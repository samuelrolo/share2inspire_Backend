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D457C" w14:textId="77777777" w:rsidR="007129EB" w:rsidRPr="00B01B5E" w:rsidRDefault="002C6C47">
      <w:pPr>
        <w:pStyle w:val="Title"/>
        <w:jc w:val="center"/>
        <w:rPr>
          <w:lang w:val="pt-PT"/>
        </w:rPr>
      </w:pPr>
      <w:r w:rsidRPr="00B01B5E">
        <w:rPr>
          <w:lang w:val="pt-PT"/>
        </w:rPr>
        <w:t>Gestão da Mudança</w:t>
      </w:r>
    </w:p>
    <w:p w14:paraId="2D6F6AE8" w14:textId="77777777" w:rsidR="007129EB" w:rsidRPr="00B01B5E" w:rsidRDefault="002C6C47">
      <w:pPr>
        <w:jc w:val="center"/>
        <w:rPr>
          <w:lang w:val="pt-PT"/>
        </w:rPr>
      </w:pPr>
      <w:r w:rsidRPr="00B01B5E">
        <w:rPr>
          <w:i/>
          <w:sz w:val="28"/>
          <w:lang w:val="pt-PT"/>
        </w:rPr>
        <w:t>Estratégias para Transformação Organizacional</w:t>
      </w:r>
    </w:p>
    <w:p w14:paraId="26651D5A" w14:textId="77777777" w:rsidR="007129EB" w:rsidRPr="00B01B5E" w:rsidRDefault="002C6C47">
      <w:pPr>
        <w:rPr>
          <w:lang w:val="pt-PT"/>
        </w:rPr>
      </w:pPr>
      <w:r w:rsidRPr="00B01B5E">
        <w:rPr>
          <w:sz w:val="24"/>
          <w:lang w:val="pt-PT"/>
        </w:rPr>
        <w:t>Contents</w:t>
      </w:r>
    </w:p>
    <w:p w14:paraId="1023BBB9" w14:textId="77777777" w:rsidR="007129EB" w:rsidRPr="00B01B5E" w:rsidRDefault="002C6C47">
      <w:pPr>
        <w:rPr>
          <w:lang w:val="pt-PT"/>
        </w:rPr>
      </w:pPr>
      <w:r w:rsidRPr="00B01B5E">
        <w:rPr>
          <w:sz w:val="24"/>
          <w:lang w:val="pt-PT"/>
        </w:rPr>
        <w:t>Introdução: Gestão da Mudança - Transformando Desafios</w:t>
      </w:r>
    </w:p>
    <w:p w14:paraId="45E55A42" w14:textId="77777777" w:rsidR="007129EB" w:rsidRPr="00B01B5E" w:rsidRDefault="002C6C47">
      <w:pPr>
        <w:rPr>
          <w:lang w:val="pt-PT"/>
        </w:rPr>
      </w:pPr>
      <w:r w:rsidRPr="00B01B5E">
        <w:rPr>
          <w:sz w:val="24"/>
          <w:lang w:val="pt-PT"/>
        </w:rPr>
        <w:t>em Oportunidades</w:t>
      </w:r>
    </w:p>
    <w:p w14:paraId="0AC47CB5" w14:textId="77777777" w:rsidR="007129EB" w:rsidRPr="00B01B5E" w:rsidRDefault="002C6C47">
      <w:pPr>
        <w:rPr>
          <w:lang w:val="pt-PT"/>
        </w:rPr>
      </w:pPr>
      <w:r w:rsidRPr="00B01B5E">
        <w:rPr>
          <w:sz w:val="24"/>
          <w:lang w:val="pt-PT"/>
        </w:rPr>
        <w:t>7</w:t>
      </w:r>
    </w:p>
    <w:p w14:paraId="2EF0E05B" w14:textId="77777777" w:rsidR="007129EB" w:rsidRPr="00B01B5E" w:rsidRDefault="002C6C47">
      <w:pPr>
        <w:rPr>
          <w:lang w:val="pt-PT"/>
        </w:rPr>
      </w:pPr>
      <w:r w:rsidRPr="00B01B5E">
        <w:rPr>
          <w:sz w:val="24"/>
          <w:lang w:val="pt-PT"/>
        </w:rPr>
        <w:t>O Cenário actual da Mudança . . . . . . . . . . . . . . . . .</w:t>
      </w:r>
    </w:p>
    <w:p w14:paraId="69DBCA2A" w14:textId="77777777" w:rsidR="007129EB" w:rsidRPr="00B01B5E" w:rsidRDefault="002C6C47">
      <w:pPr>
        <w:rPr>
          <w:lang w:val="pt-PT"/>
        </w:rPr>
      </w:pPr>
      <w:r w:rsidRPr="00B01B5E">
        <w:rPr>
          <w:sz w:val="24"/>
          <w:lang w:val="pt-PT"/>
        </w:rPr>
        <w:t>8</w:t>
      </w:r>
    </w:p>
    <w:p w14:paraId="2FE7958F" w14:textId="77777777" w:rsidR="007129EB" w:rsidRPr="00B01B5E" w:rsidRDefault="002C6C47">
      <w:pPr>
        <w:rPr>
          <w:lang w:val="pt-PT"/>
        </w:rPr>
      </w:pPr>
      <w:r w:rsidRPr="00B01B5E">
        <w:rPr>
          <w:sz w:val="24"/>
          <w:lang w:val="pt-PT"/>
        </w:rPr>
        <w:t>Por Que a Gestão da Mudança Falha? . . . . . . . . . . . .</w:t>
      </w:r>
    </w:p>
    <w:p w14:paraId="626162CB" w14:textId="77777777" w:rsidR="007129EB" w:rsidRPr="00B01B5E" w:rsidRDefault="002C6C47">
      <w:pPr>
        <w:rPr>
          <w:lang w:val="pt-PT"/>
        </w:rPr>
      </w:pPr>
      <w:r w:rsidRPr="00B01B5E">
        <w:rPr>
          <w:sz w:val="24"/>
          <w:lang w:val="pt-PT"/>
        </w:rPr>
        <w:t>8</w:t>
      </w:r>
    </w:p>
    <w:p w14:paraId="4D17E966" w14:textId="77777777" w:rsidR="007129EB" w:rsidRPr="00B01B5E" w:rsidRDefault="002C6C47">
      <w:pPr>
        <w:rPr>
          <w:lang w:val="pt-PT"/>
        </w:rPr>
      </w:pPr>
      <w:r w:rsidRPr="00B01B5E">
        <w:rPr>
          <w:sz w:val="24"/>
          <w:lang w:val="pt-PT"/>
        </w:rPr>
        <w:t>Uma Nova Abordagem para a Gestão da Mudança . . . . .</w:t>
      </w:r>
    </w:p>
    <w:p w14:paraId="2961DE39" w14:textId="77777777" w:rsidR="007129EB" w:rsidRPr="00B01B5E" w:rsidRDefault="002C6C47">
      <w:pPr>
        <w:rPr>
          <w:lang w:val="pt-PT"/>
        </w:rPr>
      </w:pPr>
      <w:r w:rsidRPr="00B01B5E">
        <w:rPr>
          <w:sz w:val="24"/>
          <w:lang w:val="pt-PT"/>
        </w:rPr>
        <w:t>8</w:t>
      </w:r>
    </w:p>
    <w:p w14:paraId="2A970753" w14:textId="77777777" w:rsidR="007129EB" w:rsidRPr="00B01B5E" w:rsidRDefault="002C6C47">
      <w:pPr>
        <w:rPr>
          <w:lang w:val="pt-PT"/>
        </w:rPr>
      </w:pPr>
      <w:r w:rsidRPr="00B01B5E">
        <w:rPr>
          <w:sz w:val="24"/>
          <w:lang w:val="pt-PT"/>
        </w:rPr>
        <w:t>Para Quem é Este E-book? . . . . . . . . . . . . . . . . . .</w:t>
      </w:r>
    </w:p>
    <w:p w14:paraId="7F00D417" w14:textId="77777777" w:rsidR="007129EB" w:rsidRPr="00B01B5E" w:rsidRDefault="002C6C47">
      <w:pPr>
        <w:rPr>
          <w:lang w:val="pt-PT"/>
        </w:rPr>
      </w:pPr>
      <w:r w:rsidRPr="00B01B5E">
        <w:rPr>
          <w:sz w:val="24"/>
          <w:lang w:val="pt-PT"/>
        </w:rPr>
        <w:t>9</w:t>
      </w:r>
    </w:p>
    <w:p w14:paraId="5DD5677F" w14:textId="77777777" w:rsidR="007129EB" w:rsidRPr="00B01B5E" w:rsidRDefault="002C6C47">
      <w:pPr>
        <w:rPr>
          <w:lang w:val="pt-PT"/>
        </w:rPr>
      </w:pPr>
      <w:r w:rsidRPr="00B01B5E">
        <w:rPr>
          <w:sz w:val="24"/>
          <w:lang w:val="pt-PT"/>
        </w:rPr>
        <w:t>Como Utilizar Este E-book . . . . . . . . . . . . . . . . . .</w:t>
      </w:r>
    </w:p>
    <w:p w14:paraId="5EF057C4" w14:textId="77777777" w:rsidR="007129EB" w:rsidRPr="00B01B5E" w:rsidRDefault="002C6C47">
      <w:pPr>
        <w:rPr>
          <w:lang w:val="pt-PT"/>
        </w:rPr>
      </w:pPr>
      <w:r w:rsidRPr="00B01B5E">
        <w:rPr>
          <w:sz w:val="24"/>
          <w:lang w:val="pt-PT"/>
        </w:rPr>
        <w:t>9</w:t>
      </w:r>
    </w:p>
    <w:p w14:paraId="4563D1DF" w14:textId="77777777" w:rsidR="007129EB" w:rsidRPr="00B01B5E" w:rsidRDefault="002C6C47">
      <w:pPr>
        <w:rPr>
          <w:lang w:val="pt-PT"/>
        </w:rPr>
      </w:pPr>
      <w:r w:rsidRPr="00B01B5E">
        <w:rPr>
          <w:sz w:val="24"/>
          <w:lang w:val="pt-PT"/>
        </w:rPr>
        <w:t>A Jornada que Temos Pela Frente . . . . . . . . . . . . . . 10</w:t>
      </w:r>
    </w:p>
    <w:p w14:paraId="21771F6C" w14:textId="77777777" w:rsidR="007129EB" w:rsidRPr="00B01B5E" w:rsidRDefault="002C6C47">
      <w:pPr>
        <w:pStyle w:val="Heading1"/>
        <w:rPr>
          <w:lang w:val="pt-PT"/>
        </w:rPr>
      </w:pPr>
      <w:r w:rsidRPr="00B01B5E">
        <w:rPr>
          <w:color w:val="006600"/>
          <w:lang w:val="pt-PT"/>
        </w:rPr>
        <w:t>Capítulo 1: Fundamentos da Gestão da Mudança</w:t>
      </w:r>
    </w:p>
    <w:p w14:paraId="71FD29AE" w14:textId="77777777" w:rsidR="007129EB" w:rsidRPr="00B01B5E" w:rsidRDefault="002C6C47">
      <w:pPr>
        <w:pStyle w:val="Heading2"/>
        <w:rPr>
          <w:lang w:val="pt-PT"/>
        </w:rPr>
      </w:pPr>
      <w:r w:rsidRPr="00B01B5E">
        <w:rPr>
          <w:color w:val="006600"/>
          <w:sz w:val="28"/>
          <w:lang w:val="pt-PT"/>
        </w:rPr>
        <w:t>Objetivos de Aprendizado . . . . . . . . . . . . . . . . . . .</w:t>
      </w:r>
    </w:p>
    <w:p w14:paraId="1834E1F0" w14:textId="77777777" w:rsidR="007129EB" w:rsidRPr="00B01B5E" w:rsidRDefault="002C6C47">
      <w:pPr>
        <w:pStyle w:val="Heading2"/>
        <w:rPr>
          <w:lang w:val="pt-PT"/>
        </w:rPr>
      </w:pPr>
      <w:r w:rsidRPr="00B01B5E">
        <w:rPr>
          <w:color w:val="006600"/>
          <w:sz w:val="28"/>
          <w:lang w:val="pt-PT"/>
        </w:rPr>
        <w:t>O que é Gestão da Mudança? . . . . . . . . . . . . . . . . .</w:t>
      </w:r>
    </w:p>
    <w:p w14:paraId="3FCC730D" w14:textId="77777777" w:rsidR="007129EB" w:rsidRPr="00B01B5E" w:rsidRDefault="002C6C47">
      <w:pPr>
        <w:pStyle w:val="Heading2"/>
        <w:rPr>
          <w:lang w:val="pt-PT"/>
        </w:rPr>
      </w:pPr>
      <w:r w:rsidRPr="00B01B5E">
        <w:rPr>
          <w:color w:val="006600"/>
          <w:sz w:val="28"/>
          <w:lang w:val="pt-PT"/>
        </w:rPr>
        <w:t>Evolução Histórica da Gestão da Mudança . . . . . . . . .</w:t>
      </w:r>
    </w:p>
    <w:p w14:paraId="2166A2C6" w14:textId="77777777" w:rsidR="007129EB" w:rsidRPr="00B01B5E" w:rsidRDefault="002C6C47">
      <w:pPr>
        <w:rPr>
          <w:lang w:val="pt-PT"/>
        </w:rPr>
      </w:pPr>
      <w:r w:rsidRPr="00B01B5E">
        <w:rPr>
          <w:sz w:val="24"/>
          <w:lang w:val="pt-PT"/>
        </w:rPr>
        <w:t>Origens e Influências Iniciais (1940s-1960s) . . . . . .</w:t>
      </w:r>
    </w:p>
    <w:p w14:paraId="797F52BA" w14:textId="77777777" w:rsidR="007129EB" w:rsidRPr="00B01B5E" w:rsidRDefault="002C6C47">
      <w:pPr>
        <w:rPr>
          <w:lang w:val="pt-PT"/>
        </w:rPr>
      </w:pPr>
      <w:r w:rsidRPr="00B01B5E">
        <w:rPr>
          <w:sz w:val="24"/>
          <w:lang w:val="pt-PT"/>
        </w:rPr>
        <w:t>Consolidação como Disciplina (1970s-1990s) . . . . . .</w:t>
      </w:r>
    </w:p>
    <w:p w14:paraId="2495B0BE" w14:textId="77777777" w:rsidR="007129EB" w:rsidRPr="00B01B5E" w:rsidRDefault="002C6C47">
      <w:pPr>
        <w:rPr>
          <w:lang w:val="pt-PT"/>
        </w:rPr>
      </w:pPr>
      <w:r w:rsidRPr="00B01B5E">
        <w:rPr>
          <w:sz w:val="24"/>
          <w:lang w:val="pt-PT"/>
        </w:rPr>
        <w:lastRenderedPageBreak/>
        <w:t>Era Contemporânea (2000s-Presente) . . . . . . . . .</w:t>
      </w:r>
    </w:p>
    <w:p w14:paraId="1DAA3694" w14:textId="77777777" w:rsidR="007129EB" w:rsidRPr="00B01B5E" w:rsidRDefault="002C6C47">
      <w:pPr>
        <w:pStyle w:val="Heading2"/>
        <w:rPr>
          <w:lang w:val="pt-PT"/>
        </w:rPr>
      </w:pPr>
      <w:r w:rsidRPr="00B01B5E">
        <w:rPr>
          <w:color w:val="006600"/>
          <w:sz w:val="28"/>
          <w:lang w:val="pt-PT"/>
        </w:rPr>
        <w:t>Diferença entre Mudança e Transição . . . . . . . . . . . .</w:t>
      </w:r>
    </w:p>
    <w:p w14:paraId="25FC7F2B" w14:textId="77777777" w:rsidR="007129EB" w:rsidRPr="00B01B5E" w:rsidRDefault="002C6C47">
      <w:pPr>
        <w:pStyle w:val="Heading2"/>
        <w:rPr>
          <w:lang w:val="pt-PT"/>
        </w:rPr>
      </w:pPr>
      <w:r w:rsidRPr="00B01B5E">
        <w:rPr>
          <w:color w:val="006600"/>
          <w:sz w:val="28"/>
          <w:lang w:val="pt-PT"/>
        </w:rPr>
        <w:t>Tipos de Mudança Organizacional . . . . . . . . . . . . . .</w:t>
      </w:r>
    </w:p>
    <w:p w14:paraId="62A75F53" w14:textId="77777777" w:rsidR="007129EB" w:rsidRPr="00B01B5E" w:rsidRDefault="002C6C47">
      <w:pPr>
        <w:rPr>
          <w:lang w:val="pt-PT"/>
        </w:rPr>
      </w:pPr>
      <w:r w:rsidRPr="00B01B5E">
        <w:rPr>
          <w:sz w:val="24"/>
          <w:lang w:val="pt-PT"/>
        </w:rPr>
        <w:t>Quanto à Escala e Escopo . . . . . . . . . . . . . . . .</w:t>
      </w:r>
    </w:p>
    <w:p w14:paraId="4A00D0AA" w14:textId="77777777" w:rsidR="007129EB" w:rsidRPr="00B01B5E" w:rsidRDefault="002C6C47">
      <w:pPr>
        <w:rPr>
          <w:lang w:val="pt-PT"/>
        </w:rPr>
      </w:pPr>
      <w:r w:rsidRPr="00B01B5E">
        <w:rPr>
          <w:sz w:val="24"/>
          <w:lang w:val="pt-PT"/>
        </w:rPr>
        <w:t>Quanto à Origem e planeamento . . . . . . . . . . . .</w:t>
      </w:r>
    </w:p>
    <w:p w14:paraId="1C51D79C" w14:textId="77777777" w:rsidR="007129EB" w:rsidRPr="00B01B5E" w:rsidRDefault="002C6C47">
      <w:pPr>
        <w:rPr>
          <w:lang w:val="pt-PT"/>
        </w:rPr>
      </w:pPr>
      <w:r w:rsidRPr="00B01B5E">
        <w:rPr>
          <w:sz w:val="24"/>
          <w:lang w:val="pt-PT"/>
        </w:rPr>
        <w:t>Quanto ao Ritmo e Duração . . . . . . . . . . . . . . .</w:t>
      </w:r>
    </w:p>
    <w:p w14:paraId="0AC94AF3" w14:textId="77777777" w:rsidR="007129EB" w:rsidRPr="00B01B5E" w:rsidRDefault="002C6C47">
      <w:pPr>
        <w:rPr>
          <w:lang w:val="pt-PT"/>
        </w:rPr>
      </w:pPr>
      <w:r w:rsidRPr="00B01B5E">
        <w:rPr>
          <w:sz w:val="24"/>
          <w:lang w:val="pt-PT"/>
        </w:rPr>
        <w:t>Quanto ao Conteúdo . . . . . . . . . . . . . . . . . . .</w:t>
      </w:r>
    </w:p>
    <w:p w14:paraId="674D067F" w14:textId="77777777" w:rsidR="007129EB" w:rsidRPr="00B01B5E" w:rsidRDefault="002C6C47">
      <w:pPr>
        <w:pStyle w:val="Heading2"/>
        <w:rPr>
          <w:lang w:val="pt-PT"/>
        </w:rPr>
      </w:pPr>
      <w:r w:rsidRPr="00B01B5E">
        <w:rPr>
          <w:color w:val="006600"/>
          <w:sz w:val="28"/>
          <w:lang w:val="pt-PT"/>
        </w:rPr>
        <w:t>Principais Desafios na Implementação de Mudanças . . . .</w:t>
      </w:r>
    </w:p>
    <w:p w14:paraId="10FF1526" w14:textId="77777777" w:rsidR="007129EB" w:rsidRPr="00B01B5E" w:rsidRDefault="002C6C47">
      <w:pPr>
        <w:rPr>
          <w:lang w:val="pt-PT"/>
        </w:rPr>
      </w:pPr>
      <w:r w:rsidRPr="00B01B5E">
        <w:rPr>
          <w:sz w:val="24"/>
          <w:lang w:val="pt-PT"/>
        </w:rPr>
        <w:t>Desafios Relacionados às Pessoas . . . . . . . . . . . .</w:t>
      </w:r>
    </w:p>
    <w:p w14:paraId="24DB1292" w14:textId="77777777" w:rsidR="007129EB" w:rsidRPr="00B01B5E" w:rsidRDefault="002C6C47">
      <w:pPr>
        <w:rPr>
          <w:lang w:val="pt-PT"/>
        </w:rPr>
      </w:pPr>
      <w:r w:rsidRPr="00B01B5E">
        <w:rPr>
          <w:sz w:val="24"/>
          <w:lang w:val="pt-PT"/>
        </w:rPr>
        <w:t>Desafios Relacionados à Liderança . . . . . . . . . . .</w:t>
      </w:r>
    </w:p>
    <w:p w14:paraId="0364349F" w14:textId="77777777" w:rsidR="007129EB" w:rsidRPr="00B01B5E" w:rsidRDefault="002C6C47">
      <w:pPr>
        <w:rPr>
          <w:lang w:val="pt-PT"/>
        </w:rPr>
      </w:pPr>
      <w:r w:rsidRPr="00B01B5E">
        <w:rPr>
          <w:sz w:val="24"/>
          <w:lang w:val="pt-PT"/>
        </w:rPr>
        <w:t>Desafios Organizacionais . . . . . . . . . . . . . . . .</w:t>
      </w:r>
    </w:p>
    <w:p w14:paraId="3643797A" w14:textId="77777777" w:rsidR="007129EB" w:rsidRPr="00B01B5E" w:rsidRDefault="002C6C47">
      <w:pPr>
        <w:rPr>
          <w:lang w:val="pt-PT"/>
        </w:rPr>
      </w:pPr>
      <w:r w:rsidRPr="00B01B5E">
        <w:rPr>
          <w:sz w:val="24"/>
          <w:lang w:val="pt-PT"/>
        </w:rPr>
        <w:t>Desafios de Implementação . . . . . . . . . . . . . . .</w:t>
      </w:r>
    </w:p>
    <w:p w14:paraId="5597FC42" w14:textId="77777777" w:rsidR="007129EB" w:rsidRPr="00B01B5E" w:rsidRDefault="002C6C47">
      <w:pPr>
        <w:pStyle w:val="Heading2"/>
        <w:rPr>
          <w:lang w:val="pt-PT"/>
        </w:rPr>
      </w:pPr>
      <w:r w:rsidRPr="00B01B5E">
        <w:rPr>
          <w:color w:val="006600"/>
          <w:sz w:val="28"/>
          <w:lang w:val="pt-PT"/>
        </w:rPr>
        <w:t>Benefícios de uma Gestão de Mudanças Eficaz . . . . . . .</w:t>
      </w:r>
    </w:p>
    <w:p w14:paraId="42B55FFF" w14:textId="77777777" w:rsidR="007129EB" w:rsidRPr="00B01B5E" w:rsidRDefault="002C6C47">
      <w:pPr>
        <w:pStyle w:val="Heading2"/>
        <w:rPr>
          <w:lang w:val="pt-PT"/>
        </w:rPr>
      </w:pPr>
      <w:r w:rsidRPr="00B01B5E">
        <w:rPr>
          <w:color w:val="006600"/>
          <w:sz w:val="28"/>
          <w:lang w:val="pt-PT"/>
        </w:rPr>
        <w:t>Benefícios Organizacionais . . . . . . . . . . . . . . .</w:t>
      </w:r>
    </w:p>
    <w:p w14:paraId="43308251" w14:textId="77777777" w:rsidR="007129EB" w:rsidRPr="00B01B5E" w:rsidRDefault="002C6C47">
      <w:pPr>
        <w:pStyle w:val="Heading2"/>
        <w:rPr>
          <w:lang w:val="pt-PT"/>
        </w:rPr>
      </w:pPr>
      <w:r w:rsidRPr="00B01B5E">
        <w:rPr>
          <w:color w:val="006600"/>
          <w:sz w:val="28"/>
          <w:lang w:val="pt-PT"/>
        </w:rPr>
        <w:t>Benefícios para as Pessoas . . . . . . . . . . . . . . . .</w:t>
      </w:r>
    </w:p>
    <w:p w14:paraId="37043E9C" w14:textId="77777777" w:rsidR="007129EB" w:rsidRPr="00B01B5E" w:rsidRDefault="002C6C47">
      <w:pPr>
        <w:pStyle w:val="Heading2"/>
        <w:rPr>
          <w:lang w:val="pt-PT"/>
        </w:rPr>
      </w:pPr>
      <w:r w:rsidRPr="00B01B5E">
        <w:rPr>
          <w:color w:val="006600"/>
          <w:sz w:val="28"/>
          <w:lang w:val="pt-PT"/>
        </w:rPr>
        <w:t>Benefícios Culturais . . . . . . . . . . . . . . . . . . .</w:t>
      </w:r>
    </w:p>
    <w:p w14:paraId="38E2B0B4" w14:textId="77777777" w:rsidR="007129EB" w:rsidRPr="00B01B5E" w:rsidRDefault="002C6C47">
      <w:pPr>
        <w:pStyle w:val="Heading1"/>
        <w:rPr>
          <w:lang w:val="pt-PT"/>
        </w:rPr>
      </w:pPr>
      <w:r w:rsidRPr="00B01B5E">
        <w:rPr>
          <w:color w:val="006600"/>
          <w:lang w:val="pt-PT"/>
        </w:rPr>
        <w:t>Pontos-Chave do Capítulo . . . . . . . . . . . . . . . . . . .</w:t>
      </w:r>
    </w:p>
    <w:p w14:paraId="6BA1AE8C" w14:textId="77777777" w:rsidR="007129EB" w:rsidRPr="00B01B5E" w:rsidRDefault="002C6C47">
      <w:pPr>
        <w:rPr>
          <w:lang w:val="pt-PT"/>
        </w:rPr>
      </w:pPr>
      <w:r w:rsidRPr="00B01B5E">
        <w:rPr>
          <w:sz w:val="24"/>
          <w:lang w:val="pt-PT"/>
        </w:rPr>
        <w:t>Perguntas para Reflexão . . . . . . . . . . . . . . . . . . .</w:t>
      </w:r>
    </w:p>
    <w:p w14:paraId="34B223CD" w14:textId="77777777" w:rsidR="007129EB" w:rsidRPr="00B01B5E" w:rsidRDefault="002C6C47">
      <w:pPr>
        <w:rPr>
          <w:lang w:val="pt-PT"/>
        </w:rPr>
      </w:pPr>
      <w:r w:rsidRPr="00B01B5E">
        <w:rPr>
          <w:sz w:val="24"/>
          <w:lang w:val="pt-PT"/>
        </w:rPr>
        <w:t>Próximos Passos . . . . . . . . . . . . . . . . . . . . . . . .</w:t>
      </w:r>
    </w:p>
    <w:p w14:paraId="31143B87" w14:textId="77777777" w:rsidR="007129EB" w:rsidRPr="00B01B5E" w:rsidRDefault="002C6C47">
      <w:pPr>
        <w:rPr>
          <w:lang w:val="pt-PT"/>
        </w:rPr>
      </w:pPr>
      <w:r w:rsidRPr="00B01B5E">
        <w:rPr>
          <w:sz w:val="24"/>
          <w:lang w:val="pt-PT"/>
        </w:rPr>
        <w:t>10</w:t>
      </w:r>
    </w:p>
    <w:p w14:paraId="703C6B87" w14:textId="77777777" w:rsidR="007129EB" w:rsidRPr="00B01B5E" w:rsidRDefault="002C6C47">
      <w:pPr>
        <w:rPr>
          <w:lang w:val="pt-PT"/>
        </w:rPr>
      </w:pPr>
      <w:r w:rsidRPr="00B01B5E">
        <w:rPr>
          <w:sz w:val="24"/>
          <w:lang w:val="pt-PT"/>
        </w:rPr>
        <w:t>10</w:t>
      </w:r>
    </w:p>
    <w:p w14:paraId="58F610CE" w14:textId="77777777" w:rsidR="007129EB" w:rsidRPr="00B01B5E" w:rsidRDefault="002C6C47">
      <w:pPr>
        <w:rPr>
          <w:lang w:val="pt-PT"/>
        </w:rPr>
      </w:pPr>
      <w:r w:rsidRPr="00B01B5E">
        <w:rPr>
          <w:sz w:val="24"/>
          <w:lang w:val="pt-PT"/>
        </w:rPr>
        <w:t>11</w:t>
      </w:r>
    </w:p>
    <w:p w14:paraId="72EF84ED" w14:textId="77777777" w:rsidR="007129EB" w:rsidRPr="00B01B5E" w:rsidRDefault="002C6C47">
      <w:pPr>
        <w:rPr>
          <w:lang w:val="pt-PT"/>
        </w:rPr>
      </w:pPr>
      <w:r w:rsidRPr="00B01B5E">
        <w:rPr>
          <w:sz w:val="24"/>
          <w:lang w:val="pt-PT"/>
        </w:rPr>
        <w:t>11</w:t>
      </w:r>
    </w:p>
    <w:p w14:paraId="69CB6CFC" w14:textId="77777777" w:rsidR="007129EB" w:rsidRPr="00B01B5E" w:rsidRDefault="002C6C47">
      <w:pPr>
        <w:rPr>
          <w:lang w:val="pt-PT"/>
        </w:rPr>
      </w:pPr>
      <w:r w:rsidRPr="00B01B5E">
        <w:rPr>
          <w:sz w:val="24"/>
          <w:lang w:val="pt-PT"/>
        </w:rPr>
        <w:t>11</w:t>
      </w:r>
    </w:p>
    <w:p w14:paraId="3C20E72C" w14:textId="77777777" w:rsidR="007129EB" w:rsidRPr="00B01B5E" w:rsidRDefault="002C6C47">
      <w:pPr>
        <w:rPr>
          <w:lang w:val="pt-PT"/>
        </w:rPr>
      </w:pPr>
      <w:r w:rsidRPr="00B01B5E">
        <w:rPr>
          <w:sz w:val="24"/>
          <w:lang w:val="pt-PT"/>
        </w:rPr>
        <w:lastRenderedPageBreak/>
        <w:t>12</w:t>
      </w:r>
    </w:p>
    <w:p w14:paraId="555164D7" w14:textId="77777777" w:rsidR="007129EB" w:rsidRPr="00B01B5E" w:rsidRDefault="002C6C47">
      <w:pPr>
        <w:rPr>
          <w:lang w:val="pt-PT"/>
        </w:rPr>
      </w:pPr>
      <w:r w:rsidRPr="00B01B5E">
        <w:rPr>
          <w:sz w:val="24"/>
          <w:lang w:val="pt-PT"/>
        </w:rPr>
        <w:t>12</w:t>
      </w:r>
    </w:p>
    <w:p w14:paraId="2E966E7D" w14:textId="77777777" w:rsidR="007129EB" w:rsidRPr="00B01B5E" w:rsidRDefault="002C6C47">
      <w:pPr>
        <w:rPr>
          <w:lang w:val="pt-PT"/>
        </w:rPr>
      </w:pPr>
      <w:r w:rsidRPr="00B01B5E">
        <w:rPr>
          <w:sz w:val="24"/>
          <w:lang w:val="pt-PT"/>
        </w:rPr>
        <w:t>13</w:t>
      </w:r>
    </w:p>
    <w:p w14:paraId="5C1977D7" w14:textId="77777777" w:rsidR="007129EB" w:rsidRPr="00B01B5E" w:rsidRDefault="002C6C47">
      <w:pPr>
        <w:rPr>
          <w:lang w:val="pt-PT"/>
        </w:rPr>
      </w:pPr>
      <w:r w:rsidRPr="00B01B5E">
        <w:rPr>
          <w:sz w:val="24"/>
          <w:lang w:val="pt-PT"/>
        </w:rPr>
        <w:t>13</w:t>
      </w:r>
    </w:p>
    <w:p w14:paraId="5817696B" w14:textId="77777777" w:rsidR="007129EB" w:rsidRPr="00B01B5E" w:rsidRDefault="002C6C47">
      <w:pPr>
        <w:rPr>
          <w:lang w:val="pt-PT"/>
        </w:rPr>
      </w:pPr>
      <w:r w:rsidRPr="00B01B5E">
        <w:rPr>
          <w:sz w:val="24"/>
          <w:lang w:val="pt-PT"/>
        </w:rPr>
        <w:t>13</w:t>
      </w:r>
    </w:p>
    <w:p w14:paraId="15340072" w14:textId="77777777" w:rsidR="007129EB" w:rsidRPr="00B01B5E" w:rsidRDefault="002C6C47">
      <w:pPr>
        <w:rPr>
          <w:lang w:val="pt-PT"/>
        </w:rPr>
      </w:pPr>
      <w:r w:rsidRPr="00B01B5E">
        <w:rPr>
          <w:sz w:val="24"/>
          <w:lang w:val="pt-PT"/>
        </w:rPr>
        <w:t>13</w:t>
      </w:r>
    </w:p>
    <w:p w14:paraId="0701CF56" w14:textId="77777777" w:rsidR="007129EB" w:rsidRPr="00B01B5E" w:rsidRDefault="002C6C47">
      <w:pPr>
        <w:rPr>
          <w:lang w:val="pt-PT"/>
        </w:rPr>
      </w:pPr>
      <w:r w:rsidRPr="00B01B5E">
        <w:rPr>
          <w:sz w:val="24"/>
          <w:lang w:val="pt-PT"/>
        </w:rPr>
        <w:t>14</w:t>
      </w:r>
    </w:p>
    <w:p w14:paraId="6B7BD960" w14:textId="77777777" w:rsidR="007129EB" w:rsidRPr="00B01B5E" w:rsidRDefault="002C6C47">
      <w:pPr>
        <w:rPr>
          <w:lang w:val="pt-PT"/>
        </w:rPr>
      </w:pPr>
      <w:r w:rsidRPr="00B01B5E">
        <w:rPr>
          <w:sz w:val="24"/>
          <w:lang w:val="pt-PT"/>
        </w:rPr>
        <w:t>14</w:t>
      </w:r>
    </w:p>
    <w:p w14:paraId="094F2E7D" w14:textId="77777777" w:rsidR="007129EB" w:rsidRPr="00B01B5E" w:rsidRDefault="002C6C47">
      <w:pPr>
        <w:rPr>
          <w:lang w:val="pt-PT"/>
        </w:rPr>
      </w:pPr>
      <w:r w:rsidRPr="00B01B5E">
        <w:rPr>
          <w:sz w:val="24"/>
          <w:lang w:val="pt-PT"/>
        </w:rPr>
        <w:t>14</w:t>
      </w:r>
    </w:p>
    <w:p w14:paraId="3DB73991" w14:textId="77777777" w:rsidR="007129EB" w:rsidRPr="00B01B5E" w:rsidRDefault="002C6C47">
      <w:pPr>
        <w:rPr>
          <w:lang w:val="pt-PT"/>
        </w:rPr>
      </w:pPr>
      <w:r w:rsidRPr="00B01B5E">
        <w:rPr>
          <w:sz w:val="24"/>
          <w:lang w:val="pt-PT"/>
        </w:rPr>
        <w:t>14</w:t>
      </w:r>
    </w:p>
    <w:p w14:paraId="39284672" w14:textId="77777777" w:rsidR="007129EB" w:rsidRPr="00B01B5E" w:rsidRDefault="002C6C47">
      <w:pPr>
        <w:rPr>
          <w:lang w:val="pt-PT"/>
        </w:rPr>
      </w:pPr>
      <w:r w:rsidRPr="00B01B5E">
        <w:rPr>
          <w:sz w:val="24"/>
          <w:lang w:val="pt-PT"/>
        </w:rPr>
        <w:t>15</w:t>
      </w:r>
    </w:p>
    <w:p w14:paraId="592343ED" w14:textId="77777777" w:rsidR="007129EB" w:rsidRPr="00B01B5E" w:rsidRDefault="002C6C47">
      <w:pPr>
        <w:rPr>
          <w:lang w:val="pt-PT"/>
        </w:rPr>
      </w:pPr>
      <w:r w:rsidRPr="00B01B5E">
        <w:rPr>
          <w:sz w:val="24"/>
          <w:lang w:val="pt-PT"/>
        </w:rPr>
        <w:t>15</w:t>
      </w:r>
    </w:p>
    <w:p w14:paraId="38F1C3FF" w14:textId="77777777" w:rsidR="007129EB" w:rsidRPr="00B01B5E" w:rsidRDefault="002C6C47">
      <w:pPr>
        <w:rPr>
          <w:lang w:val="pt-PT"/>
        </w:rPr>
      </w:pPr>
      <w:r w:rsidRPr="00B01B5E">
        <w:rPr>
          <w:sz w:val="24"/>
          <w:lang w:val="pt-PT"/>
        </w:rPr>
        <w:t>15</w:t>
      </w:r>
    </w:p>
    <w:p w14:paraId="2DF8F2DE" w14:textId="77777777" w:rsidR="007129EB" w:rsidRPr="00B01B5E" w:rsidRDefault="002C6C47">
      <w:pPr>
        <w:rPr>
          <w:lang w:val="pt-PT"/>
        </w:rPr>
      </w:pPr>
      <w:r w:rsidRPr="00B01B5E">
        <w:rPr>
          <w:sz w:val="24"/>
          <w:lang w:val="pt-PT"/>
        </w:rPr>
        <w:t>16</w:t>
      </w:r>
    </w:p>
    <w:p w14:paraId="4289F156" w14:textId="77777777" w:rsidR="007129EB" w:rsidRPr="00B01B5E" w:rsidRDefault="002C6C47">
      <w:pPr>
        <w:rPr>
          <w:lang w:val="pt-PT"/>
        </w:rPr>
      </w:pPr>
      <w:r w:rsidRPr="00B01B5E">
        <w:rPr>
          <w:sz w:val="24"/>
          <w:lang w:val="pt-PT"/>
        </w:rPr>
        <w:t>16</w:t>
      </w:r>
    </w:p>
    <w:p w14:paraId="40FC3D0B" w14:textId="77777777" w:rsidR="007129EB" w:rsidRPr="00B01B5E" w:rsidRDefault="002C6C47">
      <w:pPr>
        <w:rPr>
          <w:lang w:val="pt-PT"/>
        </w:rPr>
      </w:pPr>
      <w:r w:rsidRPr="00B01B5E">
        <w:rPr>
          <w:sz w:val="24"/>
          <w:lang w:val="pt-PT"/>
        </w:rPr>
        <w:t>16</w:t>
      </w:r>
    </w:p>
    <w:p w14:paraId="27BEAFCE" w14:textId="77777777" w:rsidR="007129EB" w:rsidRPr="00B01B5E" w:rsidRDefault="002C6C47">
      <w:pPr>
        <w:rPr>
          <w:lang w:val="pt-PT"/>
        </w:rPr>
      </w:pPr>
      <w:r w:rsidRPr="00B01B5E">
        <w:rPr>
          <w:sz w:val="24"/>
          <w:lang w:val="pt-PT"/>
        </w:rPr>
        <w:t>17</w:t>
      </w:r>
    </w:p>
    <w:p w14:paraId="596B3F63" w14:textId="77777777" w:rsidR="007129EB" w:rsidRPr="00B01B5E" w:rsidRDefault="002C6C47">
      <w:pPr>
        <w:rPr>
          <w:lang w:val="pt-PT"/>
        </w:rPr>
      </w:pPr>
      <w:r w:rsidRPr="00B01B5E">
        <w:rPr>
          <w:sz w:val="24"/>
          <w:lang w:val="pt-PT"/>
        </w:rPr>
        <w:t>17</w:t>
      </w:r>
    </w:p>
    <w:p w14:paraId="026B92BC" w14:textId="77777777" w:rsidR="007129EB" w:rsidRPr="00B01B5E" w:rsidRDefault="002C6C47">
      <w:pPr>
        <w:rPr>
          <w:lang w:val="pt-PT"/>
        </w:rPr>
      </w:pPr>
      <w:r w:rsidRPr="00B01B5E">
        <w:rPr>
          <w:sz w:val="24"/>
          <w:lang w:val="pt-PT"/>
        </w:rPr>
        <w:t>18</w:t>
      </w:r>
    </w:p>
    <w:p w14:paraId="73E8DAA2" w14:textId="77777777" w:rsidR="007129EB" w:rsidRPr="00B01B5E" w:rsidRDefault="002C6C47">
      <w:pPr>
        <w:rPr>
          <w:lang w:val="pt-PT"/>
        </w:rPr>
      </w:pPr>
      <w:r w:rsidRPr="00B01B5E">
        <w:rPr>
          <w:sz w:val="24"/>
          <w:lang w:val="pt-PT"/>
        </w:rPr>
        <w:t>18</w:t>
      </w:r>
    </w:p>
    <w:p w14:paraId="47187CBA" w14:textId="77777777" w:rsidR="007129EB" w:rsidRPr="00B01B5E" w:rsidRDefault="002C6C47">
      <w:pPr>
        <w:pStyle w:val="Heading1"/>
        <w:rPr>
          <w:lang w:val="pt-PT"/>
        </w:rPr>
      </w:pPr>
      <w:r w:rsidRPr="00B01B5E">
        <w:rPr>
          <w:color w:val="006600"/>
          <w:lang w:val="pt-PT"/>
        </w:rPr>
        <w:t>Capítulo 2: Modelos e Frameworks de Gestão da Mudança 18</w:t>
      </w:r>
    </w:p>
    <w:p w14:paraId="1175D080" w14:textId="77777777" w:rsidR="007129EB" w:rsidRPr="00B01B5E" w:rsidRDefault="002C6C47">
      <w:pPr>
        <w:pStyle w:val="Heading2"/>
        <w:rPr>
          <w:lang w:val="pt-PT"/>
        </w:rPr>
      </w:pPr>
      <w:r w:rsidRPr="00B01B5E">
        <w:rPr>
          <w:color w:val="006600"/>
          <w:sz w:val="28"/>
          <w:lang w:val="pt-PT"/>
        </w:rPr>
        <w:t>Objetivos de Aprendizado . . . . . . . . . . . . . . . . . . . 18</w:t>
      </w:r>
    </w:p>
    <w:p w14:paraId="6FCC8BAC" w14:textId="77777777" w:rsidR="007129EB" w:rsidRPr="00B01B5E" w:rsidRDefault="002C6C47">
      <w:pPr>
        <w:rPr>
          <w:lang w:val="pt-PT"/>
        </w:rPr>
      </w:pPr>
      <w:r w:rsidRPr="00B01B5E">
        <w:rPr>
          <w:sz w:val="24"/>
          <w:lang w:val="pt-PT"/>
        </w:rPr>
        <w:t>Introdução aos Modelos de Gestão da Mudança . . . . . . . 18</w:t>
      </w:r>
    </w:p>
    <w:p w14:paraId="15174923" w14:textId="77777777" w:rsidR="007129EB" w:rsidRPr="00B01B5E" w:rsidRDefault="002C6C47">
      <w:pPr>
        <w:rPr>
          <w:lang w:val="pt-PT"/>
        </w:rPr>
      </w:pPr>
      <w:r w:rsidRPr="00B01B5E">
        <w:rPr>
          <w:sz w:val="24"/>
          <w:lang w:val="pt-PT"/>
        </w:rPr>
        <w:t>Modelo de Lewin: Descongelamento, Mudança, Recongelamento . . . . . . . . . . . . . . . . . . . . . . . . . . . 19</w:t>
      </w:r>
    </w:p>
    <w:p w14:paraId="395D7CBC" w14:textId="77777777" w:rsidR="007129EB" w:rsidRPr="00B01B5E" w:rsidRDefault="002C6C47">
      <w:pPr>
        <w:rPr>
          <w:lang w:val="pt-PT"/>
        </w:rPr>
      </w:pPr>
      <w:r w:rsidRPr="00B01B5E">
        <w:rPr>
          <w:sz w:val="24"/>
          <w:lang w:val="pt-PT"/>
        </w:rPr>
        <w:lastRenderedPageBreak/>
        <w:t>Origem e Contexto . . . . . . . . . . . . . . . . . . . . 19</w:t>
      </w:r>
    </w:p>
    <w:p w14:paraId="52871AE7" w14:textId="77777777" w:rsidR="007129EB" w:rsidRPr="00B01B5E" w:rsidRDefault="002C6C47">
      <w:pPr>
        <w:pStyle w:val="Heading2"/>
        <w:rPr>
          <w:lang w:val="pt-PT"/>
        </w:rPr>
      </w:pPr>
      <w:r w:rsidRPr="00B01B5E">
        <w:rPr>
          <w:color w:val="006600"/>
          <w:sz w:val="28"/>
          <w:lang w:val="pt-PT"/>
        </w:rPr>
        <w:t>Componentes Principais . . . . . . . . . . . . . . . . . 19</w:t>
      </w:r>
    </w:p>
    <w:p w14:paraId="241FEB42" w14:textId="77777777" w:rsidR="007129EB" w:rsidRPr="00B01B5E" w:rsidRDefault="002C6C47">
      <w:pPr>
        <w:rPr>
          <w:lang w:val="pt-PT"/>
        </w:rPr>
      </w:pPr>
      <w:r w:rsidRPr="00B01B5E">
        <w:rPr>
          <w:sz w:val="24"/>
          <w:lang w:val="pt-PT"/>
        </w:rPr>
        <w:t>Forças e Aplicações . . . . . . . . . . . . . . . . . . . 20</w:t>
      </w:r>
    </w:p>
    <w:p w14:paraId="7791068F" w14:textId="77777777" w:rsidR="007129EB" w:rsidRPr="00B01B5E" w:rsidRDefault="002C6C47">
      <w:pPr>
        <w:rPr>
          <w:lang w:val="pt-PT"/>
        </w:rPr>
      </w:pPr>
      <w:r w:rsidRPr="00B01B5E">
        <w:rPr>
          <w:sz w:val="24"/>
          <w:lang w:val="pt-PT"/>
        </w:rPr>
        <w:t>Limitações . . . . . . . . . . . . . . . . . . . . . . . . 20</w:t>
      </w:r>
    </w:p>
    <w:p w14:paraId="11B59603" w14:textId="77777777" w:rsidR="007129EB" w:rsidRPr="00B01B5E" w:rsidRDefault="002C6C47">
      <w:pPr>
        <w:rPr>
          <w:lang w:val="pt-PT"/>
        </w:rPr>
      </w:pPr>
      <w:r w:rsidRPr="00B01B5E">
        <w:rPr>
          <w:sz w:val="24"/>
          <w:lang w:val="pt-PT"/>
        </w:rPr>
        <w:t>1</w:t>
      </w:r>
    </w:p>
    <w:p w14:paraId="7E48A084" w14:textId="77777777" w:rsidR="007129EB" w:rsidRPr="00B01B5E" w:rsidRDefault="002C6C47">
      <w:pPr>
        <w:rPr>
          <w:lang w:val="pt-PT"/>
        </w:rPr>
      </w:pPr>
      <w:r w:rsidRPr="00B01B5E">
        <w:rPr>
          <w:sz w:val="24"/>
          <w:lang w:val="pt-PT"/>
        </w:rPr>
        <w:t>Quando Utilizar . . . . . . . . . . . . . . . . . . . . . .</w:t>
      </w:r>
    </w:p>
    <w:p w14:paraId="4342E755" w14:textId="77777777" w:rsidR="007129EB" w:rsidRDefault="002C6C47">
      <w:r>
        <w:rPr>
          <w:sz w:val="24"/>
        </w:rPr>
        <w:t>Modelo ADKAR: Awareness, Desire, Knowledge, Ability, Reinforcement . . . . . . . . . . . . . . . . . . . . . . . .</w:t>
      </w:r>
    </w:p>
    <w:p w14:paraId="78B1799F" w14:textId="77777777" w:rsidR="007129EB" w:rsidRPr="00B01B5E" w:rsidRDefault="002C6C47">
      <w:pPr>
        <w:rPr>
          <w:lang w:val="pt-PT"/>
        </w:rPr>
      </w:pPr>
      <w:r w:rsidRPr="00B01B5E">
        <w:rPr>
          <w:sz w:val="24"/>
          <w:lang w:val="pt-PT"/>
        </w:rPr>
        <w:t>Origem e Contexto . . . . . . . . . . . . . . . . . . . .</w:t>
      </w:r>
    </w:p>
    <w:p w14:paraId="4B93CF7B" w14:textId="77777777" w:rsidR="007129EB" w:rsidRPr="00B01B5E" w:rsidRDefault="002C6C47">
      <w:pPr>
        <w:pStyle w:val="Heading2"/>
        <w:rPr>
          <w:lang w:val="pt-PT"/>
        </w:rPr>
      </w:pPr>
      <w:r w:rsidRPr="00B01B5E">
        <w:rPr>
          <w:color w:val="006600"/>
          <w:sz w:val="28"/>
          <w:lang w:val="pt-PT"/>
        </w:rPr>
        <w:t>Componentes Principais . . . . . . . . . . . . . . . . .</w:t>
      </w:r>
    </w:p>
    <w:p w14:paraId="008B924E" w14:textId="77777777" w:rsidR="007129EB" w:rsidRPr="00B01B5E" w:rsidRDefault="002C6C47">
      <w:pPr>
        <w:rPr>
          <w:lang w:val="pt-PT"/>
        </w:rPr>
      </w:pPr>
      <w:r w:rsidRPr="00B01B5E">
        <w:rPr>
          <w:sz w:val="24"/>
          <w:lang w:val="pt-PT"/>
        </w:rPr>
        <w:t>Forças e Aplicações . . . . . . . . . . . . . . . . . . .</w:t>
      </w:r>
    </w:p>
    <w:p w14:paraId="05786E0A" w14:textId="77777777" w:rsidR="007129EB" w:rsidRPr="00B01B5E" w:rsidRDefault="002C6C47">
      <w:pPr>
        <w:rPr>
          <w:lang w:val="pt-PT"/>
        </w:rPr>
      </w:pPr>
      <w:r w:rsidRPr="00B01B5E">
        <w:rPr>
          <w:sz w:val="24"/>
          <w:lang w:val="pt-PT"/>
        </w:rPr>
        <w:t>Limitações . . . . . . . . . . . . . . . . . . . . . . . .</w:t>
      </w:r>
    </w:p>
    <w:p w14:paraId="782235D8" w14:textId="77777777" w:rsidR="007129EB" w:rsidRPr="00B01B5E" w:rsidRDefault="002C6C47">
      <w:pPr>
        <w:rPr>
          <w:lang w:val="pt-PT"/>
        </w:rPr>
      </w:pPr>
      <w:r w:rsidRPr="00B01B5E">
        <w:rPr>
          <w:sz w:val="24"/>
          <w:lang w:val="pt-PT"/>
        </w:rPr>
        <w:t>Quando Utilizar . . . . . . . . . . . . . . . . . . . . . .</w:t>
      </w:r>
    </w:p>
    <w:p w14:paraId="53789E5B" w14:textId="77777777" w:rsidR="007129EB" w:rsidRPr="00B01B5E" w:rsidRDefault="002C6C47">
      <w:pPr>
        <w:rPr>
          <w:lang w:val="pt-PT"/>
        </w:rPr>
      </w:pPr>
      <w:r w:rsidRPr="00B01B5E">
        <w:rPr>
          <w:sz w:val="24"/>
          <w:lang w:val="pt-PT"/>
        </w:rPr>
        <w:t>Modelo de Kotter: 8 Passos para Liderar a Mudança . . . .</w:t>
      </w:r>
    </w:p>
    <w:p w14:paraId="555FDF73" w14:textId="77777777" w:rsidR="007129EB" w:rsidRPr="00B01B5E" w:rsidRDefault="002C6C47">
      <w:pPr>
        <w:rPr>
          <w:lang w:val="pt-PT"/>
        </w:rPr>
      </w:pPr>
      <w:r w:rsidRPr="00B01B5E">
        <w:rPr>
          <w:sz w:val="24"/>
          <w:lang w:val="pt-PT"/>
        </w:rPr>
        <w:t>Origem e Contexto . . . . . . . . . . . . . . . . . . . .</w:t>
      </w:r>
    </w:p>
    <w:p w14:paraId="5A0C292D" w14:textId="77777777" w:rsidR="007129EB" w:rsidRPr="00B01B5E" w:rsidRDefault="002C6C47">
      <w:pPr>
        <w:pStyle w:val="Heading2"/>
        <w:rPr>
          <w:lang w:val="pt-PT"/>
        </w:rPr>
      </w:pPr>
      <w:r w:rsidRPr="00B01B5E">
        <w:rPr>
          <w:color w:val="006600"/>
          <w:sz w:val="28"/>
          <w:lang w:val="pt-PT"/>
        </w:rPr>
        <w:t>Componentes Principais . . . . . . . . . . . . . . . . .</w:t>
      </w:r>
    </w:p>
    <w:p w14:paraId="1F947A7E" w14:textId="77777777" w:rsidR="007129EB" w:rsidRPr="00B01B5E" w:rsidRDefault="002C6C47">
      <w:pPr>
        <w:rPr>
          <w:lang w:val="pt-PT"/>
        </w:rPr>
      </w:pPr>
      <w:r w:rsidRPr="00B01B5E">
        <w:rPr>
          <w:sz w:val="24"/>
          <w:lang w:val="pt-PT"/>
        </w:rPr>
        <w:t>Forças e Aplicações . . . . . . . . . . . . . . . . . . .</w:t>
      </w:r>
    </w:p>
    <w:p w14:paraId="1E2BF0C4" w14:textId="77777777" w:rsidR="007129EB" w:rsidRPr="00B01B5E" w:rsidRDefault="002C6C47">
      <w:pPr>
        <w:rPr>
          <w:lang w:val="pt-PT"/>
        </w:rPr>
      </w:pPr>
      <w:r w:rsidRPr="00B01B5E">
        <w:rPr>
          <w:sz w:val="24"/>
          <w:lang w:val="pt-PT"/>
        </w:rPr>
        <w:t>Limitações . . . . . . . . . . . . . . . . . . . . . . . .</w:t>
      </w:r>
    </w:p>
    <w:p w14:paraId="16C06380" w14:textId="77777777" w:rsidR="007129EB" w:rsidRPr="00B01B5E" w:rsidRDefault="002C6C47">
      <w:pPr>
        <w:rPr>
          <w:lang w:val="pt-PT"/>
        </w:rPr>
      </w:pPr>
      <w:r w:rsidRPr="00B01B5E">
        <w:rPr>
          <w:sz w:val="24"/>
          <w:lang w:val="pt-PT"/>
        </w:rPr>
        <w:t>Quando Utilizar . . . . . . . . . . . . . . . . . . . . . .</w:t>
      </w:r>
    </w:p>
    <w:p w14:paraId="6DB5E63C" w14:textId="77777777" w:rsidR="007129EB" w:rsidRPr="00B01B5E" w:rsidRDefault="002C6C47">
      <w:pPr>
        <w:rPr>
          <w:lang w:val="pt-PT"/>
        </w:rPr>
      </w:pPr>
      <w:r w:rsidRPr="00B01B5E">
        <w:rPr>
          <w:sz w:val="24"/>
          <w:lang w:val="pt-PT"/>
        </w:rPr>
        <w:t>Curva de Mudança de Kubler-Ross . . . . . . . . . . . . . .</w:t>
      </w:r>
    </w:p>
    <w:p w14:paraId="764E8999" w14:textId="77777777" w:rsidR="007129EB" w:rsidRPr="00B01B5E" w:rsidRDefault="002C6C47">
      <w:pPr>
        <w:rPr>
          <w:lang w:val="pt-PT"/>
        </w:rPr>
      </w:pPr>
      <w:r w:rsidRPr="00B01B5E">
        <w:rPr>
          <w:sz w:val="24"/>
          <w:lang w:val="pt-PT"/>
        </w:rPr>
        <w:t>Origem e Contexto . . . . . . . . . . . . . . . . . . . .</w:t>
      </w:r>
    </w:p>
    <w:p w14:paraId="3E01B1E3" w14:textId="77777777" w:rsidR="007129EB" w:rsidRPr="00B01B5E" w:rsidRDefault="002C6C47">
      <w:pPr>
        <w:pStyle w:val="Heading2"/>
        <w:rPr>
          <w:lang w:val="pt-PT"/>
        </w:rPr>
      </w:pPr>
      <w:r w:rsidRPr="00B01B5E">
        <w:rPr>
          <w:color w:val="006600"/>
          <w:sz w:val="28"/>
          <w:lang w:val="pt-PT"/>
        </w:rPr>
        <w:t>Componentes Principais . . . . . . . . . . . . . . . . .</w:t>
      </w:r>
    </w:p>
    <w:p w14:paraId="62121C51" w14:textId="77777777" w:rsidR="007129EB" w:rsidRPr="00B01B5E" w:rsidRDefault="002C6C47">
      <w:pPr>
        <w:rPr>
          <w:lang w:val="pt-PT"/>
        </w:rPr>
      </w:pPr>
      <w:r w:rsidRPr="00B01B5E">
        <w:rPr>
          <w:sz w:val="24"/>
          <w:lang w:val="pt-PT"/>
        </w:rPr>
        <w:t>Forças e Aplicações . . . . . . . . . . . . . . . . . . .</w:t>
      </w:r>
    </w:p>
    <w:p w14:paraId="6BD53ADF" w14:textId="77777777" w:rsidR="007129EB" w:rsidRPr="00B01B5E" w:rsidRDefault="002C6C47">
      <w:pPr>
        <w:rPr>
          <w:lang w:val="pt-PT"/>
        </w:rPr>
      </w:pPr>
      <w:r w:rsidRPr="00B01B5E">
        <w:rPr>
          <w:sz w:val="24"/>
          <w:lang w:val="pt-PT"/>
        </w:rPr>
        <w:t>Limitações . . . . . . . . . . . . . . . . . . . . . . . .</w:t>
      </w:r>
    </w:p>
    <w:p w14:paraId="6E4068FB" w14:textId="77777777" w:rsidR="007129EB" w:rsidRPr="00B01B5E" w:rsidRDefault="002C6C47">
      <w:pPr>
        <w:rPr>
          <w:lang w:val="pt-PT"/>
        </w:rPr>
      </w:pPr>
      <w:r w:rsidRPr="00B01B5E">
        <w:rPr>
          <w:sz w:val="24"/>
          <w:lang w:val="pt-PT"/>
        </w:rPr>
        <w:t>Quando Utilizar . . . . . . . . . . . . . . . . . . . . . .</w:t>
      </w:r>
    </w:p>
    <w:p w14:paraId="38085BA5" w14:textId="77777777" w:rsidR="007129EB" w:rsidRPr="00B01B5E" w:rsidRDefault="002C6C47">
      <w:pPr>
        <w:rPr>
          <w:lang w:val="pt-PT"/>
        </w:rPr>
      </w:pPr>
      <w:r w:rsidRPr="00B01B5E">
        <w:rPr>
          <w:sz w:val="24"/>
          <w:lang w:val="pt-PT"/>
        </w:rPr>
        <w:t>Modelo McKinsey 7S . . . . . . . . . . . . . . . . . . . . .</w:t>
      </w:r>
    </w:p>
    <w:p w14:paraId="33B0A986" w14:textId="77777777" w:rsidR="007129EB" w:rsidRPr="00B01B5E" w:rsidRDefault="002C6C47">
      <w:pPr>
        <w:rPr>
          <w:lang w:val="pt-PT"/>
        </w:rPr>
      </w:pPr>
      <w:r w:rsidRPr="00B01B5E">
        <w:rPr>
          <w:sz w:val="24"/>
          <w:lang w:val="pt-PT"/>
        </w:rPr>
        <w:lastRenderedPageBreak/>
        <w:t>Origem e Contexto . . . . . . . . . . . . . . . . . . . .</w:t>
      </w:r>
    </w:p>
    <w:p w14:paraId="1B6458B1" w14:textId="77777777" w:rsidR="007129EB" w:rsidRPr="00B01B5E" w:rsidRDefault="002C6C47">
      <w:pPr>
        <w:pStyle w:val="Heading2"/>
        <w:rPr>
          <w:lang w:val="pt-PT"/>
        </w:rPr>
      </w:pPr>
      <w:r w:rsidRPr="00B01B5E">
        <w:rPr>
          <w:color w:val="006600"/>
          <w:sz w:val="28"/>
          <w:lang w:val="pt-PT"/>
        </w:rPr>
        <w:t>Componentes Principais . . . . . . . . . . . . . . . . .</w:t>
      </w:r>
    </w:p>
    <w:p w14:paraId="73AB3E10" w14:textId="77777777" w:rsidR="007129EB" w:rsidRPr="00B01B5E" w:rsidRDefault="002C6C47">
      <w:pPr>
        <w:rPr>
          <w:lang w:val="pt-PT"/>
        </w:rPr>
      </w:pPr>
      <w:r w:rsidRPr="00B01B5E">
        <w:rPr>
          <w:sz w:val="24"/>
          <w:lang w:val="pt-PT"/>
        </w:rPr>
        <w:t>Forças e Aplicações . . . . . . . . . . . . . . . . . . .</w:t>
      </w:r>
    </w:p>
    <w:p w14:paraId="0B78DBC2" w14:textId="77777777" w:rsidR="007129EB" w:rsidRPr="00B01B5E" w:rsidRDefault="002C6C47">
      <w:pPr>
        <w:rPr>
          <w:lang w:val="pt-PT"/>
        </w:rPr>
      </w:pPr>
      <w:r w:rsidRPr="00B01B5E">
        <w:rPr>
          <w:sz w:val="24"/>
          <w:lang w:val="pt-PT"/>
        </w:rPr>
        <w:t>Limitações . . . . . . . . . . . . . . . . . . . . . . . .</w:t>
      </w:r>
    </w:p>
    <w:p w14:paraId="36936357" w14:textId="77777777" w:rsidR="007129EB" w:rsidRPr="00B01B5E" w:rsidRDefault="002C6C47">
      <w:pPr>
        <w:rPr>
          <w:lang w:val="pt-PT"/>
        </w:rPr>
      </w:pPr>
      <w:r w:rsidRPr="00B01B5E">
        <w:rPr>
          <w:sz w:val="24"/>
          <w:lang w:val="pt-PT"/>
        </w:rPr>
        <w:t>Quando Utilizar . . . . . . . . . . . . . . . . . . . . . .</w:t>
      </w:r>
    </w:p>
    <w:p w14:paraId="4F56CD7B" w14:textId="77777777" w:rsidR="007129EB" w:rsidRPr="00B01B5E" w:rsidRDefault="002C6C47">
      <w:pPr>
        <w:rPr>
          <w:lang w:val="pt-PT"/>
        </w:rPr>
      </w:pPr>
      <w:r w:rsidRPr="00B01B5E">
        <w:rPr>
          <w:sz w:val="24"/>
          <w:lang w:val="pt-PT"/>
        </w:rPr>
        <w:t>Modelo PDCA (Plan-Do-Check-Act) . . . . . . . . . . . . . .</w:t>
      </w:r>
    </w:p>
    <w:p w14:paraId="5015CF75" w14:textId="77777777" w:rsidR="007129EB" w:rsidRPr="00B01B5E" w:rsidRDefault="002C6C47">
      <w:pPr>
        <w:rPr>
          <w:lang w:val="pt-PT"/>
        </w:rPr>
      </w:pPr>
      <w:r w:rsidRPr="00B01B5E">
        <w:rPr>
          <w:sz w:val="24"/>
          <w:lang w:val="pt-PT"/>
        </w:rPr>
        <w:t>Origem e Contexto . . . . . . . . . . . . . . . . . . . .</w:t>
      </w:r>
    </w:p>
    <w:p w14:paraId="6FC4AB4B" w14:textId="77777777" w:rsidR="007129EB" w:rsidRPr="00B01B5E" w:rsidRDefault="002C6C47">
      <w:pPr>
        <w:pStyle w:val="Heading2"/>
        <w:rPr>
          <w:lang w:val="pt-PT"/>
        </w:rPr>
      </w:pPr>
      <w:r w:rsidRPr="00B01B5E">
        <w:rPr>
          <w:color w:val="006600"/>
          <w:sz w:val="28"/>
          <w:lang w:val="pt-PT"/>
        </w:rPr>
        <w:t>Componentes Principais . . . . . . . . . . . . . . . . .</w:t>
      </w:r>
    </w:p>
    <w:p w14:paraId="66EC5CBF" w14:textId="77777777" w:rsidR="007129EB" w:rsidRPr="00B01B5E" w:rsidRDefault="002C6C47">
      <w:pPr>
        <w:rPr>
          <w:lang w:val="pt-PT"/>
        </w:rPr>
      </w:pPr>
      <w:r w:rsidRPr="00B01B5E">
        <w:rPr>
          <w:sz w:val="24"/>
          <w:lang w:val="pt-PT"/>
        </w:rPr>
        <w:t>Forças e Aplicações . . . . . . . . . . . . . . . . . . .</w:t>
      </w:r>
    </w:p>
    <w:p w14:paraId="14AEF903" w14:textId="77777777" w:rsidR="007129EB" w:rsidRPr="00B01B5E" w:rsidRDefault="002C6C47">
      <w:pPr>
        <w:rPr>
          <w:lang w:val="pt-PT"/>
        </w:rPr>
      </w:pPr>
      <w:r w:rsidRPr="00B01B5E">
        <w:rPr>
          <w:sz w:val="24"/>
          <w:lang w:val="pt-PT"/>
        </w:rPr>
        <w:t>Limitações . . . . . . . . . . . . . . . . . . . . . . . .</w:t>
      </w:r>
    </w:p>
    <w:p w14:paraId="1793919A" w14:textId="77777777" w:rsidR="007129EB" w:rsidRPr="00B01B5E" w:rsidRDefault="002C6C47">
      <w:pPr>
        <w:rPr>
          <w:lang w:val="pt-PT"/>
        </w:rPr>
      </w:pPr>
      <w:r w:rsidRPr="00B01B5E">
        <w:rPr>
          <w:sz w:val="24"/>
          <w:lang w:val="pt-PT"/>
        </w:rPr>
        <w:t>Quando Utilizar . . . . . . . . . . . . . . . . . . . . . .</w:t>
      </w:r>
    </w:p>
    <w:p w14:paraId="13458C8D" w14:textId="77777777" w:rsidR="007129EB" w:rsidRPr="00B01B5E" w:rsidRDefault="002C6C47">
      <w:pPr>
        <w:rPr>
          <w:lang w:val="pt-PT"/>
        </w:rPr>
      </w:pPr>
      <w:r w:rsidRPr="00B01B5E">
        <w:rPr>
          <w:sz w:val="24"/>
          <w:lang w:val="pt-PT"/>
        </w:rPr>
        <w:t>Modelo de Transição de Bridges . . . . . . . . . . . . . . .</w:t>
      </w:r>
    </w:p>
    <w:p w14:paraId="6E2DBB43" w14:textId="77777777" w:rsidR="007129EB" w:rsidRPr="00B01B5E" w:rsidRDefault="002C6C47">
      <w:pPr>
        <w:rPr>
          <w:lang w:val="pt-PT"/>
        </w:rPr>
      </w:pPr>
      <w:r w:rsidRPr="00B01B5E">
        <w:rPr>
          <w:sz w:val="24"/>
          <w:lang w:val="pt-PT"/>
        </w:rPr>
        <w:t>Origem e Contexto . . . . . . . . . . . . . . . . . . . .</w:t>
      </w:r>
    </w:p>
    <w:p w14:paraId="6B75E276" w14:textId="77777777" w:rsidR="007129EB" w:rsidRPr="00B01B5E" w:rsidRDefault="002C6C47">
      <w:pPr>
        <w:pStyle w:val="Heading2"/>
        <w:rPr>
          <w:lang w:val="pt-PT"/>
        </w:rPr>
      </w:pPr>
      <w:r w:rsidRPr="00B01B5E">
        <w:rPr>
          <w:color w:val="006600"/>
          <w:sz w:val="28"/>
          <w:lang w:val="pt-PT"/>
        </w:rPr>
        <w:t>Componentes Principais . . . . . . . . . . . . . . . . .</w:t>
      </w:r>
    </w:p>
    <w:p w14:paraId="247DC314" w14:textId="77777777" w:rsidR="007129EB" w:rsidRPr="00B01B5E" w:rsidRDefault="002C6C47">
      <w:pPr>
        <w:rPr>
          <w:lang w:val="pt-PT"/>
        </w:rPr>
      </w:pPr>
      <w:r w:rsidRPr="00B01B5E">
        <w:rPr>
          <w:sz w:val="24"/>
          <w:lang w:val="pt-PT"/>
        </w:rPr>
        <w:t>Forças e Aplicações . . . . . . . . . . . . . . . . . . .</w:t>
      </w:r>
    </w:p>
    <w:p w14:paraId="07B193A3" w14:textId="77777777" w:rsidR="007129EB" w:rsidRPr="00B01B5E" w:rsidRDefault="002C6C47">
      <w:pPr>
        <w:rPr>
          <w:lang w:val="pt-PT"/>
        </w:rPr>
      </w:pPr>
      <w:r w:rsidRPr="00B01B5E">
        <w:rPr>
          <w:sz w:val="24"/>
          <w:lang w:val="pt-PT"/>
        </w:rPr>
        <w:t>Limitações . . . . . . . . . . . . . . . . . . . . . . . .</w:t>
      </w:r>
    </w:p>
    <w:p w14:paraId="42797EA0" w14:textId="77777777" w:rsidR="007129EB" w:rsidRPr="00B01B5E" w:rsidRDefault="002C6C47">
      <w:pPr>
        <w:rPr>
          <w:lang w:val="pt-PT"/>
        </w:rPr>
      </w:pPr>
      <w:r w:rsidRPr="00B01B5E">
        <w:rPr>
          <w:sz w:val="24"/>
          <w:lang w:val="pt-PT"/>
        </w:rPr>
        <w:t>Quando Utilizar . . . . . . . . . . . . . . . . . . . . . .</w:t>
      </w:r>
    </w:p>
    <w:p w14:paraId="49FB929F" w14:textId="77777777" w:rsidR="007129EB" w:rsidRPr="00B01B5E" w:rsidRDefault="002C6C47">
      <w:pPr>
        <w:rPr>
          <w:lang w:val="pt-PT"/>
        </w:rPr>
      </w:pPr>
      <w:r w:rsidRPr="00B01B5E">
        <w:rPr>
          <w:sz w:val="24"/>
          <w:lang w:val="pt-PT"/>
        </w:rPr>
        <w:t>Integrando Modelos para uma Abordagem Abrangente . . .</w:t>
      </w:r>
    </w:p>
    <w:p w14:paraId="5334B713" w14:textId="77777777" w:rsidR="007129EB" w:rsidRPr="00B01B5E" w:rsidRDefault="002C6C47">
      <w:pPr>
        <w:rPr>
          <w:lang w:val="pt-PT"/>
        </w:rPr>
      </w:pPr>
      <w:r w:rsidRPr="00B01B5E">
        <w:rPr>
          <w:sz w:val="24"/>
          <w:lang w:val="pt-PT"/>
        </w:rPr>
        <w:t>Princípios para Integração de Modelos . . . . . . . . .</w:t>
      </w:r>
    </w:p>
    <w:p w14:paraId="28604186" w14:textId="77777777" w:rsidR="007129EB" w:rsidRPr="00B01B5E" w:rsidRDefault="002C6C47">
      <w:pPr>
        <w:rPr>
          <w:lang w:val="pt-PT"/>
        </w:rPr>
      </w:pPr>
      <w:r w:rsidRPr="00B01B5E">
        <w:rPr>
          <w:sz w:val="24"/>
          <w:lang w:val="pt-PT"/>
        </w:rPr>
        <w:t>Exemplo de Abordagem Integrada . . . . . . . . . . .</w:t>
      </w:r>
    </w:p>
    <w:p w14:paraId="0FBE818E" w14:textId="77777777" w:rsidR="007129EB" w:rsidRPr="00B01B5E" w:rsidRDefault="002C6C47">
      <w:pPr>
        <w:pStyle w:val="Heading1"/>
        <w:rPr>
          <w:lang w:val="pt-PT"/>
        </w:rPr>
      </w:pPr>
      <w:r w:rsidRPr="00B01B5E">
        <w:rPr>
          <w:color w:val="006600"/>
          <w:lang w:val="pt-PT"/>
        </w:rPr>
        <w:t>Pontos-Chave do Capítulo . . . . . . . . . . . . . . . . . . .</w:t>
      </w:r>
    </w:p>
    <w:p w14:paraId="1A7CF031" w14:textId="77777777" w:rsidR="007129EB" w:rsidRPr="00B01B5E" w:rsidRDefault="002C6C47">
      <w:pPr>
        <w:rPr>
          <w:lang w:val="pt-PT"/>
        </w:rPr>
      </w:pPr>
      <w:r w:rsidRPr="00B01B5E">
        <w:rPr>
          <w:sz w:val="24"/>
          <w:lang w:val="pt-PT"/>
        </w:rPr>
        <w:t>Perguntas para Reflexão . . . . . . . . . . . . . . . . . . .</w:t>
      </w:r>
    </w:p>
    <w:p w14:paraId="461745D7" w14:textId="77777777" w:rsidR="007129EB" w:rsidRPr="00B01B5E" w:rsidRDefault="002C6C47">
      <w:pPr>
        <w:rPr>
          <w:lang w:val="pt-PT"/>
        </w:rPr>
      </w:pPr>
      <w:r w:rsidRPr="00B01B5E">
        <w:rPr>
          <w:sz w:val="24"/>
          <w:lang w:val="pt-PT"/>
        </w:rPr>
        <w:t>Próximos Passos . . . . . . . . . . . . . . . . . . . . . . . .</w:t>
      </w:r>
    </w:p>
    <w:p w14:paraId="05DF323C" w14:textId="77777777" w:rsidR="007129EB" w:rsidRPr="00B01B5E" w:rsidRDefault="002C6C47">
      <w:pPr>
        <w:pStyle w:val="Heading1"/>
        <w:rPr>
          <w:lang w:val="pt-PT"/>
        </w:rPr>
      </w:pPr>
      <w:r w:rsidRPr="00B01B5E">
        <w:rPr>
          <w:color w:val="006600"/>
          <w:lang w:val="pt-PT"/>
        </w:rPr>
        <w:t>Capítulo 3: O Fator Humano na Gestão da Mudança</w:t>
      </w:r>
    </w:p>
    <w:p w14:paraId="5E96D534" w14:textId="77777777" w:rsidR="007129EB" w:rsidRPr="00B01B5E" w:rsidRDefault="002C6C47">
      <w:pPr>
        <w:rPr>
          <w:lang w:val="pt-PT"/>
        </w:rPr>
      </w:pPr>
      <w:r w:rsidRPr="00B01B5E">
        <w:rPr>
          <w:sz w:val="24"/>
          <w:lang w:val="pt-PT"/>
        </w:rPr>
        <w:t>2</w:t>
      </w:r>
    </w:p>
    <w:p w14:paraId="5B7E0893" w14:textId="77777777" w:rsidR="007129EB" w:rsidRPr="00B01B5E" w:rsidRDefault="002C6C47">
      <w:pPr>
        <w:rPr>
          <w:lang w:val="pt-PT"/>
        </w:rPr>
      </w:pPr>
      <w:r w:rsidRPr="00B01B5E">
        <w:rPr>
          <w:sz w:val="24"/>
          <w:lang w:val="pt-PT"/>
        </w:rPr>
        <w:lastRenderedPageBreak/>
        <w:t>21</w:t>
      </w:r>
    </w:p>
    <w:p w14:paraId="0D1BE3B2" w14:textId="77777777" w:rsidR="007129EB" w:rsidRPr="00B01B5E" w:rsidRDefault="002C6C47">
      <w:pPr>
        <w:rPr>
          <w:lang w:val="pt-PT"/>
        </w:rPr>
      </w:pPr>
      <w:r w:rsidRPr="00B01B5E">
        <w:rPr>
          <w:sz w:val="24"/>
          <w:lang w:val="pt-PT"/>
        </w:rPr>
        <w:t>21</w:t>
      </w:r>
    </w:p>
    <w:p w14:paraId="01FAD38C" w14:textId="77777777" w:rsidR="007129EB" w:rsidRPr="00B01B5E" w:rsidRDefault="002C6C47">
      <w:pPr>
        <w:rPr>
          <w:lang w:val="pt-PT"/>
        </w:rPr>
      </w:pPr>
      <w:r w:rsidRPr="00B01B5E">
        <w:rPr>
          <w:sz w:val="24"/>
          <w:lang w:val="pt-PT"/>
        </w:rPr>
        <w:t>21</w:t>
      </w:r>
    </w:p>
    <w:p w14:paraId="0E9257F6" w14:textId="77777777" w:rsidR="007129EB" w:rsidRPr="00B01B5E" w:rsidRDefault="002C6C47">
      <w:pPr>
        <w:rPr>
          <w:lang w:val="pt-PT"/>
        </w:rPr>
      </w:pPr>
      <w:r w:rsidRPr="00B01B5E">
        <w:rPr>
          <w:sz w:val="24"/>
          <w:lang w:val="pt-PT"/>
        </w:rPr>
        <w:t>21</w:t>
      </w:r>
    </w:p>
    <w:p w14:paraId="1F453164" w14:textId="77777777" w:rsidR="007129EB" w:rsidRPr="00B01B5E" w:rsidRDefault="002C6C47">
      <w:pPr>
        <w:rPr>
          <w:lang w:val="pt-PT"/>
        </w:rPr>
      </w:pPr>
      <w:r w:rsidRPr="00B01B5E">
        <w:rPr>
          <w:sz w:val="24"/>
          <w:lang w:val="pt-PT"/>
        </w:rPr>
        <w:t>22</w:t>
      </w:r>
    </w:p>
    <w:p w14:paraId="3C849C93" w14:textId="77777777" w:rsidR="007129EB" w:rsidRPr="00B01B5E" w:rsidRDefault="002C6C47">
      <w:pPr>
        <w:rPr>
          <w:lang w:val="pt-PT"/>
        </w:rPr>
      </w:pPr>
      <w:r w:rsidRPr="00B01B5E">
        <w:rPr>
          <w:sz w:val="24"/>
          <w:lang w:val="pt-PT"/>
        </w:rPr>
        <w:t>23</w:t>
      </w:r>
    </w:p>
    <w:p w14:paraId="467785AC" w14:textId="77777777" w:rsidR="007129EB" w:rsidRPr="00B01B5E" w:rsidRDefault="002C6C47">
      <w:pPr>
        <w:rPr>
          <w:lang w:val="pt-PT"/>
        </w:rPr>
      </w:pPr>
      <w:r w:rsidRPr="00B01B5E">
        <w:rPr>
          <w:sz w:val="24"/>
          <w:lang w:val="pt-PT"/>
        </w:rPr>
        <w:t>23</w:t>
      </w:r>
    </w:p>
    <w:p w14:paraId="72500241" w14:textId="77777777" w:rsidR="007129EB" w:rsidRPr="00B01B5E" w:rsidRDefault="002C6C47">
      <w:pPr>
        <w:rPr>
          <w:lang w:val="pt-PT"/>
        </w:rPr>
      </w:pPr>
      <w:r w:rsidRPr="00B01B5E">
        <w:rPr>
          <w:sz w:val="24"/>
          <w:lang w:val="pt-PT"/>
        </w:rPr>
        <w:t>23</w:t>
      </w:r>
    </w:p>
    <w:p w14:paraId="0273719A" w14:textId="77777777" w:rsidR="007129EB" w:rsidRPr="00B01B5E" w:rsidRDefault="002C6C47">
      <w:pPr>
        <w:rPr>
          <w:lang w:val="pt-PT"/>
        </w:rPr>
      </w:pPr>
      <w:r w:rsidRPr="00B01B5E">
        <w:rPr>
          <w:sz w:val="24"/>
          <w:lang w:val="pt-PT"/>
        </w:rPr>
        <w:t>23</w:t>
      </w:r>
    </w:p>
    <w:p w14:paraId="21D9C955" w14:textId="77777777" w:rsidR="007129EB" w:rsidRPr="00B01B5E" w:rsidRDefault="002C6C47">
      <w:pPr>
        <w:rPr>
          <w:lang w:val="pt-PT"/>
        </w:rPr>
      </w:pPr>
      <w:r w:rsidRPr="00B01B5E">
        <w:rPr>
          <w:sz w:val="24"/>
          <w:lang w:val="pt-PT"/>
        </w:rPr>
        <w:t>23</w:t>
      </w:r>
    </w:p>
    <w:p w14:paraId="3B0D980D" w14:textId="77777777" w:rsidR="007129EB" w:rsidRPr="00B01B5E" w:rsidRDefault="002C6C47">
      <w:pPr>
        <w:rPr>
          <w:lang w:val="pt-PT"/>
        </w:rPr>
      </w:pPr>
      <w:r w:rsidRPr="00B01B5E">
        <w:rPr>
          <w:sz w:val="24"/>
          <w:lang w:val="pt-PT"/>
        </w:rPr>
        <w:t>26</w:t>
      </w:r>
    </w:p>
    <w:p w14:paraId="138EF0DC" w14:textId="77777777" w:rsidR="007129EB" w:rsidRPr="00B01B5E" w:rsidRDefault="002C6C47">
      <w:pPr>
        <w:rPr>
          <w:lang w:val="pt-PT"/>
        </w:rPr>
      </w:pPr>
      <w:r w:rsidRPr="00B01B5E">
        <w:rPr>
          <w:sz w:val="24"/>
          <w:lang w:val="pt-PT"/>
        </w:rPr>
        <w:t>26</w:t>
      </w:r>
    </w:p>
    <w:p w14:paraId="6DBADBFF" w14:textId="77777777" w:rsidR="007129EB" w:rsidRPr="00B01B5E" w:rsidRDefault="002C6C47">
      <w:pPr>
        <w:rPr>
          <w:lang w:val="pt-PT"/>
        </w:rPr>
      </w:pPr>
      <w:r w:rsidRPr="00B01B5E">
        <w:rPr>
          <w:sz w:val="24"/>
          <w:lang w:val="pt-PT"/>
        </w:rPr>
        <w:t>26</w:t>
      </w:r>
    </w:p>
    <w:p w14:paraId="3496A8B1" w14:textId="77777777" w:rsidR="007129EB" w:rsidRPr="00B01B5E" w:rsidRDefault="002C6C47">
      <w:pPr>
        <w:rPr>
          <w:lang w:val="pt-PT"/>
        </w:rPr>
      </w:pPr>
      <w:r w:rsidRPr="00B01B5E">
        <w:rPr>
          <w:sz w:val="24"/>
          <w:lang w:val="pt-PT"/>
        </w:rPr>
        <w:t>26</w:t>
      </w:r>
    </w:p>
    <w:p w14:paraId="12D26D3D" w14:textId="77777777" w:rsidR="007129EB" w:rsidRPr="00B01B5E" w:rsidRDefault="002C6C47">
      <w:pPr>
        <w:rPr>
          <w:lang w:val="pt-PT"/>
        </w:rPr>
      </w:pPr>
      <w:r w:rsidRPr="00B01B5E">
        <w:rPr>
          <w:sz w:val="24"/>
          <w:lang w:val="pt-PT"/>
        </w:rPr>
        <w:t>26</w:t>
      </w:r>
    </w:p>
    <w:p w14:paraId="2DB575F5" w14:textId="77777777" w:rsidR="007129EB" w:rsidRPr="00B01B5E" w:rsidRDefault="002C6C47">
      <w:pPr>
        <w:rPr>
          <w:lang w:val="pt-PT"/>
        </w:rPr>
      </w:pPr>
      <w:r w:rsidRPr="00B01B5E">
        <w:rPr>
          <w:sz w:val="24"/>
          <w:lang w:val="pt-PT"/>
        </w:rPr>
        <w:t>26</w:t>
      </w:r>
    </w:p>
    <w:p w14:paraId="257B05B5" w14:textId="77777777" w:rsidR="007129EB" w:rsidRPr="00B01B5E" w:rsidRDefault="002C6C47">
      <w:pPr>
        <w:rPr>
          <w:lang w:val="pt-PT"/>
        </w:rPr>
      </w:pPr>
      <w:r w:rsidRPr="00B01B5E">
        <w:rPr>
          <w:sz w:val="24"/>
          <w:lang w:val="pt-PT"/>
        </w:rPr>
        <w:t>28</w:t>
      </w:r>
    </w:p>
    <w:p w14:paraId="7B96B217" w14:textId="77777777" w:rsidR="007129EB" w:rsidRPr="00B01B5E" w:rsidRDefault="002C6C47">
      <w:pPr>
        <w:rPr>
          <w:lang w:val="pt-PT"/>
        </w:rPr>
      </w:pPr>
      <w:r w:rsidRPr="00B01B5E">
        <w:rPr>
          <w:sz w:val="24"/>
          <w:lang w:val="pt-PT"/>
        </w:rPr>
        <w:t>29</w:t>
      </w:r>
    </w:p>
    <w:p w14:paraId="5F3B052E" w14:textId="77777777" w:rsidR="007129EB" w:rsidRPr="00B01B5E" w:rsidRDefault="002C6C47">
      <w:pPr>
        <w:rPr>
          <w:lang w:val="pt-PT"/>
        </w:rPr>
      </w:pPr>
      <w:r w:rsidRPr="00B01B5E">
        <w:rPr>
          <w:sz w:val="24"/>
          <w:lang w:val="pt-PT"/>
        </w:rPr>
        <w:t>29</w:t>
      </w:r>
    </w:p>
    <w:p w14:paraId="7642940B" w14:textId="77777777" w:rsidR="007129EB" w:rsidRPr="00B01B5E" w:rsidRDefault="002C6C47">
      <w:pPr>
        <w:rPr>
          <w:lang w:val="pt-PT"/>
        </w:rPr>
      </w:pPr>
      <w:r w:rsidRPr="00B01B5E">
        <w:rPr>
          <w:sz w:val="24"/>
          <w:lang w:val="pt-PT"/>
        </w:rPr>
        <w:t>29</w:t>
      </w:r>
    </w:p>
    <w:p w14:paraId="73365E22" w14:textId="77777777" w:rsidR="007129EB" w:rsidRPr="00B01B5E" w:rsidRDefault="002C6C47">
      <w:pPr>
        <w:rPr>
          <w:lang w:val="pt-PT"/>
        </w:rPr>
      </w:pPr>
      <w:r w:rsidRPr="00B01B5E">
        <w:rPr>
          <w:sz w:val="24"/>
          <w:lang w:val="pt-PT"/>
        </w:rPr>
        <w:t>29</w:t>
      </w:r>
    </w:p>
    <w:p w14:paraId="07C62D2D" w14:textId="77777777" w:rsidR="007129EB" w:rsidRPr="00B01B5E" w:rsidRDefault="002C6C47">
      <w:pPr>
        <w:rPr>
          <w:lang w:val="pt-PT"/>
        </w:rPr>
      </w:pPr>
      <w:r w:rsidRPr="00B01B5E">
        <w:rPr>
          <w:sz w:val="24"/>
          <w:lang w:val="pt-PT"/>
        </w:rPr>
        <w:t>29</w:t>
      </w:r>
    </w:p>
    <w:p w14:paraId="58BFBD56" w14:textId="77777777" w:rsidR="007129EB" w:rsidRPr="00B01B5E" w:rsidRDefault="002C6C47">
      <w:pPr>
        <w:rPr>
          <w:lang w:val="pt-PT"/>
        </w:rPr>
      </w:pPr>
      <w:r w:rsidRPr="00B01B5E">
        <w:rPr>
          <w:sz w:val="24"/>
          <w:lang w:val="pt-PT"/>
        </w:rPr>
        <w:t>31</w:t>
      </w:r>
    </w:p>
    <w:p w14:paraId="4ECF699A" w14:textId="77777777" w:rsidR="007129EB" w:rsidRPr="00B01B5E" w:rsidRDefault="002C6C47">
      <w:pPr>
        <w:rPr>
          <w:lang w:val="pt-PT"/>
        </w:rPr>
      </w:pPr>
      <w:r w:rsidRPr="00B01B5E">
        <w:rPr>
          <w:sz w:val="24"/>
          <w:lang w:val="pt-PT"/>
        </w:rPr>
        <w:t>31</w:t>
      </w:r>
    </w:p>
    <w:p w14:paraId="06131F3A" w14:textId="77777777" w:rsidR="007129EB" w:rsidRPr="00B01B5E" w:rsidRDefault="002C6C47">
      <w:pPr>
        <w:rPr>
          <w:lang w:val="pt-PT"/>
        </w:rPr>
      </w:pPr>
      <w:r w:rsidRPr="00B01B5E">
        <w:rPr>
          <w:sz w:val="24"/>
          <w:lang w:val="pt-PT"/>
        </w:rPr>
        <w:t>31</w:t>
      </w:r>
    </w:p>
    <w:p w14:paraId="26A1A53A" w14:textId="77777777" w:rsidR="007129EB" w:rsidRPr="00B01B5E" w:rsidRDefault="002C6C47">
      <w:pPr>
        <w:rPr>
          <w:lang w:val="pt-PT"/>
        </w:rPr>
      </w:pPr>
      <w:r w:rsidRPr="00B01B5E">
        <w:rPr>
          <w:sz w:val="24"/>
          <w:lang w:val="pt-PT"/>
        </w:rPr>
        <w:lastRenderedPageBreak/>
        <w:t>32</w:t>
      </w:r>
    </w:p>
    <w:p w14:paraId="224C5B8B" w14:textId="77777777" w:rsidR="007129EB" w:rsidRPr="00B01B5E" w:rsidRDefault="002C6C47">
      <w:pPr>
        <w:rPr>
          <w:lang w:val="pt-PT"/>
        </w:rPr>
      </w:pPr>
      <w:r w:rsidRPr="00B01B5E">
        <w:rPr>
          <w:sz w:val="24"/>
          <w:lang w:val="pt-PT"/>
        </w:rPr>
        <w:t>32</w:t>
      </w:r>
    </w:p>
    <w:p w14:paraId="6660A32F" w14:textId="77777777" w:rsidR="007129EB" w:rsidRPr="00B01B5E" w:rsidRDefault="002C6C47">
      <w:pPr>
        <w:rPr>
          <w:lang w:val="pt-PT"/>
        </w:rPr>
      </w:pPr>
      <w:r w:rsidRPr="00B01B5E">
        <w:rPr>
          <w:sz w:val="24"/>
          <w:lang w:val="pt-PT"/>
        </w:rPr>
        <w:t>32</w:t>
      </w:r>
    </w:p>
    <w:p w14:paraId="24612B0D" w14:textId="77777777" w:rsidR="007129EB" w:rsidRPr="00B01B5E" w:rsidRDefault="002C6C47">
      <w:pPr>
        <w:rPr>
          <w:lang w:val="pt-PT"/>
        </w:rPr>
      </w:pPr>
      <w:r w:rsidRPr="00B01B5E">
        <w:rPr>
          <w:sz w:val="24"/>
          <w:lang w:val="pt-PT"/>
        </w:rPr>
        <w:t>33</w:t>
      </w:r>
    </w:p>
    <w:p w14:paraId="3EBD578E" w14:textId="77777777" w:rsidR="007129EB" w:rsidRPr="00B01B5E" w:rsidRDefault="002C6C47">
      <w:pPr>
        <w:rPr>
          <w:lang w:val="pt-PT"/>
        </w:rPr>
      </w:pPr>
      <w:r w:rsidRPr="00B01B5E">
        <w:rPr>
          <w:sz w:val="24"/>
          <w:lang w:val="pt-PT"/>
        </w:rPr>
        <w:t>33</w:t>
      </w:r>
    </w:p>
    <w:p w14:paraId="00D4C785" w14:textId="77777777" w:rsidR="007129EB" w:rsidRPr="00B01B5E" w:rsidRDefault="002C6C47">
      <w:pPr>
        <w:rPr>
          <w:lang w:val="pt-PT"/>
        </w:rPr>
      </w:pPr>
      <w:r w:rsidRPr="00B01B5E">
        <w:rPr>
          <w:sz w:val="24"/>
          <w:lang w:val="pt-PT"/>
        </w:rPr>
        <w:t>34</w:t>
      </w:r>
    </w:p>
    <w:p w14:paraId="7DF6E020" w14:textId="77777777" w:rsidR="007129EB" w:rsidRPr="00B01B5E" w:rsidRDefault="002C6C47">
      <w:pPr>
        <w:rPr>
          <w:lang w:val="pt-PT"/>
        </w:rPr>
      </w:pPr>
      <w:r w:rsidRPr="00B01B5E">
        <w:rPr>
          <w:sz w:val="24"/>
          <w:lang w:val="pt-PT"/>
        </w:rPr>
        <w:t>34</w:t>
      </w:r>
    </w:p>
    <w:p w14:paraId="03012F47" w14:textId="77777777" w:rsidR="007129EB" w:rsidRPr="00B01B5E" w:rsidRDefault="002C6C47">
      <w:pPr>
        <w:rPr>
          <w:lang w:val="pt-PT"/>
        </w:rPr>
      </w:pPr>
      <w:r w:rsidRPr="00B01B5E">
        <w:rPr>
          <w:sz w:val="24"/>
          <w:lang w:val="pt-PT"/>
        </w:rPr>
        <w:t>34</w:t>
      </w:r>
    </w:p>
    <w:p w14:paraId="5F7F7B5A" w14:textId="77777777" w:rsidR="007129EB" w:rsidRPr="00B01B5E" w:rsidRDefault="002C6C47">
      <w:pPr>
        <w:rPr>
          <w:lang w:val="pt-PT"/>
        </w:rPr>
      </w:pPr>
      <w:r w:rsidRPr="00B01B5E">
        <w:rPr>
          <w:sz w:val="24"/>
          <w:lang w:val="pt-PT"/>
        </w:rPr>
        <w:t>34</w:t>
      </w:r>
    </w:p>
    <w:p w14:paraId="38AC0D41" w14:textId="77777777" w:rsidR="007129EB" w:rsidRPr="00B01B5E" w:rsidRDefault="002C6C47">
      <w:pPr>
        <w:rPr>
          <w:lang w:val="pt-PT"/>
        </w:rPr>
      </w:pPr>
      <w:r w:rsidRPr="00B01B5E">
        <w:rPr>
          <w:sz w:val="24"/>
          <w:lang w:val="pt-PT"/>
        </w:rPr>
        <w:t>36</w:t>
      </w:r>
    </w:p>
    <w:p w14:paraId="3B855420" w14:textId="77777777" w:rsidR="007129EB" w:rsidRPr="00B01B5E" w:rsidRDefault="002C6C47">
      <w:pPr>
        <w:rPr>
          <w:lang w:val="pt-PT"/>
        </w:rPr>
      </w:pPr>
      <w:r w:rsidRPr="00B01B5E">
        <w:rPr>
          <w:sz w:val="24"/>
          <w:lang w:val="pt-PT"/>
        </w:rPr>
        <w:t>36</w:t>
      </w:r>
    </w:p>
    <w:p w14:paraId="04F91D7B" w14:textId="77777777" w:rsidR="007129EB" w:rsidRPr="00B01B5E" w:rsidRDefault="002C6C47">
      <w:pPr>
        <w:rPr>
          <w:lang w:val="pt-PT"/>
        </w:rPr>
      </w:pPr>
      <w:r w:rsidRPr="00B01B5E">
        <w:rPr>
          <w:sz w:val="24"/>
          <w:lang w:val="pt-PT"/>
        </w:rPr>
        <w:t>36</w:t>
      </w:r>
    </w:p>
    <w:p w14:paraId="63ECA098" w14:textId="77777777" w:rsidR="007129EB" w:rsidRPr="00B01B5E" w:rsidRDefault="002C6C47">
      <w:pPr>
        <w:rPr>
          <w:lang w:val="pt-PT"/>
        </w:rPr>
      </w:pPr>
      <w:r w:rsidRPr="00B01B5E">
        <w:rPr>
          <w:sz w:val="24"/>
          <w:lang w:val="pt-PT"/>
        </w:rPr>
        <w:t>36</w:t>
      </w:r>
    </w:p>
    <w:p w14:paraId="07D9C7CE" w14:textId="77777777" w:rsidR="007129EB" w:rsidRPr="00B01B5E" w:rsidRDefault="002C6C47">
      <w:pPr>
        <w:rPr>
          <w:lang w:val="pt-PT"/>
        </w:rPr>
      </w:pPr>
      <w:r w:rsidRPr="00B01B5E">
        <w:rPr>
          <w:sz w:val="24"/>
          <w:lang w:val="pt-PT"/>
        </w:rPr>
        <w:t>36</w:t>
      </w:r>
    </w:p>
    <w:p w14:paraId="48D2E27B" w14:textId="77777777" w:rsidR="007129EB" w:rsidRPr="00B01B5E" w:rsidRDefault="002C6C47">
      <w:pPr>
        <w:rPr>
          <w:lang w:val="pt-PT"/>
        </w:rPr>
      </w:pPr>
      <w:r w:rsidRPr="00B01B5E">
        <w:rPr>
          <w:sz w:val="24"/>
          <w:lang w:val="pt-PT"/>
        </w:rPr>
        <w:t>37</w:t>
      </w:r>
    </w:p>
    <w:p w14:paraId="5D476ECF" w14:textId="77777777" w:rsidR="007129EB" w:rsidRPr="00B01B5E" w:rsidRDefault="002C6C47">
      <w:pPr>
        <w:rPr>
          <w:lang w:val="pt-PT"/>
        </w:rPr>
      </w:pPr>
      <w:r w:rsidRPr="00B01B5E">
        <w:rPr>
          <w:sz w:val="24"/>
          <w:lang w:val="pt-PT"/>
        </w:rPr>
        <w:t>37</w:t>
      </w:r>
    </w:p>
    <w:p w14:paraId="1872EB25" w14:textId="77777777" w:rsidR="007129EB" w:rsidRPr="00B01B5E" w:rsidRDefault="002C6C47">
      <w:pPr>
        <w:rPr>
          <w:lang w:val="pt-PT"/>
        </w:rPr>
      </w:pPr>
      <w:r w:rsidRPr="00B01B5E">
        <w:rPr>
          <w:sz w:val="24"/>
          <w:lang w:val="pt-PT"/>
        </w:rPr>
        <w:t>38</w:t>
      </w:r>
    </w:p>
    <w:p w14:paraId="0BB3AC28" w14:textId="77777777" w:rsidR="007129EB" w:rsidRPr="00B01B5E" w:rsidRDefault="002C6C47">
      <w:pPr>
        <w:rPr>
          <w:lang w:val="pt-PT"/>
        </w:rPr>
      </w:pPr>
      <w:r w:rsidRPr="00B01B5E">
        <w:rPr>
          <w:sz w:val="24"/>
          <w:lang w:val="pt-PT"/>
        </w:rPr>
        <w:t>39</w:t>
      </w:r>
    </w:p>
    <w:p w14:paraId="06E0397A" w14:textId="77777777" w:rsidR="007129EB" w:rsidRPr="00B01B5E" w:rsidRDefault="002C6C47">
      <w:pPr>
        <w:rPr>
          <w:lang w:val="pt-PT"/>
        </w:rPr>
      </w:pPr>
      <w:r w:rsidRPr="00B01B5E">
        <w:rPr>
          <w:sz w:val="24"/>
          <w:lang w:val="pt-PT"/>
        </w:rPr>
        <w:t>39</w:t>
      </w:r>
    </w:p>
    <w:p w14:paraId="6309A09C" w14:textId="77777777" w:rsidR="007129EB" w:rsidRPr="00B01B5E" w:rsidRDefault="002C6C47">
      <w:pPr>
        <w:pStyle w:val="Heading2"/>
        <w:rPr>
          <w:lang w:val="pt-PT"/>
        </w:rPr>
      </w:pPr>
      <w:r w:rsidRPr="00B01B5E">
        <w:rPr>
          <w:color w:val="006600"/>
          <w:sz w:val="28"/>
          <w:lang w:val="pt-PT"/>
        </w:rPr>
        <w:t>Objetivos de Aprendizado . . . . . . . . . . . . . . . . . . .</w:t>
      </w:r>
    </w:p>
    <w:p w14:paraId="03636FB8" w14:textId="77777777" w:rsidR="007129EB" w:rsidRPr="00B01B5E" w:rsidRDefault="002C6C47">
      <w:pPr>
        <w:rPr>
          <w:lang w:val="pt-PT"/>
        </w:rPr>
      </w:pPr>
      <w:r w:rsidRPr="00B01B5E">
        <w:rPr>
          <w:sz w:val="24"/>
          <w:lang w:val="pt-PT"/>
        </w:rPr>
        <w:t>Introdução: A Centralidade do Fator Humano . . . . . . . .</w:t>
      </w:r>
    </w:p>
    <w:p w14:paraId="18C1A0AA" w14:textId="77777777" w:rsidR="007129EB" w:rsidRPr="00B01B5E" w:rsidRDefault="002C6C47">
      <w:pPr>
        <w:rPr>
          <w:lang w:val="pt-PT"/>
        </w:rPr>
      </w:pPr>
      <w:r w:rsidRPr="00B01B5E">
        <w:rPr>
          <w:sz w:val="24"/>
          <w:lang w:val="pt-PT"/>
        </w:rPr>
        <w:t>Compreendendo a Resistência à Mudança . . . . . . . . . .</w:t>
      </w:r>
    </w:p>
    <w:p w14:paraId="573D63C9" w14:textId="77777777" w:rsidR="007129EB" w:rsidRPr="00B01B5E" w:rsidRDefault="002C6C47">
      <w:pPr>
        <w:rPr>
          <w:lang w:val="pt-PT"/>
        </w:rPr>
      </w:pPr>
      <w:r w:rsidRPr="00B01B5E">
        <w:rPr>
          <w:sz w:val="24"/>
          <w:lang w:val="pt-PT"/>
        </w:rPr>
        <w:t>Por que as Pessoas Resistem à Mudança? . . . . . . . .</w:t>
      </w:r>
    </w:p>
    <w:p w14:paraId="692A018A" w14:textId="77777777" w:rsidR="007129EB" w:rsidRPr="00B01B5E" w:rsidRDefault="002C6C47">
      <w:pPr>
        <w:rPr>
          <w:lang w:val="pt-PT"/>
        </w:rPr>
      </w:pPr>
      <w:r w:rsidRPr="00B01B5E">
        <w:rPr>
          <w:sz w:val="24"/>
          <w:lang w:val="pt-PT"/>
        </w:rPr>
        <w:t>Manifestações da Resistência . . . . . . . . . . . . . .</w:t>
      </w:r>
    </w:p>
    <w:p w14:paraId="0B89FE14" w14:textId="77777777" w:rsidR="007129EB" w:rsidRPr="00B01B5E" w:rsidRDefault="002C6C47">
      <w:pPr>
        <w:rPr>
          <w:lang w:val="pt-PT"/>
        </w:rPr>
      </w:pPr>
      <w:r w:rsidRPr="00B01B5E">
        <w:rPr>
          <w:sz w:val="24"/>
          <w:lang w:val="pt-PT"/>
        </w:rPr>
        <w:t>Abordando a Resistência Construtivamente . . . . . .</w:t>
      </w:r>
    </w:p>
    <w:p w14:paraId="47E4EACE" w14:textId="77777777" w:rsidR="007129EB" w:rsidRPr="00B01B5E" w:rsidRDefault="002C6C47">
      <w:pPr>
        <w:rPr>
          <w:lang w:val="pt-PT"/>
        </w:rPr>
      </w:pPr>
      <w:r w:rsidRPr="00B01B5E">
        <w:rPr>
          <w:sz w:val="24"/>
          <w:lang w:val="pt-PT"/>
        </w:rPr>
        <w:lastRenderedPageBreak/>
        <w:t>Aspectos Psicológicos e Emocionais da Mudança . . . . . .</w:t>
      </w:r>
    </w:p>
    <w:p w14:paraId="3410BAC0" w14:textId="77777777" w:rsidR="007129EB" w:rsidRPr="00B01B5E" w:rsidRDefault="002C6C47">
      <w:pPr>
        <w:rPr>
          <w:lang w:val="pt-PT"/>
        </w:rPr>
      </w:pPr>
      <w:r w:rsidRPr="00B01B5E">
        <w:rPr>
          <w:sz w:val="24"/>
          <w:lang w:val="pt-PT"/>
        </w:rPr>
        <w:t>O Ciclo Emocional da Mudança . . . . . . . . . . . . .</w:t>
      </w:r>
    </w:p>
    <w:p w14:paraId="00D93065" w14:textId="77777777" w:rsidR="007129EB" w:rsidRPr="00B01B5E" w:rsidRDefault="002C6C47">
      <w:pPr>
        <w:rPr>
          <w:lang w:val="pt-PT"/>
        </w:rPr>
      </w:pPr>
      <w:r w:rsidRPr="00B01B5E">
        <w:rPr>
          <w:sz w:val="24"/>
          <w:lang w:val="pt-PT"/>
        </w:rPr>
        <w:t>Necessidades Psicológicas Durante a Mudança . . . .</w:t>
      </w:r>
    </w:p>
    <w:p w14:paraId="27224199" w14:textId="77777777" w:rsidR="007129EB" w:rsidRPr="00B01B5E" w:rsidRDefault="002C6C47">
      <w:pPr>
        <w:pStyle w:val="Heading2"/>
        <w:rPr>
          <w:lang w:val="pt-PT"/>
        </w:rPr>
      </w:pPr>
      <w:r w:rsidRPr="00B01B5E">
        <w:rPr>
          <w:color w:val="006600"/>
          <w:sz w:val="28"/>
          <w:lang w:val="pt-PT"/>
        </w:rPr>
        <w:t>Diferenças Individuais na Adaptação à Mudança . . . .</w:t>
      </w:r>
    </w:p>
    <w:p w14:paraId="683B592E" w14:textId="77777777" w:rsidR="007129EB" w:rsidRPr="00B01B5E" w:rsidRDefault="002C6C47">
      <w:pPr>
        <w:rPr>
          <w:lang w:val="pt-PT"/>
        </w:rPr>
      </w:pPr>
      <w:r w:rsidRPr="00B01B5E">
        <w:rPr>
          <w:sz w:val="24"/>
          <w:lang w:val="pt-PT"/>
        </w:rPr>
        <w:t>Comunicação Eficaz Durante Processos de Mudança . . . .</w:t>
      </w:r>
    </w:p>
    <w:p w14:paraId="47D933CE" w14:textId="77777777" w:rsidR="007129EB" w:rsidRPr="00B01B5E" w:rsidRDefault="002C6C47">
      <w:pPr>
        <w:rPr>
          <w:lang w:val="pt-PT"/>
        </w:rPr>
      </w:pPr>
      <w:r w:rsidRPr="00B01B5E">
        <w:rPr>
          <w:sz w:val="24"/>
          <w:lang w:val="pt-PT"/>
        </w:rPr>
        <w:t>Princípios de Comunicação Eficaz na Mudança . . . . .</w:t>
      </w:r>
    </w:p>
    <w:p w14:paraId="72A5522E" w14:textId="77777777" w:rsidR="007129EB" w:rsidRPr="00B01B5E" w:rsidRDefault="002C6C47">
      <w:pPr>
        <w:rPr>
          <w:lang w:val="pt-PT"/>
        </w:rPr>
      </w:pPr>
      <w:r w:rsidRPr="00B01B5E">
        <w:rPr>
          <w:sz w:val="24"/>
          <w:lang w:val="pt-PT"/>
        </w:rPr>
        <w:t>Estruturando a Mensagem de Mudança . . . . . . . .</w:t>
      </w:r>
    </w:p>
    <w:p w14:paraId="4B4EA193" w14:textId="77777777" w:rsidR="007129EB" w:rsidRPr="00B01B5E" w:rsidRDefault="002C6C47">
      <w:pPr>
        <w:rPr>
          <w:lang w:val="pt-PT"/>
        </w:rPr>
      </w:pPr>
      <w:r w:rsidRPr="00B01B5E">
        <w:rPr>
          <w:sz w:val="24"/>
          <w:lang w:val="pt-PT"/>
        </w:rPr>
        <w:t>Plano de Comunicação para Gestão da Mudança . . . .</w:t>
      </w:r>
    </w:p>
    <w:p w14:paraId="22996FC7" w14:textId="77777777" w:rsidR="007129EB" w:rsidRPr="00B01B5E" w:rsidRDefault="002C6C47">
      <w:pPr>
        <w:rPr>
          <w:lang w:val="pt-PT"/>
        </w:rPr>
      </w:pPr>
      <w:r w:rsidRPr="00B01B5E">
        <w:rPr>
          <w:sz w:val="24"/>
          <w:lang w:val="pt-PT"/>
        </w:rPr>
        <w:t>Comunicação em Momentos Críticos . . . . . . . . . .</w:t>
      </w:r>
    </w:p>
    <w:p w14:paraId="7361E3EE" w14:textId="77777777" w:rsidR="007129EB" w:rsidRPr="00B01B5E" w:rsidRDefault="002C6C47">
      <w:pPr>
        <w:rPr>
          <w:lang w:val="pt-PT"/>
        </w:rPr>
      </w:pPr>
      <w:r w:rsidRPr="00B01B5E">
        <w:rPr>
          <w:sz w:val="24"/>
          <w:lang w:val="pt-PT"/>
        </w:rPr>
        <w:t>Engajamento e Motivação dos Colaboradores . . . . . . . .</w:t>
      </w:r>
    </w:p>
    <w:p w14:paraId="0D721BF9" w14:textId="77777777" w:rsidR="007129EB" w:rsidRPr="00B01B5E" w:rsidRDefault="002C6C47">
      <w:pPr>
        <w:rPr>
          <w:lang w:val="pt-PT"/>
        </w:rPr>
      </w:pPr>
      <w:r w:rsidRPr="00B01B5E">
        <w:rPr>
          <w:sz w:val="24"/>
          <w:lang w:val="pt-PT"/>
        </w:rPr>
        <w:t>Estratégias para Criar Engajamento . . . . . . . . . .</w:t>
      </w:r>
    </w:p>
    <w:p w14:paraId="6DA7D255" w14:textId="77777777" w:rsidR="007129EB" w:rsidRPr="00B01B5E" w:rsidRDefault="002C6C47">
      <w:pPr>
        <w:rPr>
          <w:lang w:val="pt-PT"/>
        </w:rPr>
      </w:pPr>
      <w:r w:rsidRPr="00B01B5E">
        <w:rPr>
          <w:sz w:val="24"/>
          <w:lang w:val="pt-PT"/>
        </w:rPr>
        <w:t>Motivação Durante a Mudança . . . . . . . . . . . . .</w:t>
      </w:r>
    </w:p>
    <w:p w14:paraId="5A3CED88" w14:textId="77777777" w:rsidR="007129EB" w:rsidRPr="00B01B5E" w:rsidRDefault="002C6C47">
      <w:pPr>
        <w:rPr>
          <w:lang w:val="pt-PT"/>
        </w:rPr>
      </w:pPr>
      <w:r w:rsidRPr="00B01B5E">
        <w:rPr>
          <w:sz w:val="24"/>
          <w:lang w:val="pt-PT"/>
        </w:rPr>
        <w:t>Personalização para Diferentes Perfis . . . . . . . . . .</w:t>
      </w:r>
    </w:p>
    <w:p w14:paraId="6E714E8C" w14:textId="77777777" w:rsidR="007129EB" w:rsidRPr="00B01B5E" w:rsidRDefault="002C6C47">
      <w:pPr>
        <w:rPr>
          <w:lang w:val="pt-PT"/>
        </w:rPr>
      </w:pPr>
      <w:r w:rsidRPr="00B01B5E">
        <w:rPr>
          <w:sz w:val="24"/>
          <w:lang w:val="pt-PT"/>
        </w:rPr>
        <w:t>O Papel da Liderança na Condução de Mudanças . . . . . .</w:t>
      </w:r>
    </w:p>
    <w:p w14:paraId="0BDF5064" w14:textId="77777777" w:rsidR="007129EB" w:rsidRPr="00B01B5E" w:rsidRDefault="002C6C47">
      <w:pPr>
        <w:rPr>
          <w:lang w:val="pt-PT"/>
        </w:rPr>
      </w:pPr>
      <w:r w:rsidRPr="00B01B5E">
        <w:rPr>
          <w:sz w:val="24"/>
          <w:lang w:val="pt-PT"/>
        </w:rPr>
        <w:t>Responsabilidades dos Líderes Durante a Mudança . .</w:t>
      </w:r>
    </w:p>
    <w:p w14:paraId="111BC5CD" w14:textId="77777777" w:rsidR="007129EB" w:rsidRPr="00B01B5E" w:rsidRDefault="002C6C47">
      <w:pPr>
        <w:rPr>
          <w:lang w:val="pt-PT"/>
        </w:rPr>
      </w:pPr>
      <w:r w:rsidRPr="00B01B5E">
        <w:rPr>
          <w:sz w:val="24"/>
          <w:lang w:val="pt-PT"/>
        </w:rPr>
        <w:t>Competências de Liderança para Gestão da Mudança .</w:t>
      </w:r>
    </w:p>
    <w:p w14:paraId="71800929" w14:textId="77777777" w:rsidR="007129EB" w:rsidRPr="00B01B5E" w:rsidRDefault="002C6C47">
      <w:pPr>
        <w:rPr>
          <w:lang w:val="pt-PT"/>
        </w:rPr>
      </w:pPr>
      <w:r w:rsidRPr="00B01B5E">
        <w:rPr>
          <w:sz w:val="24"/>
          <w:lang w:val="pt-PT"/>
        </w:rPr>
        <w:t>Estilos de Liderança para Diferentes Fases da Mudança</w:t>
      </w:r>
    </w:p>
    <w:p w14:paraId="57EC52DE" w14:textId="77777777" w:rsidR="007129EB" w:rsidRPr="00B01B5E" w:rsidRDefault="002C6C47">
      <w:pPr>
        <w:rPr>
          <w:lang w:val="pt-PT"/>
        </w:rPr>
      </w:pPr>
      <w:r w:rsidRPr="00B01B5E">
        <w:rPr>
          <w:sz w:val="24"/>
          <w:lang w:val="pt-PT"/>
        </w:rPr>
        <w:t>Desenvolvendo Líderes de Mudança . . . . . . . . . .</w:t>
      </w:r>
    </w:p>
    <w:p w14:paraId="2033FAEC" w14:textId="77777777" w:rsidR="007129EB" w:rsidRPr="00B01B5E" w:rsidRDefault="002C6C47">
      <w:pPr>
        <w:rPr>
          <w:lang w:val="pt-PT"/>
        </w:rPr>
      </w:pPr>
      <w:r w:rsidRPr="00B01B5E">
        <w:rPr>
          <w:sz w:val="24"/>
          <w:lang w:val="pt-PT"/>
        </w:rPr>
        <w:t>Criação de uma Cultura Organizacional Aberta à Mudança</w:t>
      </w:r>
    </w:p>
    <w:p w14:paraId="052DF546" w14:textId="77777777" w:rsidR="007129EB" w:rsidRPr="00B01B5E" w:rsidRDefault="002C6C47">
      <w:pPr>
        <w:rPr>
          <w:lang w:val="pt-PT"/>
        </w:rPr>
      </w:pPr>
      <w:r w:rsidRPr="00B01B5E">
        <w:rPr>
          <w:sz w:val="24"/>
          <w:lang w:val="pt-PT"/>
        </w:rPr>
        <w:t>Características de Culturas Adaptativas . . . . . . . .</w:t>
      </w:r>
    </w:p>
    <w:p w14:paraId="4F27211F" w14:textId="77777777" w:rsidR="007129EB" w:rsidRPr="00B01B5E" w:rsidRDefault="002C6C47">
      <w:pPr>
        <w:rPr>
          <w:lang w:val="pt-PT"/>
        </w:rPr>
      </w:pPr>
      <w:r w:rsidRPr="00B01B5E">
        <w:rPr>
          <w:sz w:val="24"/>
          <w:lang w:val="pt-PT"/>
        </w:rPr>
        <w:t>Estratégias para Desenvolver Capacidade de Mudança</w:t>
      </w:r>
    </w:p>
    <w:p w14:paraId="2B2E7FEC" w14:textId="77777777" w:rsidR="007129EB" w:rsidRPr="00B01B5E" w:rsidRDefault="002C6C47">
      <w:pPr>
        <w:rPr>
          <w:lang w:val="pt-PT"/>
        </w:rPr>
      </w:pPr>
      <w:r w:rsidRPr="00B01B5E">
        <w:rPr>
          <w:sz w:val="24"/>
          <w:lang w:val="pt-PT"/>
        </w:rPr>
        <w:t>Medindo e Desenvolvendo Maturidade em Gestão da</w:t>
      </w:r>
    </w:p>
    <w:p w14:paraId="31EE5C86" w14:textId="77777777" w:rsidR="007129EB" w:rsidRPr="00B01B5E" w:rsidRDefault="002C6C47">
      <w:pPr>
        <w:rPr>
          <w:lang w:val="pt-PT"/>
        </w:rPr>
      </w:pPr>
      <w:r w:rsidRPr="00B01B5E">
        <w:rPr>
          <w:sz w:val="24"/>
          <w:lang w:val="pt-PT"/>
        </w:rPr>
        <w:t>Mudança . . . . . . . . . . . . . . . . . . . . . .</w:t>
      </w:r>
    </w:p>
    <w:p w14:paraId="206047B7" w14:textId="77777777" w:rsidR="007129EB" w:rsidRPr="00B01B5E" w:rsidRDefault="002C6C47">
      <w:pPr>
        <w:pStyle w:val="Heading1"/>
        <w:rPr>
          <w:lang w:val="pt-PT"/>
        </w:rPr>
      </w:pPr>
      <w:r w:rsidRPr="00B01B5E">
        <w:rPr>
          <w:color w:val="006600"/>
          <w:lang w:val="pt-PT"/>
        </w:rPr>
        <w:t>Pontos-Chave do Capítulo . . . . . . . . . . . . . . . . . . .</w:t>
      </w:r>
    </w:p>
    <w:p w14:paraId="28ABF273" w14:textId="77777777" w:rsidR="007129EB" w:rsidRPr="00B01B5E" w:rsidRDefault="002C6C47">
      <w:pPr>
        <w:rPr>
          <w:lang w:val="pt-PT"/>
        </w:rPr>
      </w:pPr>
      <w:r w:rsidRPr="00B01B5E">
        <w:rPr>
          <w:sz w:val="24"/>
          <w:lang w:val="pt-PT"/>
        </w:rPr>
        <w:t>Perguntas para Reflexão . . . . . . . . . . . . . . . . . . .</w:t>
      </w:r>
    </w:p>
    <w:p w14:paraId="6780FDBE" w14:textId="77777777" w:rsidR="007129EB" w:rsidRPr="00B01B5E" w:rsidRDefault="002C6C47">
      <w:pPr>
        <w:rPr>
          <w:lang w:val="pt-PT"/>
        </w:rPr>
      </w:pPr>
      <w:r w:rsidRPr="00B01B5E">
        <w:rPr>
          <w:sz w:val="24"/>
          <w:lang w:val="pt-PT"/>
        </w:rPr>
        <w:lastRenderedPageBreak/>
        <w:t>Próximos Passos . . . . . . . . . . . . . . . . . . . . . . . .</w:t>
      </w:r>
    </w:p>
    <w:p w14:paraId="5A93454D" w14:textId="77777777" w:rsidR="007129EB" w:rsidRPr="00B01B5E" w:rsidRDefault="002C6C47">
      <w:pPr>
        <w:rPr>
          <w:lang w:val="pt-PT"/>
        </w:rPr>
      </w:pPr>
      <w:r w:rsidRPr="00B01B5E">
        <w:rPr>
          <w:sz w:val="24"/>
          <w:lang w:val="pt-PT"/>
        </w:rPr>
        <w:t>39</w:t>
      </w:r>
    </w:p>
    <w:p w14:paraId="5ED68EA9" w14:textId="77777777" w:rsidR="007129EB" w:rsidRPr="00B01B5E" w:rsidRDefault="002C6C47">
      <w:pPr>
        <w:rPr>
          <w:lang w:val="pt-PT"/>
        </w:rPr>
      </w:pPr>
      <w:r w:rsidRPr="00B01B5E">
        <w:rPr>
          <w:sz w:val="24"/>
          <w:lang w:val="pt-PT"/>
        </w:rPr>
        <w:t>39</w:t>
      </w:r>
    </w:p>
    <w:p w14:paraId="682BD49D" w14:textId="77777777" w:rsidR="007129EB" w:rsidRPr="00B01B5E" w:rsidRDefault="002C6C47">
      <w:pPr>
        <w:rPr>
          <w:lang w:val="pt-PT"/>
        </w:rPr>
      </w:pPr>
      <w:r w:rsidRPr="00B01B5E">
        <w:rPr>
          <w:sz w:val="24"/>
          <w:lang w:val="pt-PT"/>
        </w:rPr>
        <w:t>40</w:t>
      </w:r>
    </w:p>
    <w:p w14:paraId="74888876" w14:textId="77777777" w:rsidR="007129EB" w:rsidRPr="00B01B5E" w:rsidRDefault="002C6C47">
      <w:pPr>
        <w:rPr>
          <w:lang w:val="pt-PT"/>
        </w:rPr>
      </w:pPr>
      <w:r w:rsidRPr="00B01B5E">
        <w:rPr>
          <w:sz w:val="24"/>
          <w:lang w:val="pt-PT"/>
        </w:rPr>
        <w:t>40</w:t>
      </w:r>
    </w:p>
    <w:p w14:paraId="34E8199E" w14:textId="77777777" w:rsidR="007129EB" w:rsidRPr="00B01B5E" w:rsidRDefault="002C6C47">
      <w:pPr>
        <w:rPr>
          <w:lang w:val="pt-PT"/>
        </w:rPr>
      </w:pPr>
      <w:r w:rsidRPr="00B01B5E">
        <w:rPr>
          <w:sz w:val="24"/>
          <w:lang w:val="pt-PT"/>
        </w:rPr>
        <w:t>41</w:t>
      </w:r>
    </w:p>
    <w:p w14:paraId="472B9AE3" w14:textId="77777777" w:rsidR="007129EB" w:rsidRPr="00B01B5E" w:rsidRDefault="002C6C47">
      <w:pPr>
        <w:rPr>
          <w:lang w:val="pt-PT"/>
        </w:rPr>
      </w:pPr>
      <w:r w:rsidRPr="00B01B5E">
        <w:rPr>
          <w:sz w:val="24"/>
          <w:lang w:val="pt-PT"/>
        </w:rPr>
        <w:t>41</w:t>
      </w:r>
    </w:p>
    <w:p w14:paraId="6EE1E428" w14:textId="77777777" w:rsidR="007129EB" w:rsidRPr="00B01B5E" w:rsidRDefault="002C6C47">
      <w:pPr>
        <w:rPr>
          <w:lang w:val="pt-PT"/>
        </w:rPr>
      </w:pPr>
      <w:r w:rsidRPr="00B01B5E">
        <w:rPr>
          <w:sz w:val="24"/>
          <w:lang w:val="pt-PT"/>
        </w:rPr>
        <w:t>42</w:t>
      </w:r>
    </w:p>
    <w:p w14:paraId="6AFACFBC" w14:textId="77777777" w:rsidR="007129EB" w:rsidRPr="00B01B5E" w:rsidRDefault="002C6C47">
      <w:pPr>
        <w:rPr>
          <w:lang w:val="pt-PT"/>
        </w:rPr>
      </w:pPr>
      <w:r w:rsidRPr="00B01B5E">
        <w:rPr>
          <w:sz w:val="24"/>
          <w:lang w:val="pt-PT"/>
        </w:rPr>
        <w:t>42</w:t>
      </w:r>
    </w:p>
    <w:p w14:paraId="33004D38" w14:textId="77777777" w:rsidR="007129EB" w:rsidRPr="00B01B5E" w:rsidRDefault="002C6C47">
      <w:pPr>
        <w:rPr>
          <w:lang w:val="pt-PT"/>
        </w:rPr>
      </w:pPr>
      <w:r w:rsidRPr="00B01B5E">
        <w:rPr>
          <w:sz w:val="24"/>
          <w:lang w:val="pt-PT"/>
        </w:rPr>
        <w:t>42</w:t>
      </w:r>
    </w:p>
    <w:p w14:paraId="2D9F22CE" w14:textId="77777777" w:rsidR="007129EB" w:rsidRPr="00B01B5E" w:rsidRDefault="002C6C47">
      <w:pPr>
        <w:rPr>
          <w:lang w:val="pt-PT"/>
        </w:rPr>
      </w:pPr>
      <w:r w:rsidRPr="00B01B5E">
        <w:rPr>
          <w:sz w:val="24"/>
          <w:lang w:val="pt-PT"/>
        </w:rPr>
        <w:t>43</w:t>
      </w:r>
    </w:p>
    <w:p w14:paraId="4D06FAEC" w14:textId="77777777" w:rsidR="007129EB" w:rsidRPr="00B01B5E" w:rsidRDefault="002C6C47">
      <w:pPr>
        <w:rPr>
          <w:lang w:val="pt-PT"/>
        </w:rPr>
      </w:pPr>
      <w:r w:rsidRPr="00B01B5E">
        <w:rPr>
          <w:sz w:val="24"/>
          <w:lang w:val="pt-PT"/>
        </w:rPr>
        <w:t>43</w:t>
      </w:r>
    </w:p>
    <w:p w14:paraId="1FD51185" w14:textId="77777777" w:rsidR="007129EB" w:rsidRPr="00B01B5E" w:rsidRDefault="002C6C47">
      <w:pPr>
        <w:rPr>
          <w:lang w:val="pt-PT"/>
        </w:rPr>
      </w:pPr>
      <w:r w:rsidRPr="00B01B5E">
        <w:rPr>
          <w:sz w:val="24"/>
          <w:lang w:val="pt-PT"/>
        </w:rPr>
        <w:t>43</w:t>
      </w:r>
    </w:p>
    <w:p w14:paraId="4C0DD05D" w14:textId="77777777" w:rsidR="007129EB" w:rsidRPr="00B01B5E" w:rsidRDefault="002C6C47">
      <w:pPr>
        <w:rPr>
          <w:lang w:val="pt-PT"/>
        </w:rPr>
      </w:pPr>
      <w:r w:rsidRPr="00B01B5E">
        <w:rPr>
          <w:sz w:val="24"/>
          <w:lang w:val="pt-PT"/>
        </w:rPr>
        <w:t>44</w:t>
      </w:r>
    </w:p>
    <w:p w14:paraId="48FF70B4" w14:textId="77777777" w:rsidR="007129EB" w:rsidRPr="00B01B5E" w:rsidRDefault="002C6C47">
      <w:pPr>
        <w:rPr>
          <w:lang w:val="pt-PT"/>
        </w:rPr>
      </w:pPr>
      <w:r w:rsidRPr="00B01B5E">
        <w:rPr>
          <w:sz w:val="24"/>
          <w:lang w:val="pt-PT"/>
        </w:rPr>
        <w:t>45</w:t>
      </w:r>
    </w:p>
    <w:p w14:paraId="0A9378F8" w14:textId="77777777" w:rsidR="007129EB" w:rsidRPr="00B01B5E" w:rsidRDefault="002C6C47">
      <w:pPr>
        <w:rPr>
          <w:lang w:val="pt-PT"/>
        </w:rPr>
      </w:pPr>
      <w:r w:rsidRPr="00B01B5E">
        <w:rPr>
          <w:sz w:val="24"/>
          <w:lang w:val="pt-PT"/>
        </w:rPr>
        <w:t>45</w:t>
      </w:r>
    </w:p>
    <w:p w14:paraId="569471D2" w14:textId="77777777" w:rsidR="007129EB" w:rsidRPr="00B01B5E" w:rsidRDefault="002C6C47">
      <w:pPr>
        <w:rPr>
          <w:lang w:val="pt-PT"/>
        </w:rPr>
      </w:pPr>
      <w:r w:rsidRPr="00B01B5E">
        <w:rPr>
          <w:sz w:val="24"/>
          <w:lang w:val="pt-PT"/>
        </w:rPr>
        <w:t>46</w:t>
      </w:r>
    </w:p>
    <w:p w14:paraId="17DF7A2E" w14:textId="77777777" w:rsidR="007129EB" w:rsidRPr="00B01B5E" w:rsidRDefault="002C6C47">
      <w:pPr>
        <w:rPr>
          <w:lang w:val="pt-PT"/>
        </w:rPr>
      </w:pPr>
      <w:r w:rsidRPr="00B01B5E">
        <w:rPr>
          <w:sz w:val="24"/>
          <w:lang w:val="pt-PT"/>
        </w:rPr>
        <w:t>46</w:t>
      </w:r>
    </w:p>
    <w:p w14:paraId="735EF7F8" w14:textId="77777777" w:rsidR="007129EB" w:rsidRPr="00B01B5E" w:rsidRDefault="002C6C47">
      <w:pPr>
        <w:rPr>
          <w:lang w:val="pt-PT"/>
        </w:rPr>
      </w:pPr>
      <w:r w:rsidRPr="00B01B5E">
        <w:rPr>
          <w:sz w:val="24"/>
          <w:lang w:val="pt-PT"/>
        </w:rPr>
        <w:t>46</w:t>
      </w:r>
    </w:p>
    <w:p w14:paraId="1D5BED51" w14:textId="77777777" w:rsidR="007129EB" w:rsidRPr="00B01B5E" w:rsidRDefault="002C6C47">
      <w:pPr>
        <w:rPr>
          <w:lang w:val="pt-PT"/>
        </w:rPr>
      </w:pPr>
      <w:r w:rsidRPr="00B01B5E">
        <w:rPr>
          <w:sz w:val="24"/>
          <w:lang w:val="pt-PT"/>
        </w:rPr>
        <w:t>47</w:t>
      </w:r>
    </w:p>
    <w:p w14:paraId="6AABF897" w14:textId="77777777" w:rsidR="007129EB" w:rsidRPr="00B01B5E" w:rsidRDefault="002C6C47">
      <w:pPr>
        <w:rPr>
          <w:lang w:val="pt-PT"/>
        </w:rPr>
      </w:pPr>
      <w:r w:rsidRPr="00B01B5E">
        <w:rPr>
          <w:sz w:val="24"/>
          <w:lang w:val="pt-PT"/>
        </w:rPr>
        <w:t>47</w:t>
      </w:r>
    </w:p>
    <w:p w14:paraId="626CB396" w14:textId="77777777" w:rsidR="007129EB" w:rsidRPr="00B01B5E" w:rsidRDefault="002C6C47">
      <w:pPr>
        <w:rPr>
          <w:lang w:val="pt-PT"/>
        </w:rPr>
      </w:pPr>
      <w:r w:rsidRPr="00B01B5E">
        <w:rPr>
          <w:sz w:val="24"/>
          <w:lang w:val="pt-PT"/>
        </w:rPr>
        <w:t>47</w:t>
      </w:r>
    </w:p>
    <w:p w14:paraId="7F326F8F" w14:textId="77777777" w:rsidR="007129EB" w:rsidRPr="00B01B5E" w:rsidRDefault="002C6C47">
      <w:pPr>
        <w:rPr>
          <w:lang w:val="pt-PT"/>
        </w:rPr>
      </w:pPr>
      <w:r w:rsidRPr="00B01B5E">
        <w:rPr>
          <w:sz w:val="24"/>
          <w:lang w:val="pt-PT"/>
        </w:rPr>
        <w:t>48</w:t>
      </w:r>
    </w:p>
    <w:p w14:paraId="4CEEBAA2" w14:textId="77777777" w:rsidR="007129EB" w:rsidRPr="00B01B5E" w:rsidRDefault="002C6C47">
      <w:pPr>
        <w:rPr>
          <w:lang w:val="pt-PT"/>
        </w:rPr>
      </w:pPr>
      <w:r w:rsidRPr="00B01B5E">
        <w:rPr>
          <w:sz w:val="24"/>
          <w:lang w:val="pt-PT"/>
        </w:rPr>
        <w:t>48</w:t>
      </w:r>
    </w:p>
    <w:p w14:paraId="7D7AB216" w14:textId="77777777" w:rsidR="007129EB" w:rsidRPr="00B01B5E" w:rsidRDefault="002C6C47">
      <w:pPr>
        <w:rPr>
          <w:lang w:val="pt-PT"/>
        </w:rPr>
      </w:pPr>
      <w:r w:rsidRPr="00B01B5E">
        <w:rPr>
          <w:sz w:val="24"/>
          <w:lang w:val="pt-PT"/>
        </w:rPr>
        <w:t>49</w:t>
      </w:r>
    </w:p>
    <w:p w14:paraId="670F0301" w14:textId="77777777" w:rsidR="007129EB" w:rsidRPr="00B01B5E" w:rsidRDefault="002C6C47">
      <w:pPr>
        <w:rPr>
          <w:lang w:val="pt-PT"/>
        </w:rPr>
      </w:pPr>
      <w:r w:rsidRPr="00B01B5E">
        <w:rPr>
          <w:sz w:val="24"/>
          <w:lang w:val="pt-PT"/>
        </w:rPr>
        <w:lastRenderedPageBreak/>
        <w:t>49</w:t>
      </w:r>
    </w:p>
    <w:p w14:paraId="45F337DF" w14:textId="77777777" w:rsidR="007129EB" w:rsidRPr="00B01B5E" w:rsidRDefault="002C6C47">
      <w:pPr>
        <w:rPr>
          <w:lang w:val="pt-PT"/>
        </w:rPr>
      </w:pPr>
      <w:r w:rsidRPr="00B01B5E">
        <w:rPr>
          <w:sz w:val="24"/>
          <w:lang w:val="pt-PT"/>
        </w:rPr>
        <w:t>49</w:t>
      </w:r>
    </w:p>
    <w:p w14:paraId="1EB33F2E" w14:textId="77777777" w:rsidR="007129EB" w:rsidRPr="00B01B5E" w:rsidRDefault="002C6C47">
      <w:pPr>
        <w:rPr>
          <w:lang w:val="pt-PT"/>
        </w:rPr>
      </w:pPr>
      <w:r w:rsidRPr="00B01B5E">
        <w:rPr>
          <w:sz w:val="24"/>
          <w:lang w:val="pt-PT"/>
        </w:rPr>
        <w:t>50</w:t>
      </w:r>
    </w:p>
    <w:p w14:paraId="5D8B8108" w14:textId="77777777" w:rsidR="007129EB" w:rsidRPr="00B01B5E" w:rsidRDefault="002C6C47">
      <w:pPr>
        <w:rPr>
          <w:lang w:val="pt-PT"/>
        </w:rPr>
      </w:pPr>
      <w:r w:rsidRPr="00B01B5E">
        <w:rPr>
          <w:sz w:val="24"/>
          <w:lang w:val="pt-PT"/>
        </w:rPr>
        <w:t>50</w:t>
      </w:r>
    </w:p>
    <w:p w14:paraId="4BE1E806" w14:textId="77777777" w:rsidR="007129EB" w:rsidRPr="00B01B5E" w:rsidRDefault="002C6C47">
      <w:pPr>
        <w:rPr>
          <w:lang w:val="pt-PT"/>
        </w:rPr>
      </w:pPr>
      <w:r w:rsidRPr="00B01B5E">
        <w:rPr>
          <w:sz w:val="24"/>
          <w:lang w:val="pt-PT"/>
        </w:rPr>
        <w:t>51</w:t>
      </w:r>
    </w:p>
    <w:p w14:paraId="348EF909" w14:textId="77777777" w:rsidR="007129EB" w:rsidRPr="00B01B5E" w:rsidRDefault="002C6C47">
      <w:pPr>
        <w:rPr>
          <w:lang w:val="pt-PT"/>
        </w:rPr>
      </w:pPr>
      <w:r w:rsidRPr="00B01B5E">
        <w:rPr>
          <w:sz w:val="24"/>
          <w:lang w:val="pt-PT"/>
        </w:rPr>
        <w:t>51</w:t>
      </w:r>
    </w:p>
    <w:p w14:paraId="6BF4935A" w14:textId="77777777" w:rsidR="007129EB" w:rsidRPr="00B01B5E" w:rsidRDefault="002C6C47">
      <w:pPr>
        <w:rPr>
          <w:lang w:val="pt-PT"/>
        </w:rPr>
      </w:pPr>
      <w:r w:rsidRPr="00B01B5E">
        <w:rPr>
          <w:sz w:val="24"/>
          <w:lang w:val="pt-PT"/>
        </w:rPr>
        <w:t>52</w:t>
      </w:r>
    </w:p>
    <w:p w14:paraId="20C5CFAB" w14:textId="77777777" w:rsidR="007129EB" w:rsidRPr="00B01B5E" w:rsidRDefault="002C6C47">
      <w:pPr>
        <w:pStyle w:val="Heading1"/>
        <w:rPr>
          <w:lang w:val="pt-PT"/>
        </w:rPr>
      </w:pPr>
      <w:r w:rsidRPr="00B01B5E">
        <w:rPr>
          <w:color w:val="006600"/>
          <w:lang w:val="pt-PT"/>
        </w:rPr>
        <w:t>Capítulo 4: Casos de Sucesso em Gestão da Mudança</w:t>
      </w:r>
    </w:p>
    <w:p w14:paraId="5FBCA338" w14:textId="77777777" w:rsidR="007129EB" w:rsidRPr="00B01B5E" w:rsidRDefault="002C6C47">
      <w:pPr>
        <w:rPr>
          <w:lang w:val="pt-PT"/>
        </w:rPr>
      </w:pPr>
      <w:r w:rsidRPr="00B01B5E">
        <w:rPr>
          <w:sz w:val="24"/>
          <w:lang w:val="pt-PT"/>
        </w:rPr>
        <w:t>52</w:t>
      </w:r>
    </w:p>
    <w:p w14:paraId="62CE7BD9" w14:textId="77777777" w:rsidR="007129EB" w:rsidRPr="00B01B5E" w:rsidRDefault="002C6C47">
      <w:pPr>
        <w:pStyle w:val="Heading2"/>
        <w:rPr>
          <w:lang w:val="pt-PT"/>
        </w:rPr>
      </w:pPr>
      <w:r w:rsidRPr="00B01B5E">
        <w:rPr>
          <w:color w:val="006600"/>
          <w:sz w:val="28"/>
          <w:lang w:val="pt-PT"/>
        </w:rPr>
        <w:t>Objetivos de Aprendizado . . . . . . . . . . . . . . . . . . . 52</w:t>
      </w:r>
    </w:p>
    <w:p w14:paraId="2672323D" w14:textId="77777777" w:rsidR="007129EB" w:rsidRPr="00B01B5E" w:rsidRDefault="002C6C47">
      <w:pPr>
        <w:rPr>
          <w:lang w:val="pt-PT"/>
        </w:rPr>
      </w:pPr>
      <w:r w:rsidRPr="00B01B5E">
        <w:rPr>
          <w:sz w:val="24"/>
          <w:lang w:val="pt-PT"/>
        </w:rPr>
        <w:t>Introdução: Aprendendo com Exemplos Reais . . . . . . . . 52</w:t>
      </w:r>
    </w:p>
    <w:p w14:paraId="05FE120D" w14:textId="77777777" w:rsidR="007129EB" w:rsidRPr="00B01B5E" w:rsidRDefault="002C6C47">
      <w:pPr>
        <w:rPr>
          <w:lang w:val="pt-PT"/>
        </w:rPr>
      </w:pPr>
      <w:r w:rsidRPr="00B01B5E">
        <w:rPr>
          <w:sz w:val="24"/>
          <w:lang w:val="pt-PT"/>
        </w:rPr>
        <w:t>Netflix: Reinvenção Contínua e Cultura de Mudança . . . . 53</w:t>
      </w:r>
    </w:p>
    <w:p w14:paraId="7F071F90" w14:textId="77777777" w:rsidR="007129EB" w:rsidRPr="00B01B5E" w:rsidRDefault="002C6C47">
      <w:pPr>
        <w:rPr>
          <w:lang w:val="pt-PT"/>
        </w:rPr>
      </w:pPr>
      <w:r w:rsidRPr="00B01B5E">
        <w:rPr>
          <w:sz w:val="24"/>
          <w:lang w:val="pt-PT"/>
        </w:rPr>
        <w:t>Contexto e Desafio . . . . . . . . . . . . . . . . . . . . 53</w:t>
      </w:r>
    </w:p>
    <w:p w14:paraId="4F52C2E9" w14:textId="77777777" w:rsidR="007129EB" w:rsidRPr="00B01B5E" w:rsidRDefault="002C6C47">
      <w:pPr>
        <w:rPr>
          <w:lang w:val="pt-PT"/>
        </w:rPr>
      </w:pPr>
      <w:r w:rsidRPr="00B01B5E">
        <w:rPr>
          <w:sz w:val="24"/>
          <w:lang w:val="pt-PT"/>
        </w:rPr>
        <w:t>Abordagem de Gestão da Mudança . . . . . . . . . . . 53</w:t>
      </w:r>
    </w:p>
    <w:p w14:paraId="350C3831" w14:textId="77777777" w:rsidR="007129EB" w:rsidRPr="00B01B5E" w:rsidRDefault="002C6C47">
      <w:pPr>
        <w:rPr>
          <w:lang w:val="pt-PT"/>
        </w:rPr>
      </w:pPr>
      <w:r w:rsidRPr="00B01B5E">
        <w:rPr>
          <w:sz w:val="24"/>
          <w:lang w:val="pt-PT"/>
        </w:rPr>
        <w:t>Resultados e Impacto . . . . . . . . . . . . . . . . . . 54</w:t>
      </w:r>
    </w:p>
    <w:p w14:paraId="30D47795" w14:textId="77777777" w:rsidR="007129EB" w:rsidRPr="00B01B5E" w:rsidRDefault="002C6C47">
      <w:pPr>
        <w:rPr>
          <w:lang w:val="pt-PT"/>
        </w:rPr>
      </w:pPr>
      <w:r w:rsidRPr="00B01B5E">
        <w:rPr>
          <w:sz w:val="24"/>
          <w:lang w:val="pt-PT"/>
        </w:rPr>
        <w:t>Lições Aprendidas . . . . . . . . . . . . . . . . . . . . 54</w:t>
      </w:r>
    </w:p>
    <w:p w14:paraId="61FC696A" w14:textId="77777777" w:rsidR="007129EB" w:rsidRPr="00B01B5E" w:rsidRDefault="002C6C47">
      <w:pPr>
        <w:rPr>
          <w:lang w:val="pt-PT"/>
        </w:rPr>
      </w:pPr>
      <w:r w:rsidRPr="00B01B5E">
        <w:rPr>
          <w:sz w:val="24"/>
          <w:lang w:val="pt-PT"/>
        </w:rPr>
        <w:t>Atlassian: Transformação do Sistema de Avaliação de Desempenho . . . . . . . . . . . . . . . . . . . . . . . . . 55</w:t>
      </w:r>
    </w:p>
    <w:p w14:paraId="2B6502FE" w14:textId="77777777" w:rsidR="007129EB" w:rsidRPr="00B01B5E" w:rsidRDefault="002C6C47">
      <w:pPr>
        <w:rPr>
          <w:lang w:val="pt-PT"/>
        </w:rPr>
      </w:pPr>
      <w:r w:rsidRPr="00B01B5E">
        <w:rPr>
          <w:sz w:val="24"/>
          <w:lang w:val="pt-PT"/>
        </w:rPr>
        <w:t>Contexto e Desafio . . . . . . . . . . . . . . . . . . . . 55</w:t>
      </w:r>
    </w:p>
    <w:p w14:paraId="5D308AEF" w14:textId="77777777" w:rsidR="007129EB" w:rsidRPr="00B01B5E" w:rsidRDefault="002C6C47">
      <w:pPr>
        <w:rPr>
          <w:lang w:val="pt-PT"/>
        </w:rPr>
      </w:pPr>
      <w:r w:rsidRPr="00B01B5E">
        <w:rPr>
          <w:sz w:val="24"/>
          <w:lang w:val="pt-PT"/>
        </w:rPr>
        <w:t>Abordagem de Gestão da Mudança . . . . . . . . . . . 56</w:t>
      </w:r>
    </w:p>
    <w:p w14:paraId="2A4EE9AA" w14:textId="77777777" w:rsidR="007129EB" w:rsidRPr="00B01B5E" w:rsidRDefault="002C6C47">
      <w:pPr>
        <w:rPr>
          <w:lang w:val="pt-PT"/>
        </w:rPr>
      </w:pPr>
      <w:r w:rsidRPr="00B01B5E">
        <w:rPr>
          <w:sz w:val="24"/>
          <w:lang w:val="pt-PT"/>
        </w:rPr>
        <w:t>O Novo Sistema: Conversas Contínuas . . . . . . . . . 56</w:t>
      </w:r>
    </w:p>
    <w:p w14:paraId="3066D562" w14:textId="77777777" w:rsidR="007129EB" w:rsidRPr="00B01B5E" w:rsidRDefault="002C6C47">
      <w:pPr>
        <w:rPr>
          <w:lang w:val="pt-PT"/>
        </w:rPr>
      </w:pPr>
      <w:r w:rsidRPr="00B01B5E">
        <w:rPr>
          <w:sz w:val="24"/>
          <w:lang w:val="pt-PT"/>
        </w:rPr>
        <w:t>3</w:t>
      </w:r>
    </w:p>
    <w:p w14:paraId="7414D409" w14:textId="77777777" w:rsidR="007129EB" w:rsidRPr="00B01B5E" w:rsidRDefault="002C6C47">
      <w:pPr>
        <w:rPr>
          <w:lang w:val="pt-PT"/>
        </w:rPr>
      </w:pPr>
      <w:r w:rsidRPr="00B01B5E">
        <w:rPr>
          <w:sz w:val="24"/>
          <w:lang w:val="pt-PT"/>
        </w:rPr>
        <w:t>Resultados e Impacto . . . . . . . . . . . . . . . . . .</w:t>
      </w:r>
    </w:p>
    <w:p w14:paraId="5E174964" w14:textId="77777777" w:rsidR="007129EB" w:rsidRPr="00B01B5E" w:rsidRDefault="002C6C47">
      <w:pPr>
        <w:rPr>
          <w:lang w:val="pt-PT"/>
        </w:rPr>
      </w:pPr>
      <w:r w:rsidRPr="00B01B5E">
        <w:rPr>
          <w:sz w:val="24"/>
          <w:lang w:val="pt-PT"/>
        </w:rPr>
        <w:t>Lições Aprendidas . . . . . . . . . . . . . . . . . . . .</w:t>
      </w:r>
    </w:p>
    <w:p w14:paraId="3E675F5D" w14:textId="77777777" w:rsidR="007129EB" w:rsidRPr="00B01B5E" w:rsidRDefault="002C6C47">
      <w:pPr>
        <w:rPr>
          <w:lang w:val="pt-PT"/>
        </w:rPr>
      </w:pPr>
      <w:r w:rsidRPr="00B01B5E">
        <w:rPr>
          <w:sz w:val="24"/>
          <w:lang w:val="pt-PT"/>
        </w:rPr>
        <w:t>Google: projecto Oxygen e Melhoria da Qualidade de Gestão</w:t>
      </w:r>
    </w:p>
    <w:p w14:paraId="1EC24B0E" w14:textId="77777777" w:rsidR="007129EB" w:rsidRPr="00B01B5E" w:rsidRDefault="002C6C47">
      <w:pPr>
        <w:rPr>
          <w:lang w:val="pt-PT"/>
        </w:rPr>
      </w:pPr>
      <w:r w:rsidRPr="00B01B5E">
        <w:rPr>
          <w:sz w:val="24"/>
          <w:lang w:val="pt-PT"/>
        </w:rPr>
        <w:lastRenderedPageBreak/>
        <w:t>Contexto e Desafio . . . . . . . . . . . . . . . . . . . .</w:t>
      </w:r>
    </w:p>
    <w:p w14:paraId="1EC60A84" w14:textId="77777777" w:rsidR="007129EB" w:rsidRPr="00B01B5E" w:rsidRDefault="002C6C47">
      <w:pPr>
        <w:rPr>
          <w:lang w:val="pt-PT"/>
        </w:rPr>
      </w:pPr>
      <w:r w:rsidRPr="00B01B5E">
        <w:rPr>
          <w:sz w:val="24"/>
          <w:lang w:val="pt-PT"/>
        </w:rPr>
        <w:t>Abordagem de Gestão da Mudança . . . . . . . . . . .</w:t>
      </w:r>
    </w:p>
    <w:p w14:paraId="2E8E26CC" w14:textId="77777777" w:rsidR="007129EB" w:rsidRPr="00B01B5E" w:rsidRDefault="002C6C47">
      <w:pPr>
        <w:rPr>
          <w:lang w:val="pt-PT"/>
        </w:rPr>
      </w:pPr>
      <w:r w:rsidRPr="00B01B5E">
        <w:rPr>
          <w:sz w:val="24"/>
          <w:lang w:val="pt-PT"/>
        </w:rPr>
        <w:t>Resultados e Impacto . . . . . . . . . . . . . . . . . .</w:t>
      </w:r>
    </w:p>
    <w:p w14:paraId="1E732678" w14:textId="77777777" w:rsidR="007129EB" w:rsidRPr="00B01B5E" w:rsidRDefault="002C6C47">
      <w:pPr>
        <w:rPr>
          <w:lang w:val="pt-PT"/>
        </w:rPr>
      </w:pPr>
      <w:r w:rsidRPr="00B01B5E">
        <w:rPr>
          <w:sz w:val="24"/>
          <w:lang w:val="pt-PT"/>
        </w:rPr>
        <w:t>Lições Aprendidas . . . . . . . . . . . . . . . . . . . .</w:t>
      </w:r>
    </w:p>
    <w:p w14:paraId="42979293" w14:textId="77777777" w:rsidR="007129EB" w:rsidRPr="00B01B5E" w:rsidRDefault="002C6C47">
      <w:pPr>
        <w:rPr>
          <w:lang w:val="pt-PT"/>
        </w:rPr>
      </w:pPr>
      <w:r w:rsidRPr="00B01B5E">
        <w:rPr>
          <w:sz w:val="24"/>
          <w:lang w:val="pt-PT"/>
        </w:rPr>
        <w:t>Apple: Transformação sob a Liderança de Steve Jobs . . . .</w:t>
      </w:r>
    </w:p>
    <w:p w14:paraId="4BDEE818" w14:textId="77777777" w:rsidR="007129EB" w:rsidRPr="00B01B5E" w:rsidRDefault="002C6C47">
      <w:pPr>
        <w:rPr>
          <w:lang w:val="pt-PT"/>
        </w:rPr>
      </w:pPr>
      <w:r w:rsidRPr="00B01B5E">
        <w:rPr>
          <w:sz w:val="24"/>
          <w:lang w:val="pt-PT"/>
        </w:rPr>
        <w:t>Contexto e Desafio . . . . . . . . . . . . . . . . . . . .</w:t>
      </w:r>
    </w:p>
    <w:p w14:paraId="417AC0A1" w14:textId="77777777" w:rsidR="007129EB" w:rsidRPr="00B01B5E" w:rsidRDefault="002C6C47">
      <w:pPr>
        <w:rPr>
          <w:lang w:val="pt-PT"/>
        </w:rPr>
      </w:pPr>
      <w:r w:rsidRPr="00B01B5E">
        <w:rPr>
          <w:sz w:val="24"/>
          <w:lang w:val="pt-PT"/>
        </w:rPr>
        <w:t>Abordagem de Gestão da Mudança . . . . . . . . . . .</w:t>
      </w:r>
    </w:p>
    <w:p w14:paraId="1D3CA726" w14:textId="77777777" w:rsidR="007129EB" w:rsidRPr="00B01B5E" w:rsidRDefault="002C6C47">
      <w:pPr>
        <w:rPr>
          <w:lang w:val="pt-PT"/>
        </w:rPr>
      </w:pPr>
      <w:r w:rsidRPr="00B01B5E">
        <w:rPr>
          <w:sz w:val="24"/>
          <w:lang w:val="pt-PT"/>
        </w:rPr>
        <w:t>Resultados e Impacto . . . . . . . . . . . . . . . . . .</w:t>
      </w:r>
    </w:p>
    <w:p w14:paraId="3AE51B4C" w14:textId="77777777" w:rsidR="007129EB" w:rsidRPr="00B01B5E" w:rsidRDefault="002C6C47">
      <w:pPr>
        <w:rPr>
          <w:lang w:val="pt-PT"/>
        </w:rPr>
      </w:pPr>
      <w:r w:rsidRPr="00B01B5E">
        <w:rPr>
          <w:sz w:val="24"/>
          <w:lang w:val="pt-PT"/>
        </w:rPr>
        <w:t>Lições Aprendidas . . . . . . . . . . . . . . . . . . . .</w:t>
      </w:r>
    </w:p>
    <w:p w14:paraId="0254F8D2" w14:textId="77777777" w:rsidR="007129EB" w:rsidRPr="00B01B5E" w:rsidRDefault="002C6C47">
      <w:pPr>
        <w:rPr>
          <w:lang w:val="pt-PT"/>
        </w:rPr>
      </w:pPr>
      <w:r w:rsidRPr="00B01B5E">
        <w:rPr>
          <w:sz w:val="24"/>
          <w:lang w:val="pt-PT"/>
        </w:rPr>
        <w:t>Microsoft: Transformação Cultural com Satya Nadella . . .</w:t>
      </w:r>
    </w:p>
    <w:p w14:paraId="10DA4B56" w14:textId="77777777" w:rsidR="007129EB" w:rsidRPr="00B01B5E" w:rsidRDefault="002C6C47">
      <w:pPr>
        <w:rPr>
          <w:lang w:val="pt-PT"/>
        </w:rPr>
      </w:pPr>
      <w:r w:rsidRPr="00B01B5E">
        <w:rPr>
          <w:sz w:val="24"/>
          <w:lang w:val="pt-PT"/>
        </w:rPr>
        <w:t>Contexto e Desafio . . . . . . . . . . . . . . . . . . . .</w:t>
      </w:r>
    </w:p>
    <w:p w14:paraId="2188DAD1" w14:textId="77777777" w:rsidR="007129EB" w:rsidRPr="00B01B5E" w:rsidRDefault="002C6C47">
      <w:pPr>
        <w:rPr>
          <w:lang w:val="pt-PT"/>
        </w:rPr>
      </w:pPr>
      <w:r w:rsidRPr="00B01B5E">
        <w:rPr>
          <w:sz w:val="24"/>
          <w:lang w:val="pt-PT"/>
        </w:rPr>
        <w:t>Abordagem de Gestão da Mudança . . . . . . . . . . .</w:t>
      </w:r>
    </w:p>
    <w:p w14:paraId="1A3F53BA" w14:textId="77777777" w:rsidR="007129EB" w:rsidRPr="00B01B5E" w:rsidRDefault="002C6C47">
      <w:pPr>
        <w:rPr>
          <w:lang w:val="pt-PT"/>
        </w:rPr>
      </w:pPr>
      <w:r w:rsidRPr="00B01B5E">
        <w:rPr>
          <w:sz w:val="24"/>
          <w:lang w:val="pt-PT"/>
        </w:rPr>
        <w:t>Resultados e Impacto . . . . . . . . . . . . . . . . . .</w:t>
      </w:r>
    </w:p>
    <w:p w14:paraId="0A7BCB35" w14:textId="77777777" w:rsidR="007129EB" w:rsidRPr="00B01B5E" w:rsidRDefault="002C6C47">
      <w:pPr>
        <w:rPr>
          <w:lang w:val="pt-PT"/>
        </w:rPr>
      </w:pPr>
      <w:r w:rsidRPr="00B01B5E">
        <w:rPr>
          <w:sz w:val="24"/>
          <w:lang w:val="pt-PT"/>
        </w:rPr>
        <w:t>Lições Aprendidas . . . . . . . . . . . . . . . . . . . .</w:t>
      </w:r>
    </w:p>
    <w:p w14:paraId="4A2F726A" w14:textId="77777777" w:rsidR="007129EB" w:rsidRPr="00B01B5E" w:rsidRDefault="002C6C47">
      <w:pPr>
        <w:rPr>
          <w:lang w:val="pt-PT"/>
        </w:rPr>
      </w:pPr>
      <w:r w:rsidRPr="00B01B5E">
        <w:rPr>
          <w:sz w:val="24"/>
          <w:lang w:val="pt-PT"/>
        </w:rPr>
        <w:t>Fatores Críticos de Sucesso Comuns . . . . . . . . . . . . .</w:t>
      </w:r>
    </w:p>
    <w:p w14:paraId="19453543" w14:textId="77777777" w:rsidR="007129EB" w:rsidRPr="00B01B5E" w:rsidRDefault="002C6C47">
      <w:pPr>
        <w:rPr>
          <w:lang w:val="pt-PT"/>
        </w:rPr>
      </w:pPr>
      <w:r w:rsidRPr="00B01B5E">
        <w:rPr>
          <w:sz w:val="24"/>
          <w:lang w:val="pt-PT"/>
        </w:rPr>
        <w:t>1. Liderança Visionária e Comprometida . . . . . . . .</w:t>
      </w:r>
    </w:p>
    <w:p w14:paraId="0F18FC45" w14:textId="77777777" w:rsidR="007129EB" w:rsidRPr="00B01B5E" w:rsidRDefault="002C6C47">
      <w:pPr>
        <w:rPr>
          <w:lang w:val="pt-PT"/>
        </w:rPr>
      </w:pPr>
      <w:r w:rsidRPr="00B01B5E">
        <w:rPr>
          <w:sz w:val="24"/>
          <w:lang w:val="pt-PT"/>
        </w:rPr>
        <w:t>2. Foco no Elemento Humano . . . . . . . . . . . . . .</w:t>
      </w:r>
    </w:p>
    <w:p w14:paraId="4C92ADFF" w14:textId="77777777" w:rsidR="007129EB" w:rsidRPr="00B01B5E" w:rsidRDefault="002C6C47">
      <w:pPr>
        <w:rPr>
          <w:lang w:val="pt-PT"/>
        </w:rPr>
      </w:pPr>
      <w:r w:rsidRPr="00B01B5E">
        <w:rPr>
          <w:sz w:val="24"/>
          <w:lang w:val="pt-PT"/>
        </w:rPr>
        <w:t>3. Comunicação Clara e Consistente . . . . . . . . . .</w:t>
      </w:r>
    </w:p>
    <w:p w14:paraId="3229DBB1" w14:textId="77777777" w:rsidR="007129EB" w:rsidRPr="00B01B5E" w:rsidRDefault="002C6C47">
      <w:pPr>
        <w:rPr>
          <w:lang w:val="pt-PT"/>
        </w:rPr>
      </w:pPr>
      <w:r w:rsidRPr="00B01B5E">
        <w:rPr>
          <w:sz w:val="24"/>
          <w:lang w:val="pt-PT"/>
        </w:rPr>
        <w:t>4. Abordagem Sistemática e Holística . . . . . . . . .</w:t>
      </w:r>
    </w:p>
    <w:p w14:paraId="0ADDD6CB" w14:textId="77777777" w:rsidR="007129EB" w:rsidRPr="00B01B5E" w:rsidRDefault="002C6C47">
      <w:pPr>
        <w:rPr>
          <w:lang w:val="pt-PT"/>
        </w:rPr>
      </w:pPr>
      <w:r w:rsidRPr="00B01B5E">
        <w:rPr>
          <w:sz w:val="24"/>
          <w:lang w:val="pt-PT"/>
        </w:rPr>
        <w:t>5. Equilíbrio Entre Direção Clara e Flexibilidade . . . .</w:t>
      </w:r>
    </w:p>
    <w:p w14:paraId="7B85D3C7" w14:textId="77777777" w:rsidR="007129EB" w:rsidRPr="00B01B5E" w:rsidRDefault="002C6C47">
      <w:pPr>
        <w:rPr>
          <w:lang w:val="pt-PT"/>
        </w:rPr>
      </w:pPr>
      <w:r w:rsidRPr="00B01B5E">
        <w:rPr>
          <w:sz w:val="24"/>
          <w:lang w:val="pt-PT"/>
        </w:rPr>
        <w:t>6. Foco em Resultados Mensuráveis . . . . . . . . . .</w:t>
      </w:r>
    </w:p>
    <w:p w14:paraId="581A75AC" w14:textId="77777777" w:rsidR="007129EB" w:rsidRPr="00B01B5E" w:rsidRDefault="002C6C47">
      <w:pPr>
        <w:rPr>
          <w:lang w:val="pt-PT"/>
        </w:rPr>
      </w:pPr>
      <w:r w:rsidRPr="00B01B5E">
        <w:rPr>
          <w:sz w:val="24"/>
          <w:lang w:val="pt-PT"/>
        </w:rPr>
        <w:t>7. Construção de Capacidade de Mudança . . . . . . .</w:t>
      </w:r>
    </w:p>
    <w:p w14:paraId="0A213568" w14:textId="77777777" w:rsidR="007129EB" w:rsidRPr="00B01B5E" w:rsidRDefault="002C6C47">
      <w:pPr>
        <w:rPr>
          <w:lang w:val="pt-PT"/>
        </w:rPr>
      </w:pPr>
      <w:r w:rsidRPr="00B01B5E">
        <w:rPr>
          <w:sz w:val="24"/>
          <w:lang w:val="pt-PT"/>
        </w:rPr>
        <w:t>Aplicando Insights a Sua Organização . . . . . . . . . . . .</w:t>
      </w:r>
    </w:p>
    <w:p w14:paraId="370A9C2A" w14:textId="77777777" w:rsidR="007129EB" w:rsidRPr="00B01B5E" w:rsidRDefault="002C6C47">
      <w:pPr>
        <w:rPr>
          <w:lang w:val="pt-PT"/>
        </w:rPr>
      </w:pPr>
      <w:r w:rsidRPr="00B01B5E">
        <w:rPr>
          <w:sz w:val="24"/>
          <w:lang w:val="pt-PT"/>
        </w:rPr>
        <w:t>Avalie Seu Contexto Específico . . . . . . . . . . . . .</w:t>
      </w:r>
    </w:p>
    <w:p w14:paraId="2D15D8BE" w14:textId="77777777" w:rsidR="007129EB" w:rsidRPr="00B01B5E" w:rsidRDefault="002C6C47">
      <w:pPr>
        <w:rPr>
          <w:lang w:val="pt-PT"/>
        </w:rPr>
      </w:pPr>
      <w:r w:rsidRPr="00B01B5E">
        <w:rPr>
          <w:sz w:val="24"/>
          <w:lang w:val="pt-PT"/>
        </w:rPr>
        <w:t>Selecione e Adapte Estratégias Relevantes . . . . . . .</w:t>
      </w:r>
    </w:p>
    <w:p w14:paraId="3A28B090" w14:textId="77777777" w:rsidR="007129EB" w:rsidRPr="00B01B5E" w:rsidRDefault="002C6C47">
      <w:pPr>
        <w:rPr>
          <w:lang w:val="pt-PT"/>
        </w:rPr>
      </w:pPr>
      <w:r w:rsidRPr="00B01B5E">
        <w:rPr>
          <w:sz w:val="24"/>
          <w:lang w:val="pt-PT"/>
        </w:rPr>
        <w:lastRenderedPageBreak/>
        <w:t>Prepare-se para Desafios Comuns . . . . . . . . . . . .</w:t>
      </w:r>
    </w:p>
    <w:p w14:paraId="460A5F5A" w14:textId="77777777" w:rsidR="007129EB" w:rsidRPr="00B01B5E" w:rsidRDefault="002C6C47">
      <w:pPr>
        <w:rPr>
          <w:lang w:val="pt-PT"/>
        </w:rPr>
      </w:pPr>
      <w:r w:rsidRPr="00B01B5E">
        <w:rPr>
          <w:sz w:val="24"/>
          <w:lang w:val="pt-PT"/>
        </w:rPr>
        <w:t>Construa Coalizões de Suporte . . . . . . . . . . . . .</w:t>
      </w:r>
    </w:p>
    <w:p w14:paraId="16F8CDC6" w14:textId="77777777" w:rsidR="007129EB" w:rsidRPr="00B01B5E" w:rsidRDefault="002C6C47">
      <w:pPr>
        <w:rPr>
          <w:lang w:val="pt-PT"/>
        </w:rPr>
      </w:pPr>
      <w:r w:rsidRPr="00B01B5E">
        <w:rPr>
          <w:sz w:val="24"/>
          <w:lang w:val="pt-PT"/>
        </w:rPr>
        <w:t>Comece Pequeno, Aprenda e Adapte . . . . . . . . . .</w:t>
      </w:r>
    </w:p>
    <w:p w14:paraId="61FAE2BE" w14:textId="77777777" w:rsidR="007129EB" w:rsidRPr="00B01B5E" w:rsidRDefault="002C6C47">
      <w:pPr>
        <w:pStyle w:val="Heading1"/>
        <w:rPr>
          <w:lang w:val="pt-PT"/>
        </w:rPr>
      </w:pPr>
      <w:r w:rsidRPr="00B01B5E">
        <w:rPr>
          <w:color w:val="006600"/>
          <w:lang w:val="pt-PT"/>
        </w:rPr>
        <w:t>Pontos-Chave do Capítulo . . . . . . . . . . . . . . . . . . .</w:t>
      </w:r>
    </w:p>
    <w:p w14:paraId="70D98D9A" w14:textId="77777777" w:rsidR="007129EB" w:rsidRPr="00B01B5E" w:rsidRDefault="002C6C47">
      <w:pPr>
        <w:rPr>
          <w:lang w:val="pt-PT"/>
        </w:rPr>
      </w:pPr>
      <w:r w:rsidRPr="00B01B5E">
        <w:rPr>
          <w:sz w:val="24"/>
          <w:lang w:val="pt-PT"/>
        </w:rPr>
        <w:t>Perguntas para Reflexão . . . . . . . . . . . . . . . . . . .</w:t>
      </w:r>
    </w:p>
    <w:p w14:paraId="651A5371" w14:textId="77777777" w:rsidR="007129EB" w:rsidRPr="00B01B5E" w:rsidRDefault="002C6C47">
      <w:pPr>
        <w:rPr>
          <w:lang w:val="pt-PT"/>
        </w:rPr>
      </w:pPr>
      <w:r w:rsidRPr="00B01B5E">
        <w:rPr>
          <w:sz w:val="24"/>
          <w:lang w:val="pt-PT"/>
        </w:rPr>
        <w:t>Próximos Passos . . . . . . . . . . . . . . . . . . . . . . . .</w:t>
      </w:r>
    </w:p>
    <w:p w14:paraId="3DFFF1B0" w14:textId="77777777" w:rsidR="007129EB" w:rsidRPr="00B01B5E" w:rsidRDefault="002C6C47">
      <w:pPr>
        <w:rPr>
          <w:lang w:val="pt-PT"/>
        </w:rPr>
      </w:pPr>
      <w:r w:rsidRPr="00B01B5E">
        <w:rPr>
          <w:sz w:val="24"/>
          <w:lang w:val="pt-PT"/>
        </w:rPr>
        <w:t>57</w:t>
      </w:r>
    </w:p>
    <w:p w14:paraId="1EE7CC66" w14:textId="77777777" w:rsidR="007129EB" w:rsidRPr="00B01B5E" w:rsidRDefault="002C6C47">
      <w:pPr>
        <w:rPr>
          <w:lang w:val="pt-PT"/>
        </w:rPr>
      </w:pPr>
      <w:r w:rsidRPr="00B01B5E">
        <w:rPr>
          <w:sz w:val="24"/>
          <w:lang w:val="pt-PT"/>
        </w:rPr>
        <w:t>57</w:t>
      </w:r>
    </w:p>
    <w:p w14:paraId="3D992844" w14:textId="77777777" w:rsidR="007129EB" w:rsidRPr="00B01B5E" w:rsidRDefault="002C6C47">
      <w:pPr>
        <w:rPr>
          <w:lang w:val="pt-PT"/>
        </w:rPr>
      </w:pPr>
      <w:r w:rsidRPr="00B01B5E">
        <w:rPr>
          <w:sz w:val="24"/>
          <w:lang w:val="pt-PT"/>
        </w:rPr>
        <w:t>58</w:t>
      </w:r>
    </w:p>
    <w:p w14:paraId="37AA8FEC" w14:textId="77777777" w:rsidR="007129EB" w:rsidRPr="00B01B5E" w:rsidRDefault="002C6C47">
      <w:pPr>
        <w:rPr>
          <w:lang w:val="pt-PT"/>
        </w:rPr>
      </w:pPr>
      <w:r w:rsidRPr="00B01B5E">
        <w:rPr>
          <w:sz w:val="24"/>
          <w:lang w:val="pt-PT"/>
        </w:rPr>
        <w:t>58</w:t>
      </w:r>
    </w:p>
    <w:p w14:paraId="256014B2" w14:textId="77777777" w:rsidR="007129EB" w:rsidRPr="00B01B5E" w:rsidRDefault="002C6C47">
      <w:pPr>
        <w:rPr>
          <w:lang w:val="pt-PT"/>
        </w:rPr>
      </w:pPr>
      <w:r w:rsidRPr="00B01B5E">
        <w:rPr>
          <w:sz w:val="24"/>
          <w:lang w:val="pt-PT"/>
        </w:rPr>
        <w:t>58</w:t>
      </w:r>
    </w:p>
    <w:p w14:paraId="7206C0D6" w14:textId="77777777" w:rsidR="007129EB" w:rsidRPr="00B01B5E" w:rsidRDefault="002C6C47">
      <w:pPr>
        <w:rPr>
          <w:lang w:val="pt-PT"/>
        </w:rPr>
      </w:pPr>
      <w:r w:rsidRPr="00B01B5E">
        <w:rPr>
          <w:sz w:val="24"/>
          <w:lang w:val="pt-PT"/>
        </w:rPr>
        <w:t>59</w:t>
      </w:r>
    </w:p>
    <w:p w14:paraId="0820B939" w14:textId="77777777" w:rsidR="007129EB" w:rsidRPr="00B01B5E" w:rsidRDefault="002C6C47">
      <w:pPr>
        <w:rPr>
          <w:lang w:val="pt-PT"/>
        </w:rPr>
      </w:pPr>
      <w:r w:rsidRPr="00B01B5E">
        <w:rPr>
          <w:sz w:val="24"/>
          <w:lang w:val="pt-PT"/>
        </w:rPr>
        <w:t>60</w:t>
      </w:r>
    </w:p>
    <w:p w14:paraId="6A6E6D56" w14:textId="77777777" w:rsidR="007129EB" w:rsidRPr="00B01B5E" w:rsidRDefault="002C6C47">
      <w:pPr>
        <w:rPr>
          <w:lang w:val="pt-PT"/>
        </w:rPr>
      </w:pPr>
      <w:r w:rsidRPr="00B01B5E">
        <w:rPr>
          <w:sz w:val="24"/>
          <w:lang w:val="pt-PT"/>
        </w:rPr>
        <w:t>60</w:t>
      </w:r>
    </w:p>
    <w:p w14:paraId="29656DD6" w14:textId="77777777" w:rsidR="007129EB" w:rsidRPr="00B01B5E" w:rsidRDefault="002C6C47">
      <w:pPr>
        <w:rPr>
          <w:lang w:val="pt-PT"/>
        </w:rPr>
      </w:pPr>
      <w:r w:rsidRPr="00B01B5E">
        <w:rPr>
          <w:sz w:val="24"/>
          <w:lang w:val="pt-PT"/>
        </w:rPr>
        <w:t>60</w:t>
      </w:r>
    </w:p>
    <w:p w14:paraId="33336C4E" w14:textId="77777777" w:rsidR="007129EB" w:rsidRPr="00B01B5E" w:rsidRDefault="002C6C47">
      <w:pPr>
        <w:rPr>
          <w:lang w:val="pt-PT"/>
        </w:rPr>
      </w:pPr>
      <w:r w:rsidRPr="00B01B5E">
        <w:rPr>
          <w:sz w:val="24"/>
          <w:lang w:val="pt-PT"/>
        </w:rPr>
        <w:t>61</w:t>
      </w:r>
    </w:p>
    <w:p w14:paraId="56CEC3B4" w14:textId="77777777" w:rsidR="007129EB" w:rsidRPr="00B01B5E" w:rsidRDefault="002C6C47">
      <w:pPr>
        <w:rPr>
          <w:lang w:val="pt-PT"/>
        </w:rPr>
      </w:pPr>
      <w:r w:rsidRPr="00B01B5E">
        <w:rPr>
          <w:sz w:val="24"/>
          <w:lang w:val="pt-PT"/>
        </w:rPr>
        <w:t>62</w:t>
      </w:r>
    </w:p>
    <w:p w14:paraId="5536A249" w14:textId="77777777" w:rsidR="007129EB" w:rsidRPr="00B01B5E" w:rsidRDefault="002C6C47">
      <w:pPr>
        <w:rPr>
          <w:lang w:val="pt-PT"/>
        </w:rPr>
      </w:pPr>
      <w:r w:rsidRPr="00B01B5E">
        <w:rPr>
          <w:sz w:val="24"/>
          <w:lang w:val="pt-PT"/>
        </w:rPr>
        <w:t>62</w:t>
      </w:r>
    </w:p>
    <w:p w14:paraId="2BFCB8D1" w14:textId="77777777" w:rsidR="007129EB" w:rsidRPr="00B01B5E" w:rsidRDefault="002C6C47">
      <w:pPr>
        <w:rPr>
          <w:lang w:val="pt-PT"/>
        </w:rPr>
      </w:pPr>
      <w:r w:rsidRPr="00B01B5E">
        <w:rPr>
          <w:sz w:val="24"/>
          <w:lang w:val="pt-PT"/>
        </w:rPr>
        <w:t>63</w:t>
      </w:r>
    </w:p>
    <w:p w14:paraId="194AEBCA" w14:textId="77777777" w:rsidR="007129EB" w:rsidRPr="00B01B5E" w:rsidRDefault="002C6C47">
      <w:pPr>
        <w:rPr>
          <w:lang w:val="pt-PT"/>
        </w:rPr>
      </w:pPr>
      <w:r w:rsidRPr="00B01B5E">
        <w:rPr>
          <w:sz w:val="24"/>
          <w:lang w:val="pt-PT"/>
        </w:rPr>
        <w:t>63</w:t>
      </w:r>
    </w:p>
    <w:p w14:paraId="6A447142" w14:textId="77777777" w:rsidR="007129EB" w:rsidRPr="00B01B5E" w:rsidRDefault="002C6C47">
      <w:pPr>
        <w:rPr>
          <w:lang w:val="pt-PT"/>
        </w:rPr>
      </w:pPr>
      <w:r w:rsidRPr="00B01B5E">
        <w:rPr>
          <w:sz w:val="24"/>
          <w:lang w:val="pt-PT"/>
        </w:rPr>
        <w:t>63</w:t>
      </w:r>
    </w:p>
    <w:p w14:paraId="5EB9D8C0" w14:textId="77777777" w:rsidR="007129EB" w:rsidRPr="00B01B5E" w:rsidRDefault="002C6C47">
      <w:pPr>
        <w:rPr>
          <w:lang w:val="pt-PT"/>
        </w:rPr>
      </w:pPr>
      <w:r w:rsidRPr="00B01B5E">
        <w:rPr>
          <w:sz w:val="24"/>
          <w:lang w:val="pt-PT"/>
        </w:rPr>
        <w:t>64</w:t>
      </w:r>
    </w:p>
    <w:p w14:paraId="1ABD2D8C" w14:textId="77777777" w:rsidR="007129EB" w:rsidRPr="00B01B5E" w:rsidRDefault="002C6C47">
      <w:pPr>
        <w:rPr>
          <w:lang w:val="pt-PT"/>
        </w:rPr>
      </w:pPr>
      <w:r w:rsidRPr="00B01B5E">
        <w:rPr>
          <w:sz w:val="24"/>
          <w:lang w:val="pt-PT"/>
        </w:rPr>
        <w:t>65</w:t>
      </w:r>
    </w:p>
    <w:p w14:paraId="668907A2" w14:textId="77777777" w:rsidR="007129EB" w:rsidRPr="00B01B5E" w:rsidRDefault="002C6C47">
      <w:pPr>
        <w:rPr>
          <w:lang w:val="pt-PT"/>
        </w:rPr>
      </w:pPr>
      <w:r w:rsidRPr="00B01B5E">
        <w:rPr>
          <w:sz w:val="24"/>
          <w:lang w:val="pt-PT"/>
        </w:rPr>
        <w:t>65</w:t>
      </w:r>
    </w:p>
    <w:p w14:paraId="31F6BF66" w14:textId="77777777" w:rsidR="007129EB" w:rsidRPr="00B01B5E" w:rsidRDefault="002C6C47">
      <w:pPr>
        <w:rPr>
          <w:lang w:val="pt-PT"/>
        </w:rPr>
      </w:pPr>
      <w:r w:rsidRPr="00B01B5E">
        <w:rPr>
          <w:sz w:val="24"/>
          <w:lang w:val="pt-PT"/>
        </w:rPr>
        <w:lastRenderedPageBreak/>
        <w:t>65</w:t>
      </w:r>
    </w:p>
    <w:p w14:paraId="621974F5" w14:textId="77777777" w:rsidR="007129EB" w:rsidRPr="00B01B5E" w:rsidRDefault="002C6C47">
      <w:pPr>
        <w:rPr>
          <w:lang w:val="pt-PT"/>
        </w:rPr>
      </w:pPr>
      <w:r w:rsidRPr="00B01B5E">
        <w:rPr>
          <w:sz w:val="24"/>
          <w:lang w:val="pt-PT"/>
        </w:rPr>
        <w:t>65</w:t>
      </w:r>
    </w:p>
    <w:p w14:paraId="05A8D118" w14:textId="77777777" w:rsidR="007129EB" w:rsidRPr="00B01B5E" w:rsidRDefault="002C6C47">
      <w:pPr>
        <w:rPr>
          <w:lang w:val="pt-PT"/>
        </w:rPr>
      </w:pPr>
      <w:r w:rsidRPr="00B01B5E">
        <w:rPr>
          <w:sz w:val="24"/>
          <w:lang w:val="pt-PT"/>
        </w:rPr>
        <w:t>66</w:t>
      </w:r>
    </w:p>
    <w:p w14:paraId="386A4363" w14:textId="77777777" w:rsidR="007129EB" w:rsidRPr="00B01B5E" w:rsidRDefault="002C6C47">
      <w:pPr>
        <w:rPr>
          <w:lang w:val="pt-PT"/>
        </w:rPr>
      </w:pPr>
      <w:r w:rsidRPr="00B01B5E">
        <w:rPr>
          <w:sz w:val="24"/>
          <w:lang w:val="pt-PT"/>
        </w:rPr>
        <w:t>66</w:t>
      </w:r>
    </w:p>
    <w:p w14:paraId="5FA7F33F" w14:textId="77777777" w:rsidR="007129EB" w:rsidRPr="00B01B5E" w:rsidRDefault="002C6C47">
      <w:pPr>
        <w:rPr>
          <w:lang w:val="pt-PT"/>
        </w:rPr>
      </w:pPr>
      <w:r w:rsidRPr="00B01B5E">
        <w:rPr>
          <w:sz w:val="24"/>
          <w:lang w:val="pt-PT"/>
        </w:rPr>
        <w:t>66</w:t>
      </w:r>
    </w:p>
    <w:p w14:paraId="492BA043" w14:textId="77777777" w:rsidR="007129EB" w:rsidRPr="00B01B5E" w:rsidRDefault="002C6C47">
      <w:pPr>
        <w:rPr>
          <w:lang w:val="pt-PT"/>
        </w:rPr>
      </w:pPr>
      <w:r w:rsidRPr="00B01B5E">
        <w:rPr>
          <w:sz w:val="24"/>
          <w:lang w:val="pt-PT"/>
        </w:rPr>
        <w:t>66</w:t>
      </w:r>
    </w:p>
    <w:p w14:paraId="29B00528" w14:textId="77777777" w:rsidR="007129EB" w:rsidRPr="00B01B5E" w:rsidRDefault="002C6C47">
      <w:pPr>
        <w:rPr>
          <w:lang w:val="pt-PT"/>
        </w:rPr>
      </w:pPr>
      <w:r w:rsidRPr="00B01B5E">
        <w:rPr>
          <w:sz w:val="24"/>
          <w:lang w:val="pt-PT"/>
        </w:rPr>
        <w:t>66</w:t>
      </w:r>
    </w:p>
    <w:p w14:paraId="60C288B3" w14:textId="77777777" w:rsidR="007129EB" w:rsidRPr="00B01B5E" w:rsidRDefault="002C6C47">
      <w:pPr>
        <w:rPr>
          <w:lang w:val="pt-PT"/>
        </w:rPr>
      </w:pPr>
      <w:r w:rsidRPr="00B01B5E">
        <w:rPr>
          <w:sz w:val="24"/>
          <w:lang w:val="pt-PT"/>
        </w:rPr>
        <w:t>67</w:t>
      </w:r>
    </w:p>
    <w:p w14:paraId="22032B92" w14:textId="77777777" w:rsidR="007129EB" w:rsidRPr="00B01B5E" w:rsidRDefault="002C6C47">
      <w:pPr>
        <w:rPr>
          <w:lang w:val="pt-PT"/>
        </w:rPr>
      </w:pPr>
      <w:r w:rsidRPr="00B01B5E">
        <w:rPr>
          <w:sz w:val="24"/>
          <w:lang w:val="pt-PT"/>
        </w:rPr>
        <w:t>67</w:t>
      </w:r>
    </w:p>
    <w:p w14:paraId="6EAB5322" w14:textId="77777777" w:rsidR="007129EB" w:rsidRPr="00B01B5E" w:rsidRDefault="002C6C47">
      <w:pPr>
        <w:rPr>
          <w:lang w:val="pt-PT"/>
        </w:rPr>
      </w:pPr>
      <w:r w:rsidRPr="00B01B5E">
        <w:rPr>
          <w:sz w:val="24"/>
          <w:lang w:val="pt-PT"/>
        </w:rPr>
        <w:t>67</w:t>
      </w:r>
    </w:p>
    <w:p w14:paraId="3DA12A0D" w14:textId="77777777" w:rsidR="007129EB" w:rsidRPr="00B01B5E" w:rsidRDefault="002C6C47">
      <w:pPr>
        <w:rPr>
          <w:lang w:val="pt-PT"/>
        </w:rPr>
      </w:pPr>
      <w:r w:rsidRPr="00B01B5E">
        <w:rPr>
          <w:sz w:val="24"/>
          <w:lang w:val="pt-PT"/>
        </w:rPr>
        <w:t>67</w:t>
      </w:r>
    </w:p>
    <w:p w14:paraId="6AD7015F" w14:textId="77777777" w:rsidR="007129EB" w:rsidRPr="00B01B5E" w:rsidRDefault="002C6C47">
      <w:pPr>
        <w:rPr>
          <w:lang w:val="pt-PT"/>
        </w:rPr>
      </w:pPr>
      <w:r w:rsidRPr="00B01B5E">
        <w:rPr>
          <w:sz w:val="24"/>
          <w:lang w:val="pt-PT"/>
        </w:rPr>
        <w:t>67</w:t>
      </w:r>
    </w:p>
    <w:p w14:paraId="555C92BF" w14:textId="77777777" w:rsidR="007129EB" w:rsidRPr="00B01B5E" w:rsidRDefault="002C6C47">
      <w:pPr>
        <w:rPr>
          <w:lang w:val="pt-PT"/>
        </w:rPr>
      </w:pPr>
      <w:r w:rsidRPr="00B01B5E">
        <w:rPr>
          <w:sz w:val="24"/>
          <w:lang w:val="pt-PT"/>
        </w:rPr>
        <w:t>67</w:t>
      </w:r>
    </w:p>
    <w:p w14:paraId="5B767F54" w14:textId="77777777" w:rsidR="007129EB" w:rsidRPr="00B01B5E" w:rsidRDefault="002C6C47">
      <w:pPr>
        <w:rPr>
          <w:lang w:val="pt-PT"/>
        </w:rPr>
      </w:pPr>
      <w:r w:rsidRPr="00B01B5E">
        <w:rPr>
          <w:sz w:val="24"/>
          <w:lang w:val="pt-PT"/>
        </w:rPr>
        <w:t>68</w:t>
      </w:r>
    </w:p>
    <w:p w14:paraId="6BFFA077" w14:textId="77777777" w:rsidR="007129EB" w:rsidRPr="00B01B5E" w:rsidRDefault="002C6C47">
      <w:pPr>
        <w:rPr>
          <w:lang w:val="pt-PT"/>
        </w:rPr>
      </w:pPr>
      <w:r w:rsidRPr="00B01B5E">
        <w:rPr>
          <w:sz w:val="24"/>
          <w:lang w:val="pt-PT"/>
        </w:rPr>
        <w:t>68</w:t>
      </w:r>
    </w:p>
    <w:p w14:paraId="48BBE519" w14:textId="77777777" w:rsidR="007129EB" w:rsidRPr="00B01B5E" w:rsidRDefault="002C6C47">
      <w:pPr>
        <w:rPr>
          <w:lang w:val="pt-PT"/>
        </w:rPr>
      </w:pPr>
      <w:r w:rsidRPr="00B01B5E">
        <w:rPr>
          <w:sz w:val="24"/>
          <w:lang w:val="pt-PT"/>
        </w:rPr>
        <w:t>69</w:t>
      </w:r>
    </w:p>
    <w:p w14:paraId="6B50D143" w14:textId="77777777" w:rsidR="007129EB" w:rsidRPr="00B01B5E" w:rsidRDefault="002C6C47">
      <w:pPr>
        <w:pStyle w:val="Heading1"/>
        <w:rPr>
          <w:lang w:val="pt-PT"/>
        </w:rPr>
      </w:pPr>
      <w:r w:rsidRPr="00B01B5E">
        <w:rPr>
          <w:color w:val="006600"/>
          <w:lang w:val="pt-PT"/>
        </w:rPr>
        <w:t>Capítulo 5: Gestão da Mudança na Era Digital</w:t>
      </w:r>
    </w:p>
    <w:p w14:paraId="1678E7BC" w14:textId="77777777" w:rsidR="007129EB" w:rsidRPr="00B01B5E" w:rsidRDefault="002C6C47">
      <w:pPr>
        <w:rPr>
          <w:lang w:val="pt-PT"/>
        </w:rPr>
      </w:pPr>
      <w:r w:rsidRPr="00B01B5E">
        <w:rPr>
          <w:sz w:val="24"/>
          <w:lang w:val="pt-PT"/>
        </w:rPr>
        <w:t>69</w:t>
      </w:r>
    </w:p>
    <w:p w14:paraId="375EDC75" w14:textId="77777777" w:rsidR="007129EB" w:rsidRPr="00B01B5E" w:rsidRDefault="002C6C47">
      <w:pPr>
        <w:pStyle w:val="Heading2"/>
        <w:rPr>
          <w:lang w:val="pt-PT"/>
        </w:rPr>
      </w:pPr>
      <w:r w:rsidRPr="00B01B5E">
        <w:rPr>
          <w:color w:val="006600"/>
          <w:sz w:val="28"/>
          <w:lang w:val="pt-PT"/>
        </w:rPr>
        <w:t>Objetivos de Aprendizado . . . . . . . . . . . . . . . . . . . 69</w:t>
      </w:r>
    </w:p>
    <w:p w14:paraId="4D3C4115" w14:textId="77777777" w:rsidR="007129EB" w:rsidRPr="00B01B5E" w:rsidRDefault="002C6C47">
      <w:pPr>
        <w:rPr>
          <w:lang w:val="pt-PT"/>
        </w:rPr>
      </w:pPr>
      <w:r w:rsidRPr="00B01B5E">
        <w:rPr>
          <w:sz w:val="24"/>
          <w:lang w:val="pt-PT"/>
        </w:rPr>
        <w:t>Introdução: A Convergência da Transformação Digital e</w:t>
      </w:r>
    </w:p>
    <w:p w14:paraId="1B998E89" w14:textId="77777777" w:rsidR="007129EB" w:rsidRPr="00B01B5E" w:rsidRDefault="002C6C47">
      <w:pPr>
        <w:rPr>
          <w:lang w:val="pt-PT"/>
        </w:rPr>
      </w:pPr>
      <w:r w:rsidRPr="00B01B5E">
        <w:rPr>
          <w:sz w:val="24"/>
          <w:lang w:val="pt-PT"/>
        </w:rPr>
        <w:t>Gestão da Mudança . . . . . . . . . . . . . . . . . . . 69</w:t>
      </w:r>
    </w:p>
    <w:p w14:paraId="6CFDD151" w14:textId="77777777" w:rsidR="007129EB" w:rsidRPr="00B01B5E" w:rsidRDefault="002C6C47">
      <w:pPr>
        <w:rPr>
          <w:lang w:val="pt-PT"/>
        </w:rPr>
      </w:pPr>
      <w:r w:rsidRPr="00B01B5E">
        <w:rPr>
          <w:sz w:val="24"/>
          <w:lang w:val="pt-PT"/>
        </w:rPr>
        <w:t>Impacto da Transformação Digital nos Processos de Mudança 70</w:t>
      </w:r>
    </w:p>
    <w:p w14:paraId="60540F6D" w14:textId="77777777" w:rsidR="007129EB" w:rsidRPr="00B01B5E" w:rsidRDefault="002C6C47">
      <w:pPr>
        <w:rPr>
          <w:lang w:val="pt-PT"/>
        </w:rPr>
      </w:pPr>
      <w:r w:rsidRPr="00B01B5E">
        <w:rPr>
          <w:sz w:val="24"/>
          <w:lang w:val="pt-PT"/>
        </w:rPr>
        <w:t>Características Distintivas da Mudança na Era Digital . 70</w:t>
      </w:r>
    </w:p>
    <w:p w14:paraId="13E0C44F" w14:textId="77777777" w:rsidR="007129EB" w:rsidRDefault="002C6C47">
      <w:r w:rsidRPr="00B01B5E">
        <w:rPr>
          <w:sz w:val="24"/>
          <w:lang w:val="pt-PT"/>
        </w:rPr>
        <w:t xml:space="preserve">Implicações para a Gestão da Mudança . . . . . . . . . </w:t>
      </w:r>
      <w:r>
        <w:rPr>
          <w:sz w:val="24"/>
        </w:rPr>
        <w:t>71</w:t>
      </w:r>
    </w:p>
    <w:p w14:paraId="30D7B9E8" w14:textId="77777777" w:rsidR="007129EB" w:rsidRPr="00B01B5E" w:rsidRDefault="002C6C47">
      <w:pPr>
        <w:rPr>
          <w:lang w:val="pt-PT"/>
        </w:rPr>
      </w:pPr>
      <w:r w:rsidRPr="00B01B5E">
        <w:rPr>
          <w:sz w:val="24"/>
          <w:lang w:val="pt-PT"/>
        </w:rPr>
        <w:t>Desafios Específicos da Transformação Digital . . . . . . . 71</w:t>
      </w:r>
    </w:p>
    <w:p w14:paraId="5F03BD64" w14:textId="77777777" w:rsidR="007129EB" w:rsidRPr="00B01B5E" w:rsidRDefault="002C6C47">
      <w:pPr>
        <w:rPr>
          <w:lang w:val="pt-PT"/>
        </w:rPr>
      </w:pPr>
      <w:r w:rsidRPr="00B01B5E">
        <w:rPr>
          <w:sz w:val="24"/>
          <w:lang w:val="pt-PT"/>
        </w:rPr>
        <w:lastRenderedPageBreak/>
        <w:t>Desafios Tecnológicos . . . . . . . . . . . . . . . . . . 71</w:t>
      </w:r>
    </w:p>
    <w:p w14:paraId="2D858371" w14:textId="77777777" w:rsidR="007129EB" w:rsidRPr="00B01B5E" w:rsidRDefault="002C6C47">
      <w:pPr>
        <w:rPr>
          <w:lang w:val="pt-PT"/>
        </w:rPr>
      </w:pPr>
      <w:r w:rsidRPr="00B01B5E">
        <w:rPr>
          <w:sz w:val="24"/>
          <w:lang w:val="pt-PT"/>
        </w:rPr>
        <w:t>Desafios Organizacionais . . . . . . . . . . . . . . . . 72</w:t>
      </w:r>
    </w:p>
    <w:p w14:paraId="76103EEB" w14:textId="77777777" w:rsidR="007129EB" w:rsidRPr="00B01B5E" w:rsidRDefault="002C6C47">
      <w:pPr>
        <w:rPr>
          <w:lang w:val="pt-PT"/>
        </w:rPr>
      </w:pPr>
      <w:r w:rsidRPr="00B01B5E">
        <w:rPr>
          <w:sz w:val="24"/>
          <w:lang w:val="pt-PT"/>
        </w:rPr>
        <w:t>Desafios Culturais . . . . . . . . . . . . . . . . . . . . 72</w:t>
      </w:r>
    </w:p>
    <w:p w14:paraId="684AB867" w14:textId="77777777" w:rsidR="007129EB" w:rsidRPr="00B01B5E" w:rsidRDefault="002C6C47">
      <w:pPr>
        <w:rPr>
          <w:lang w:val="pt-PT"/>
        </w:rPr>
      </w:pPr>
      <w:r w:rsidRPr="00B01B5E">
        <w:rPr>
          <w:sz w:val="24"/>
          <w:lang w:val="pt-PT"/>
        </w:rPr>
        <w:t>4</w:t>
      </w:r>
    </w:p>
    <w:p w14:paraId="15912B27" w14:textId="77777777" w:rsidR="007129EB" w:rsidRDefault="002C6C47">
      <w:r w:rsidRPr="00B01B5E">
        <w:rPr>
          <w:sz w:val="24"/>
          <w:lang w:val="pt-PT"/>
        </w:rPr>
        <w:t xml:space="preserve">Integração de IA e Automação na Gestão de Mudanças . . . </w:t>
      </w:r>
      <w:r>
        <w:rPr>
          <w:sz w:val="24"/>
        </w:rPr>
        <w:t>72</w:t>
      </w:r>
    </w:p>
    <w:p w14:paraId="7D312193" w14:textId="77777777" w:rsidR="007129EB" w:rsidRPr="00B01B5E" w:rsidRDefault="002C6C47">
      <w:pPr>
        <w:rPr>
          <w:lang w:val="pt-PT"/>
        </w:rPr>
      </w:pPr>
      <w:r w:rsidRPr="00B01B5E">
        <w:rPr>
          <w:sz w:val="24"/>
          <w:lang w:val="pt-PT"/>
        </w:rPr>
        <w:t>IA como Ferramenta para Gestão da Mudança . . . . . 73</w:t>
      </w:r>
    </w:p>
    <w:p w14:paraId="60E1FD43" w14:textId="77777777" w:rsidR="007129EB" w:rsidRPr="00B01B5E" w:rsidRDefault="002C6C47">
      <w:pPr>
        <w:rPr>
          <w:lang w:val="pt-PT"/>
        </w:rPr>
      </w:pPr>
      <w:r w:rsidRPr="00B01B5E">
        <w:rPr>
          <w:sz w:val="24"/>
          <w:lang w:val="pt-PT"/>
        </w:rPr>
        <w:t>Automação de Aspectos da Gestão da Mudança . . . . 73</w:t>
      </w:r>
    </w:p>
    <w:p w14:paraId="58BDCCBA" w14:textId="77777777" w:rsidR="007129EB" w:rsidRPr="00B01B5E" w:rsidRDefault="002C6C47">
      <w:pPr>
        <w:rPr>
          <w:lang w:val="pt-PT"/>
        </w:rPr>
      </w:pPr>
      <w:r w:rsidRPr="00B01B5E">
        <w:rPr>
          <w:sz w:val="24"/>
          <w:lang w:val="pt-PT"/>
        </w:rPr>
        <w:t>Considerações Éticas e Práticas . . . . . . . . . . . . . 74</w:t>
      </w:r>
    </w:p>
    <w:p w14:paraId="0463F02A" w14:textId="77777777" w:rsidR="007129EB" w:rsidRPr="00B01B5E" w:rsidRDefault="002C6C47">
      <w:pPr>
        <w:rPr>
          <w:lang w:val="pt-PT"/>
        </w:rPr>
      </w:pPr>
      <w:r w:rsidRPr="00B01B5E">
        <w:rPr>
          <w:sz w:val="24"/>
          <w:lang w:val="pt-PT"/>
        </w:rPr>
        <w:t>Ferramentas Digitais para Apoiar Processos de Mudança . 74</w:t>
      </w:r>
    </w:p>
    <w:p w14:paraId="090120A7" w14:textId="77777777" w:rsidR="007129EB" w:rsidRPr="00B01B5E" w:rsidRDefault="002C6C47">
      <w:pPr>
        <w:rPr>
          <w:lang w:val="pt-PT"/>
        </w:rPr>
      </w:pPr>
      <w:r w:rsidRPr="00B01B5E">
        <w:rPr>
          <w:sz w:val="24"/>
          <w:lang w:val="pt-PT"/>
        </w:rPr>
        <w:t>Plataformas de Gestão da Mudança . . . . . . . . . . . 74</w:t>
      </w:r>
    </w:p>
    <w:p w14:paraId="0B4E4C49" w14:textId="77777777" w:rsidR="007129EB" w:rsidRPr="00B01B5E" w:rsidRDefault="002C6C47">
      <w:pPr>
        <w:rPr>
          <w:lang w:val="pt-PT"/>
        </w:rPr>
      </w:pPr>
      <w:r w:rsidRPr="00B01B5E">
        <w:rPr>
          <w:sz w:val="24"/>
          <w:lang w:val="pt-PT"/>
        </w:rPr>
        <w:t>Ferramentas de Comunicação e Engajamento . . . . . 75</w:t>
      </w:r>
    </w:p>
    <w:p w14:paraId="55D1470A" w14:textId="77777777" w:rsidR="007129EB" w:rsidRPr="00B01B5E" w:rsidRDefault="002C6C47">
      <w:pPr>
        <w:rPr>
          <w:lang w:val="pt-PT"/>
        </w:rPr>
      </w:pPr>
      <w:r w:rsidRPr="00B01B5E">
        <w:rPr>
          <w:sz w:val="24"/>
          <w:lang w:val="pt-PT"/>
        </w:rPr>
        <w:t>Ferramentas de Aprendizado e Desenvolvimento . . . . 75</w:t>
      </w:r>
    </w:p>
    <w:p w14:paraId="589F1F27" w14:textId="77777777" w:rsidR="007129EB" w:rsidRPr="00B01B5E" w:rsidRDefault="002C6C47">
      <w:pPr>
        <w:rPr>
          <w:lang w:val="pt-PT"/>
        </w:rPr>
      </w:pPr>
      <w:r w:rsidRPr="00B01B5E">
        <w:rPr>
          <w:sz w:val="24"/>
          <w:lang w:val="pt-PT"/>
        </w:rPr>
        <w:t>Ferramentas de Colaboração e Gestão de Projetos . . . 76</w:t>
      </w:r>
    </w:p>
    <w:p w14:paraId="6B7AF0CF" w14:textId="77777777" w:rsidR="007129EB" w:rsidRDefault="002C6C47">
      <w:r w:rsidRPr="00B01B5E">
        <w:rPr>
          <w:sz w:val="24"/>
          <w:lang w:val="pt-PT"/>
        </w:rPr>
        <w:t xml:space="preserve">Ferramentas de Análise e Insights . . . . . . . . . . . . </w:t>
      </w:r>
      <w:r>
        <w:rPr>
          <w:sz w:val="24"/>
        </w:rPr>
        <w:t>76</w:t>
      </w:r>
    </w:p>
    <w:p w14:paraId="667526A3" w14:textId="77777777" w:rsidR="007129EB" w:rsidRPr="00B01B5E" w:rsidRDefault="002C6C47">
      <w:pPr>
        <w:rPr>
          <w:lang w:val="pt-PT"/>
        </w:rPr>
      </w:pPr>
      <w:r w:rsidRPr="00B01B5E">
        <w:rPr>
          <w:sz w:val="24"/>
          <w:lang w:val="pt-PT"/>
        </w:rPr>
        <w:t>Princípios para Seleção e Implementação de Ferramentas 77</w:t>
      </w:r>
    </w:p>
    <w:p w14:paraId="37583BB8" w14:textId="77777777" w:rsidR="007129EB" w:rsidRDefault="002C6C47">
      <w:r w:rsidRPr="00B01B5E">
        <w:rPr>
          <w:sz w:val="24"/>
          <w:lang w:val="pt-PT"/>
        </w:rPr>
        <w:t xml:space="preserve">Gestão de Mudanças em Ambientes Ágeis e Dinâmicos . . . </w:t>
      </w:r>
      <w:r>
        <w:rPr>
          <w:sz w:val="24"/>
        </w:rPr>
        <w:t>77</w:t>
      </w:r>
    </w:p>
    <w:p w14:paraId="4EF7C906" w14:textId="77777777" w:rsidR="007129EB" w:rsidRPr="00B01B5E" w:rsidRDefault="002C6C47">
      <w:pPr>
        <w:rPr>
          <w:lang w:val="pt-PT"/>
        </w:rPr>
      </w:pPr>
      <w:r w:rsidRPr="00B01B5E">
        <w:rPr>
          <w:sz w:val="24"/>
          <w:lang w:val="pt-PT"/>
        </w:rPr>
        <w:t>Convergência de Agilidade e Gestão da Mudança . . . 77</w:t>
      </w:r>
    </w:p>
    <w:p w14:paraId="12E7DA74" w14:textId="77777777" w:rsidR="007129EB" w:rsidRPr="00B01B5E" w:rsidRDefault="002C6C47">
      <w:pPr>
        <w:rPr>
          <w:lang w:val="pt-PT"/>
        </w:rPr>
      </w:pPr>
      <w:r w:rsidRPr="00B01B5E">
        <w:rPr>
          <w:sz w:val="24"/>
          <w:lang w:val="pt-PT"/>
        </w:rPr>
        <w:t>Princípios de Gestão da Mudança Ágil . . . . . . . . . 78</w:t>
      </w:r>
    </w:p>
    <w:p w14:paraId="63B43D80" w14:textId="77777777" w:rsidR="007129EB" w:rsidRPr="00B01B5E" w:rsidRDefault="002C6C47">
      <w:pPr>
        <w:rPr>
          <w:lang w:val="pt-PT"/>
        </w:rPr>
      </w:pPr>
      <w:r w:rsidRPr="00B01B5E">
        <w:rPr>
          <w:sz w:val="24"/>
          <w:lang w:val="pt-PT"/>
        </w:rPr>
        <w:t>Frameworks Emergentes . . . . . . . . . . . . . . . . 78</w:t>
      </w:r>
    </w:p>
    <w:p w14:paraId="14A83B88" w14:textId="77777777" w:rsidR="007129EB" w:rsidRPr="00B01B5E" w:rsidRDefault="002C6C47">
      <w:pPr>
        <w:rPr>
          <w:lang w:val="pt-PT"/>
        </w:rPr>
      </w:pPr>
      <w:r w:rsidRPr="00B01B5E">
        <w:rPr>
          <w:sz w:val="24"/>
          <w:lang w:val="pt-PT"/>
        </w:rPr>
        <w:t>Práticas Específicas . . . . . . . . . . . . . . . . . . . 79</w:t>
      </w:r>
    </w:p>
    <w:p w14:paraId="150096B1" w14:textId="77777777" w:rsidR="007129EB" w:rsidRPr="00B01B5E" w:rsidRDefault="002C6C47">
      <w:pPr>
        <w:rPr>
          <w:lang w:val="pt-PT"/>
        </w:rPr>
      </w:pPr>
      <w:r w:rsidRPr="00B01B5E">
        <w:rPr>
          <w:sz w:val="24"/>
          <w:lang w:val="pt-PT"/>
        </w:rPr>
        <w:t>Abordagem “Human First” vs. “Digital First” . . . . . . . . 79</w:t>
      </w:r>
    </w:p>
    <w:p w14:paraId="52A1C650" w14:textId="77777777" w:rsidR="007129EB" w:rsidRPr="00B01B5E" w:rsidRDefault="002C6C47">
      <w:pPr>
        <w:rPr>
          <w:lang w:val="pt-PT"/>
        </w:rPr>
      </w:pPr>
      <w:r w:rsidRPr="00B01B5E">
        <w:rPr>
          <w:sz w:val="24"/>
          <w:lang w:val="pt-PT"/>
        </w:rPr>
        <w:t>Compreendendo as Duas Abordagens . . . . . . . . . . 79</w:t>
      </w:r>
    </w:p>
    <w:p w14:paraId="2341C5E1" w14:textId="77777777" w:rsidR="007129EB" w:rsidRPr="00B01B5E" w:rsidRDefault="002C6C47">
      <w:pPr>
        <w:rPr>
          <w:lang w:val="pt-PT"/>
        </w:rPr>
      </w:pPr>
      <w:r w:rsidRPr="00B01B5E">
        <w:rPr>
          <w:sz w:val="24"/>
          <w:lang w:val="pt-PT"/>
        </w:rPr>
        <w:t>Limitações de Abordagens Puramente Digital First . . 80</w:t>
      </w:r>
    </w:p>
    <w:p w14:paraId="2D5101E9" w14:textId="77777777" w:rsidR="007129EB" w:rsidRDefault="002C6C47">
      <w:r w:rsidRPr="00B01B5E">
        <w:rPr>
          <w:sz w:val="24"/>
          <w:lang w:val="pt-PT"/>
        </w:rPr>
        <w:t xml:space="preserve">Integrando o Melhor de Ambas Abordagens . . . . . . </w:t>
      </w:r>
      <w:r>
        <w:rPr>
          <w:sz w:val="24"/>
        </w:rPr>
        <w:t>80</w:t>
      </w:r>
    </w:p>
    <w:p w14:paraId="17C311D4" w14:textId="77777777" w:rsidR="007129EB" w:rsidRPr="00B01B5E" w:rsidRDefault="002C6C47">
      <w:pPr>
        <w:rPr>
          <w:lang w:val="pt-PT"/>
        </w:rPr>
      </w:pPr>
      <w:r w:rsidRPr="00B01B5E">
        <w:rPr>
          <w:sz w:val="24"/>
          <w:lang w:val="pt-PT"/>
        </w:rPr>
        <w:lastRenderedPageBreak/>
        <w:t>Exemplos de Abordagens Human First em Transformação Digital . . . . . . . . . . . . . . . . . . . 81</w:t>
      </w:r>
    </w:p>
    <w:p w14:paraId="318F9EC0" w14:textId="77777777" w:rsidR="007129EB" w:rsidRPr="00B01B5E" w:rsidRDefault="002C6C47">
      <w:pPr>
        <w:pStyle w:val="Heading1"/>
        <w:rPr>
          <w:lang w:val="pt-PT"/>
        </w:rPr>
      </w:pPr>
      <w:r w:rsidRPr="00B01B5E">
        <w:rPr>
          <w:color w:val="006600"/>
          <w:lang w:val="pt-PT"/>
        </w:rPr>
        <w:t>Pontos-Chave do Capítulo . . . . . . . . . . . . . . . . . . . 81</w:t>
      </w:r>
    </w:p>
    <w:p w14:paraId="6DC9F015" w14:textId="77777777" w:rsidR="007129EB" w:rsidRPr="00B01B5E" w:rsidRDefault="002C6C47">
      <w:pPr>
        <w:rPr>
          <w:lang w:val="pt-PT"/>
        </w:rPr>
      </w:pPr>
      <w:r w:rsidRPr="00B01B5E">
        <w:rPr>
          <w:sz w:val="24"/>
          <w:lang w:val="pt-PT"/>
        </w:rPr>
        <w:t>Perguntas para Reflexão . . . . . . . . . . . . . . . . . . . 82</w:t>
      </w:r>
    </w:p>
    <w:p w14:paraId="770C48A4" w14:textId="77777777" w:rsidR="007129EB" w:rsidRPr="00B01B5E" w:rsidRDefault="002C6C47">
      <w:pPr>
        <w:rPr>
          <w:lang w:val="pt-PT"/>
        </w:rPr>
      </w:pPr>
      <w:r w:rsidRPr="00B01B5E">
        <w:rPr>
          <w:sz w:val="24"/>
          <w:lang w:val="pt-PT"/>
        </w:rPr>
        <w:t>Próximos Passos . . . . . . . . . . . . . . . . . . . . . . . . 82</w:t>
      </w:r>
    </w:p>
    <w:p w14:paraId="2D4BB4E3" w14:textId="77777777" w:rsidR="007129EB" w:rsidRPr="00B01B5E" w:rsidRDefault="002C6C47">
      <w:pPr>
        <w:pStyle w:val="Heading1"/>
        <w:rPr>
          <w:lang w:val="pt-PT"/>
        </w:rPr>
      </w:pPr>
      <w:r w:rsidRPr="00B01B5E">
        <w:rPr>
          <w:color w:val="006600"/>
          <w:lang w:val="pt-PT"/>
        </w:rPr>
        <w:t>Capítulo 6: Tendências e Futuro da Gestão da Mudança</w:t>
      </w:r>
    </w:p>
    <w:p w14:paraId="4C67454D" w14:textId="77777777" w:rsidR="007129EB" w:rsidRPr="00B01B5E" w:rsidRDefault="002C6C47">
      <w:pPr>
        <w:pStyle w:val="Heading2"/>
        <w:rPr>
          <w:lang w:val="pt-PT"/>
        </w:rPr>
      </w:pPr>
      <w:r w:rsidRPr="00B01B5E">
        <w:rPr>
          <w:color w:val="006600"/>
          <w:sz w:val="28"/>
          <w:lang w:val="pt-PT"/>
        </w:rPr>
        <w:t>Objetivos de Aprendizado . . . . . . . . . . . . . . . . . . .</w:t>
      </w:r>
    </w:p>
    <w:p w14:paraId="30DA76D6" w14:textId="77777777" w:rsidR="007129EB" w:rsidRPr="00B01B5E" w:rsidRDefault="002C6C47">
      <w:pPr>
        <w:pStyle w:val="Heading2"/>
        <w:rPr>
          <w:lang w:val="pt-PT"/>
        </w:rPr>
      </w:pPr>
      <w:r w:rsidRPr="00B01B5E">
        <w:rPr>
          <w:color w:val="006600"/>
          <w:sz w:val="28"/>
          <w:lang w:val="pt-PT"/>
        </w:rPr>
        <w:t>Introdução: Um Campo em Evolução . . . . . . . . . . . .</w:t>
      </w:r>
    </w:p>
    <w:p w14:paraId="480DBDBE" w14:textId="77777777" w:rsidR="007129EB" w:rsidRPr="00B01B5E" w:rsidRDefault="002C6C47">
      <w:pPr>
        <w:rPr>
          <w:lang w:val="pt-PT"/>
        </w:rPr>
      </w:pPr>
      <w:r w:rsidRPr="00B01B5E">
        <w:rPr>
          <w:sz w:val="24"/>
          <w:lang w:val="pt-PT"/>
        </w:rPr>
        <w:t>Gestão de Mudanças como Processo Contínuo . . . . . . .</w:t>
      </w:r>
    </w:p>
    <w:p w14:paraId="5234FF3C" w14:textId="77777777" w:rsidR="007129EB" w:rsidRPr="00B01B5E" w:rsidRDefault="002C6C47">
      <w:pPr>
        <w:rPr>
          <w:lang w:val="pt-PT"/>
        </w:rPr>
      </w:pPr>
      <w:r w:rsidRPr="00B01B5E">
        <w:rPr>
          <w:sz w:val="24"/>
          <w:lang w:val="pt-PT"/>
        </w:rPr>
        <w:t>Da Mudança Episódica para a Mudança Contínua . . .</w:t>
      </w:r>
    </w:p>
    <w:p w14:paraId="56307923" w14:textId="77777777" w:rsidR="007129EB" w:rsidRPr="00B01B5E" w:rsidRDefault="002C6C47">
      <w:pPr>
        <w:rPr>
          <w:lang w:val="pt-PT"/>
        </w:rPr>
      </w:pPr>
      <w:r w:rsidRPr="00B01B5E">
        <w:rPr>
          <w:sz w:val="24"/>
          <w:lang w:val="pt-PT"/>
        </w:rPr>
        <w:t>Implicações para a Prática . . . . . . . . . . . . . . . .</w:t>
      </w:r>
    </w:p>
    <w:p w14:paraId="1CA4137A" w14:textId="77777777" w:rsidR="007129EB" w:rsidRPr="00B01B5E" w:rsidRDefault="002C6C47">
      <w:pPr>
        <w:rPr>
          <w:lang w:val="pt-PT"/>
        </w:rPr>
      </w:pPr>
      <w:r w:rsidRPr="00B01B5E">
        <w:rPr>
          <w:sz w:val="24"/>
          <w:lang w:val="pt-PT"/>
        </w:rPr>
        <w:t>Exemplos de Abordagens Contínuas . . . . . . . . . .</w:t>
      </w:r>
    </w:p>
    <w:p w14:paraId="5D8BE80A" w14:textId="77777777" w:rsidR="007129EB" w:rsidRPr="00B01B5E" w:rsidRDefault="002C6C47">
      <w:pPr>
        <w:rPr>
          <w:lang w:val="pt-PT"/>
        </w:rPr>
      </w:pPr>
      <w:r w:rsidRPr="00B01B5E">
        <w:rPr>
          <w:sz w:val="24"/>
          <w:lang w:val="pt-PT"/>
        </w:rPr>
        <w:t>Gestão de Mudanças Baseada em Dados . . . . . . . . . . .</w:t>
      </w:r>
    </w:p>
    <w:p w14:paraId="5B51B4BA" w14:textId="77777777" w:rsidR="007129EB" w:rsidRPr="00B01B5E" w:rsidRDefault="002C6C47">
      <w:pPr>
        <w:pStyle w:val="Heading2"/>
        <w:rPr>
          <w:lang w:val="pt-PT"/>
        </w:rPr>
      </w:pPr>
      <w:r w:rsidRPr="00B01B5E">
        <w:rPr>
          <w:color w:val="006600"/>
          <w:sz w:val="28"/>
          <w:lang w:val="pt-PT"/>
        </w:rPr>
        <w:t>Evolução da Análise de Dados na Gestão da Mudança .</w:t>
      </w:r>
    </w:p>
    <w:p w14:paraId="688F2F64" w14:textId="77777777" w:rsidR="007129EB" w:rsidRPr="00B01B5E" w:rsidRDefault="002C6C47">
      <w:pPr>
        <w:pStyle w:val="Heading2"/>
        <w:rPr>
          <w:lang w:val="pt-PT"/>
        </w:rPr>
      </w:pPr>
      <w:r w:rsidRPr="00B01B5E">
        <w:rPr>
          <w:color w:val="006600"/>
          <w:sz w:val="28"/>
          <w:lang w:val="pt-PT"/>
        </w:rPr>
        <w:t>Tipos de Dados Transformando a Gestão da Mudança .</w:t>
      </w:r>
    </w:p>
    <w:p w14:paraId="5819F7C7" w14:textId="77777777" w:rsidR="007129EB" w:rsidRPr="00B01B5E" w:rsidRDefault="002C6C47">
      <w:pPr>
        <w:rPr>
          <w:lang w:val="pt-PT"/>
        </w:rPr>
      </w:pPr>
      <w:r w:rsidRPr="00B01B5E">
        <w:rPr>
          <w:sz w:val="24"/>
          <w:lang w:val="pt-PT"/>
        </w:rPr>
        <w:t>Aplicações Práticas de Gestão da Mudança Baseada em</w:t>
      </w:r>
    </w:p>
    <w:p w14:paraId="77436F12" w14:textId="77777777" w:rsidR="007129EB" w:rsidRPr="00B01B5E" w:rsidRDefault="002C6C47">
      <w:pPr>
        <w:rPr>
          <w:lang w:val="pt-PT"/>
        </w:rPr>
      </w:pPr>
      <w:r w:rsidRPr="00B01B5E">
        <w:rPr>
          <w:sz w:val="24"/>
          <w:lang w:val="pt-PT"/>
        </w:rPr>
        <w:t>Dados . . . . . . . . . . . . . . . . . . . . . . .</w:t>
      </w:r>
    </w:p>
    <w:p w14:paraId="71090750" w14:textId="77777777" w:rsidR="007129EB" w:rsidRPr="00B01B5E" w:rsidRDefault="002C6C47">
      <w:pPr>
        <w:rPr>
          <w:lang w:val="pt-PT"/>
        </w:rPr>
      </w:pPr>
      <w:r w:rsidRPr="00B01B5E">
        <w:rPr>
          <w:sz w:val="24"/>
          <w:lang w:val="pt-PT"/>
        </w:rPr>
        <w:t>Considerações Éticas e Limitações . . . . . . . . . . .</w:t>
      </w:r>
    </w:p>
    <w:p w14:paraId="026A78FC" w14:textId="77777777" w:rsidR="007129EB" w:rsidRPr="00B01B5E" w:rsidRDefault="002C6C47">
      <w:pPr>
        <w:rPr>
          <w:lang w:val="pt-PT"/>
        </w:rPr>
      </w:pPr>
      <w:r w:rsidRPr="00B01B5E">
        <w:rPr>
          <w:sz w:val="24"/>
          <w:lang w:val="pt-PT"/>
        </w:rPr>
        <w:t>Experimentação e Agilidade . . . . . . . . . . . . . . . . .</w:t>
      </w:r>
    </w:p>
    <w:p w14:paraId="49B004D5" w14:textId="77777777" w:rsidR="007129EB" w:rsidRPr="00B01B5E" w:rsidRDefault="002C6C47">
      <w:pPr>
        <w:rPr>
          <w:lang w:val="pt-PT"/>
        </w:rPr>
      </w:pPr>
      <w:r w:rsidRPr="00B01B5E">
        <w:rPr>
          <w:sz w:val="24"/>
          <w:lang w:val="pt-PT"/>
        </w:rPr>
        <w:t>Princípios de Experimentação na Gestão da Mudança .</w:t>
      </w:r>
    </w:p>
    <w:p w14:paraId="00B63C72" w14:textId="77777777" w:rsidR="007129EB" w:rsidRPr="00B01B5E" w:rsidRDefault="002C6C47">
      <w:pPr>
        <w:rPr>
          <w:lang w:val="pt-PT"/>
        </w:rPr>
      </w:pPr>
      <w:r w:rsidRPr="00B01B5E">
        <w:rPr>
          <w:sz w:val="24"/>
          <w:lang w:val="pt-PT"/>
        </w:rPr>
        <w:t>Metodologias Emergentes . . . . . . . . . . . . . . . .</w:t>
      </w:r>
    </w:p>
    <w:p w14:paraId="6A399C75" w14:textId="77777777" w:rsidR="007129EB" w:rsidRPr="00B01B5E" w:rsidRDefault="002C6C47">
      <w:pPr>
        <w:rPr>
          <w:lang w:val="pt-PT"/>
        </w:rPr>
      </w:pPr>
      <w:r w:rsidRPr="00B01B5E">
        <w:rPr>
          <w:sz w:val="24"/>
          <w:lang w:val="pt-PT"/>
        </w:rPr>
        <w:t>Práticas Específicas . . . . . . . . . . . . . . . . . . .</w:t>
      </w:r>
    </w:p>
    <w:p w14:paraId="3F341371" w14:textId="77777777" w:rsidR="007129EB" w:rsidRPr="00B01B5E" w:rsidRDefault="002C6C47">
      <w:pPr>
        <w:rPr>
          <w:lang w:val="pt-PT"/>
        </w:rPr>
      </w:pPr>
      <w:r w:rsidRPr="00B01B5E">
        <w:rPr>
          <w:sz w:val="24"/>
          <w:lang w:val="pt-PT"/>
        </w:rPr>
        <w:t>Desafios e Considerações . . . . . . . . . . . . . . . .</w:t>
      </w:r>
    </w:p>
    <w:p w14:paraId="4BDA9A4F" w14:textId="77777777" w:rsidR="007129EB" w:rsidRPr="00B01B5E" w:rsidRDefault="002C6C47">
      <w:pPr>
        <w:rPr>
          <w:lang w:val="pt-PT"/>
        </w:rPr>
      </w:pPr>
      <w:r w:rsidRPr="00B01B5E">
        <w:rPr>
          <w:sz w:val="24"/>
          <w:lang w:val="pt-PT"/>
        </w:rPr>
        <w:t>Foco em Sustentabilidade e Propósito . . . . . . . . . . . .</w:t>
      </w:r>
    </w:p>
    <w:p w14:paraId="1C5EB4C0" w14:textId="77777777" w:rsidR="007129EB" w:rsidRPr="00B01B5E" w:rsidRDefault="002C6C47">
      <w:pPr>
        <w:rPr>
          <w:lang w:val="pt-PT"/>
        </w:rPr>
      </w:pPr>
      <w:r w:rsidRPr="00B01B5E">
        <w:rPr>
          <w:sz w:val="24"/>
          <w:lang w:val="pt-PT"/>
        </w:rPr>
        <w:lastRenderedPageBreak/>
        <w:t>Alinhamento com Valores ESG . . . . . . . . . . . . . .</w:t>
      </w:r>
    </w:p>
    <w:p w14:paraId="7848DA60" w14:textId="77777777" w:rsidR="007129EB" w:rsidRPr="00B01B5E" w:rsidRDefault="002C6C47">
      <w:pPr>
        <w:rPr>
          <w:lang w:val="pt-PT"/>
        </w:rPr>
      </w:pPr>
      <w:r w:rsidRPr="00B01B5E">
        <w:rPr>
          <w:sz w:val="24"/>
          <w:lang w:val="pt-PT"/>
        </w:rPr>
        <w:t>5</w:t>
      </w:r>
    </w:p>
    <w:p w14:paraId="1DEE90A9" w14:textId="77777777" w:rsidR="007129EB" w:rsidRPr="00B01B5E" w:rsidRDefault="002C6C47">
      <w:pPr>
        <w:rPr>
          <w:lang w:val="pt-PT"/>
        </w:rPr>
      </w:pPr>
      <w:r w:rsidRPr="00B01B5E">
        <w:rPr>
          <w:sz w:val="24"/>
          <w:lang w:val="pt-PT"/>
        </w:rPr>
        <w:t>83</w:t>
      </w:r>
    </w:p>
    <w:p w14:paraId="64305991" w14:textId="77777777" w:rsidR="007129EB" w:rsidRPr="00B01B5E" w:rsidRDefault="002C6C47">
      <w:pPr>
        <w:rPr>
          <w:lang w:val="pt-PT"/>
        </w:rPr>
      </w:pPr>
      <w:r w:rsidRPr="00B01B5E">
        <w:rPr>
          <w:sz w:val="24"/>
          <w:lang w:val="pt-PT"/>
        </w:rPr>
        <w:t>83</w:t>
      </w:r>
    </w:p>
    <w:p w14:paraId="2DE8F607" w14:textId="77777777" w:rsidR="007129EB" w:rsidRPr="00B01B5E" w:rsidRDefault="002C6C47">
      <w:pPr>
        <w:rPr>
          <w:lang w:val="pt-PT"/>
        </w:rPr>
      </w:pPr>
      <w:r w:rsidRPr="00B01B5E">
        <w:rPr>
          <w:sz w:val="24"/>
          <w:lang w:val="pt-PT"/>
        </w:rPr>
        <w:t>83</w:t>
      </w:r>
    </w:p>
    <w:p w14:paraId="5D334907" w14:textId="77777777" w:rsidR="007129EB" w:rsidRPr="00B01B5E" w:rsidRDefault="002C6C47">
      <w:pPr>
        <w:rPr>
          <w:lang w:val="pt-PT"/>
        </w:rPr>
      </w:pPr>
      <w:r w:rsidRPr="00B01B5E">
        <w:rPr>
          <w:sz w:val="24"/>
          <w:lang w:val="pt-PT"/>
        </w:rPr>
        <w:t>83</w:t>
      </w:r>
    </w:p>
    <w:p w14:paraId="13856D42" w14:textId="77777777" w:rsidR="007129EB" w:rsidRPr="00B01B5E" w:rsidRDefault="002C6C47">
      <w:pPr>
        <w:rPr>
          <w:lang w:val="pt-PT"/>
        </w:rPr>
      </w:pPr>
      <w:r w:rsidRPr="00B01B5E">
        <w:rPr>
          <w:sz w:val="24"/>
          <w:lang w:val="pt-PT"/>
        </w:rPr>
        <w:t>84</w:t>
      </w:r>
    </w:p>
    <w:p w14:paraId="00BD3D0B" w14:textId="77777777" w:rsidR="007129EB" w:rsidRPr="00B01B5E" w:rsidRDefault="002C6C47">
      <w:pPr>
        <w:rPr>
          <w:lang w:val="pt-PT"/>
        </w:rPr>
      </w:pPr>
      <w:r w:rsidRPr="00B01B5E">
        <w:rPr>
          <w:sz w:val="24"/>
          <w:lang w:val="pt-PT"/>
        </w:rPr>
        <w:t>84</w:t>
      </w:r>
    </w:p>
    <w:p w14:paraId="76DB8E15" w14:textId="77777777" w:rsidR="007129EB" w:rsidRPr="00B01B5E" w:rsidRDefault="002C6C47">
      <w:pPr>
        <w:rPr>
          <w:lang w:val="pt-PT"/>
        </w:rPr>
      </w:pPr>
      <w:r w:rsidRPr="00B01B5E">
        <w:rPr>
          <w:sz w:val="24"/>
          <w:lang w:val="pt-PT"/>
        </w:rPr>
        <w:t>84</w:t>
      </w:r>
    </w:p>
    <w:p w14:paraId="5FE6B995" w14:textId="77777777" w:rsidR="007129EB" w:rsidRPr="00B01B5E" w:rsidRDefault="002C6C47">
      <w:pPr>
        <w:rPr>
          <w:lang w:val="pt-PT"/>
        </w:rPr>
      </w:pPr>
      <w:r w:rsidRPr="00B01B5E">
        <w:rPr>
          <w:sz w:val="24"/>
          <w:lang w:val="pt-PT"/>
        </w:rPr>
        <w:t>85</w:t>
      </w:r>
    </w:p>
    <w:p w14:paraId="316A7B8C" w14:textId="77777777" w:rsidR="007129EB" w:rsidRPr="00B01B5E" w:rsidRDefault="002C6C47">
      <w:pPr>
        <w:rPr>
          <w:lang w:val="pt-PT"/>
        </w:rPr>
      </w:pPr>
      <w:r w:rsidRPr="00B01B5E">
        <w:rPr>
          <w:sz w:val="24"/>
          <w:lang w:val="pt-PT"/>
        </w:rPr>
        <w:t>85</w:t>
      </w:r>
    </w:p>
    <w:p w14:paraId="5D126B58" w14:textId="77777777" w:rsidR="007129EB" w:rsidRPr="00B01B5E" w:rsidRDefault="002C6C47">
      <w:pPr>
        <w:rPr>
          <w:lang w:val="pt-PT"/>
        </w:rPr>
      </w:pPr>
      <w:r w:rsidRPr="00B01B5E">
        <w:rPr>
          <w:sz w:val="24"/>
          <w:lang w:val="pt-PT"/>
        </w:rPr>
        <w:t>85</w:t>
      </w:r>
    </w:p>
    <w:p w14:paraId="26AD05BB" w14:textId="77777777" w:rsidR="007129EB" w:rsidRPr="00B01B5E" w:rsidRDefault="002C6C47">
      <w:pPr>
        <w:rPr>
          <w:lang w:val="pt-PT"/>
        </w:rPr>
      </w:pPr>
      <w:r w:rsidRPr="00B01B5E">
        <w:rPr>
          <w:sz w:val="24"/>
          <w:lang w:val="pt-PT"/>
        </w:rPr>
        <w:t>86</w:t>
      </w:r>
    </w:p>
    <w:p w14:paraId="56C1ACF3" w14:textId="77777777" w:rsidR="007129EB" w:rsidRPr="00B01B5E" w:rsidRDefault="002C6C47">
      <w:pPr>
        <w:rPr>
          <w:lang w:val="pt-PT"/>
        </w:rPr>
      </w:pPr>
      <w:r w:rsidRPr="00B01B5E">
        <w:rPr>
          <w:sz w:val="24"/>
          <w:lang w:val="pt-PT"/>
        </w:rPr>
        <w:t>86</w:t>
      </w:r>
    </w:p>
    <w:p w14:paraId="5F14D432" w14:textId="77777777" w:rsidR="007129EB" w:rsidRPr="00B01B5E" w:rsidRDefault="002C6C47">
      <w:pPr>
        <w:rPr>
          <w:lang w:val="pt-PT"/>
        </w:rPr>
      </w:pPr>
      <w:r w:rsidRPr="00B01B5E">
        <w:rPr>
          <w:sz w:val="24"/>
          <w:lang w:val="pt-PT"/>
        </w:rPr>
        <w:t>87</w:t>
      </w:r>
    </w:p>
    <w:p w14:paraId="3D1D6DE9" w14:textId="77777777" w:rsidR="007129EB" w:rsidRPr="00B01B5E" w:rsidRDefault="002C6C47">
      <w:pPr>
        <w:rPr>
          <w:lang w:val="pt-PT"/>
        </w:rPr>
      </w:pPr>
      <w:r w:rsidRPr="00B01B5E">
        <w:rPr>
          <w:sz w:val="24"/>
          <w:lang w:val="pt-PT"/>
        </w:rPr>
        <w:t>87</w:t>
      </w:r>
    </w:p>
    <w:p w14:paraId="2D0E6521" w14:textId="77777777" w:rsidR="007129EB" w:rsidRPr="00B01B5E" w:rsidRDefault="002C6C47">
      <w:pPr>
        <w:rPr>
          <w:lang w:val="pt-PT"/>
        </w:rPr>
      </w:pPr>
      <w:r w:rsidRPr="00B01B5E">
        <w:rPr>
          <w:sz w:val="24"/>
          <w:lang w:val="pt-PT"/>
        </w:rPr>
        <w:t>87</w:t>
      </w:r>
    </w:p>
    <w:p w14:paraId="1C4A6288" w14:textId="77777777" w:rsidR="007129EB" w:rsidRPr="00B01B5E" w:rsidRDefault="002C6C47">
      <w:pPr>
        <w:rPr>
          <w:lang w:val="pt-PT"/>
        </w:rPr>
      </w:pPr>
      <w:r w:rsidRPr="00B01B5E">
        <w:rPr>
          <w:sz w:val="24"/>
          <w:lang w:val="pt-PT"/>
        </w:rPr>
        <w:t>88</w:t>
      </w:r>
    </w:p>
    <w:p w14:paraId="6CB2B014" w14:textId="77777777" w:rsidR="007129EB" w:rsidRPr="00B01B5E" w:rsidRDefault="002C6C47">
      <w:pPr>
        <w:rPr>
          <w:lang w:val="pt-PT"/>
        </w:rPr>
      </w:pPr>
      <w:r w:rsidRPr="00B01B5E">
        <w:rPr>
          <w:sz w:val="24"/>
          <w:lang w:val="pt-PT"/>
        </w:rPr>
        <w:t>88</w:t>
      </w:r>
    </w:p>
    <w:p w14:paraId="1E19E3B5" w14:textId="77777777" w:rsidR="007129EB" w:rsidRPr="00B01B5E" w:rsidRDefault="002C6C47">
      <w:pPr>
        <w:rPr>
          <w:lang w:val="pt-PT"/>
        </w:rPr>
      </w:pPr>
      <w:r w:rsidRPr="00B01B5E">
        <w:rPr>
          <w:sz w:val="24"/>
          <w:lang w:val="pt-PT"/>
        </w:rPr>
        <w:t>89</w:t>
      </w:r>
    </w:p>
    <w:p w14:paraId="624154B8" w14:textId="77777777" w:rsidR="007129EB" w:rsidRPr="00B01B5E" w:rsidRDefault="002C6C47">
      <w:pPr>
        <w:rPr>
          <w:lang w:val="pt-PT"/>
        </w:rPr>
      </w:pPr>
      <w:r w:rsidRPr="00B01B5E">
        <w:rPr>
          <w:sz w:val="24"/>
          <w:lang w:val="pt-PT"/>
        </w:rPr>
        <w:t>89</w:t>
      </w:r>
    </w:p>
    <w:p w14:paraId="7F5BF8FF" w14:textId="77777777" w:rsidR="007129EB" w:rsidRPr="00B01B5E" w:rsidRDefault="002C6C47">
      <w:pPr>
        <w:rPr>
          <w:lang w:val="pt-PT"/>
        </w:rPr>
      </w:pPr>
      <w:r w:rsidRPr="00B01B5E">
        <w:rPr>
          <w:sz w:val="24"/>
          <w:lang w:val="pt-PT"/>
        </w:rPr>
        <w:t>Mudança Impulsionada por Propósito . . . . . . . . . .</w:t>
      </w:r>
    </w:p>
    <w:p w14:paraId="066C4CE5" w14:textId="77777777" w:rsidR="007129EB" w:rsidRPr="00B01B5E" w:rsidRDefault="002C6C47">
      <w:pPr>
        <w:pStyle w:val="Heading2"/>
        <w:rPr>
          <w:lang w:val="pt-PT"/>
        </w:rPr>
      </w:pPr>
      <w:r w:rsidRPr="00B01B5E">
        <w:rPr>
          <w:color w:val="006600"/>
          <w:sz w:val="28"/>
          <w:lang w:val="pt-PT"/>
        </w:rPr>
        <w:t>Benefícios da Abordagem Baseada em Propósito . . . .</w:t>
      </w:r>
    </w:p>
    <w:p w14:paraId="03CEA338" w14:textId="77777777" w:rsidR="007129EB" w:rsidRPr="00B01B5E" w:rsidRDefault="002C6C47">
      <w:pPr>
        <w:rPr>
          <w:lang w:val="pt-PT"/>
        </w:rPr>
      </w:pPr>
      <w:r w:rsidRPr="00B01B5E">
        <w:rPr>
          <w:sz w:val="24"/>
          <w:lang w:val="pt-PT"/>
        </w:rPr>
        <w:t>Implementação Prática . . . . . . . . . . . . . . . . . .</w:t>
      </w:r>
    </w:p>
    <w:p w14:paraId="29584D66" w14:textId="77777777" w:rsidR="007129EB" w:rsidRPr="00B01B5E" w:rsidRDefault="002C6C47">
      <w:pPr>
        <w:rPr>
          <w:lang w:val="pt-PT"/>
        </w:rPr>
      </w:pPr>
      <w:r w:rsidRPr="00B01B5E">
        <w:rPr>
          <w:sz w:val="24"/>
          <w:lang w:val="pt-PT"/>
        </w:rPr>
        <w:t>Integração com Outras Disciplinas . . . . . . . . . . . . . .</w:t>
      </w:r>
    </w:p>
    <w:p w14:paraId="3B9E026B" w14:textId="77777777" w:rsidR="007129EB" w:rsidRPr="00B01B5E" w:rsidRDefault="002C6C47">
      <w:pPr>
        <w:rPr>
          <w:lang w:val="pt-PT"/>
        </w:rPr>
      </w:pPr>
      <w:r w:rsidRPr="00B01B5E">
        <w:rPr>
          <w:sz w:val="24"/>
          <w:lang w:val="pt-PT"/>
        </w:rPr>
        <w:lastRenderedPageBreak/>
        <w:t>Convergência com Design Thinking . . . . . . . . . . .</w:t>
      </w:r>
    </w:p>
    <w:p w14:paraId="37CF9DD6" w14:textId="77777777" w:rsidR="007129EB" w:rsidRPr="00B01B5E" w:rsidRDefault="002C6C47">
      <w:pPr>
        <w:rPr>
          <w:lang w:val="pt-PT"/>
        </w:rPr>
      </w:pPr>
      <w:r w:rsidRPr="00B01B5E">
        <w:rPr>
          <w:sz w:val="24"/>
          <w:lang w:val="pt-PT"/>
        </w:rPr>
        <w:t>Fusão com Metodologias Ágeis . . . . . . . . . . . . .</w:t>
      </w:r>
    </w:p>
    <w:p w14:paraId="32E6E1DA" w14:textId="77777777" w:rsidR="007129EB" w:rsidRPr="00B01B5E" w:rsidRDefault="002C6C47">
      <w:pPr>
        <w:rPr>
          <w:lang w:val="pt-PT"/>
        </w:rPr>
      </w:pPr>
      <w:r w:rsidRPr="00B01B5E">
        <w:rPr>
          <w:sz w:val="24"/>
          <w:lang w:val="pt-PT"/>
        </w:rPr>
        <w:t>Integração com Ciência Comportamental . . . . . . . .</w:t>
      </w:r>
    </w:p>
    <w:p w14:paraId="5E732A21" w14:textId="77777777" w:rsidR="007129EB" w:rsidRPr="00B01B5E" w:rsidRDefault="002C6C47">
      <w:pPr>
        <w:rPr>
          <w:lang w:val="pt-PT"/>
        </w:rPr>
      </w:pPr>
      <w:r w:rsidRPr="00B01B5E">
        <w:rPr>
          <w:sz w:val="24"/>
          <w:lang w:val="pt-PT"/>
        </w:rPr>
        <w:t>Integração com Análise de Dados e IA . . . . . . . . .</w:t>
      </w:r>
    </w:p>
    <w:p w14:paraId="03242E33" w14:textId="77777777" w:rsidR="007129EB" w:rsidRPr="00B01B5E" w:rsidRDefault="002C6C47">
      <w:pPr>
        <w:pStyle w:val="Heading2"/>
        <w:rPr>
          <w:lang w:val="pt-PT"/>
        </w:rPr>
      </w:pPr>
      <w:r w:rsidRPr="00B01B5E">
        <w:rPr>
          <w:color w:val="006600"/>
          <w:sz w:val="28"/>
          <w:lang w:val="pt-PT"/>
        </w:rPr>
        <w:t>Benefícios da Integração Disciplinar . . . . . . . . . .</w:t>
      </w:r>
    </w:p>
    <w:p w14:paraId="1E0D17D2" w14:textId="77777777" w:rsidR="007129EB" w:rsidRPr="00B01B5E" w:rsidRDefault="002C6C47">
      <w:pPr>
        <w:rPr>
          <w:lang w:val="pt-PT"/>
        </w:rPr>
      </w:pPr>
      <w:r w:rsidRPr="00B01B5E">
        <w:rPr>
          <w:sz w:val="24"/>
          <w:lang w:val="pt-PT"/>
        </w:rPr>
        <w:t>Competências do Gestor de Mudanças do Futuro . . . . . .</w:t>
      </w:r>
    </w:p>
    <w:p w14:paraId="77579D18" w14:textId="77777777" w:rsidR="007129EB" w:rsidRPr="00B01B5E" w:rsidRDefault="002C6C47">
      <w:pPr>
        <w:pStyle w:val="Heading2"/>
        <w:rPr>
          <w:lang w:val="pt-PT"/>
        </w:rPr>
      </w:pPr>
      <w:r w:rsidRPr="00B01B5E">
        <w:rPr>
          <w:color w:val="006600"/>
          <w:sz w:val="28"/>
          <w:lang w:val="pt-PT"/>
        </w:rPr>
        <w:t>Competências Fundamentais em Evolução . . . . . . .</w:t>
      </w:r>
    </w:p>
    <w:p w14:paraId="77328F56" w14:textId="77777777" w:rsidR="007129EB" w:rsidRPr="00B01B5E" w:rsidRDefault="002C6C47">
      <w:pPr>
        <w:rPr>
          <w:lang w:val="pt-PT"/>
        </w:rPr>
      </w:pPr>
      <w:r w:rsidRPr="00B01B5E">
        <w:rPr>
          <w:sz w:val="24"/>
          <w:lang w:val="pt-PT"/>
        </w:rPr>
        <w:t>Novas Áreas de Expertise . . . . . . . . . . . . . . . .</w:t>
      </w:r>
    </w:p>
    <w:p w14:paraId="69B1CC8D" w14:textId="77777777" w:rsidR="007129EB" w:rsidRPr="00B01B5E" w:rsidRDefault="002C6C47">
      <w:pPr>
        <w:rPr>
          <w:lang w:val="pt-PT"/>
        </w:rPr>
      </w:pPr>
      <w:r w:rsidRPr="00B01B5E">
        <w:rPr>
          <w:sz w:val="24"/>
          <w:lang w:val="pt-PT"/>
        </w:rPr>
        <w:t>Modelos de Desenvolvimento Profissional . . . . . . .</w:t>
      </w:r>
    </w:p>
    <w:p w14:paraId="6501363B" w14:textId="77777777" w:rsidR="007129EB" w:rsidRPr="00B01B5E" w:rsidRDefault="002C6C47">
      <w:pPr>
        <w:rPr>
          <w:lang w:val="pt-PT"/>
        </w:rPr>
      </w:pPr>
      <w:r w:rsidRPr="00B01B5E">
        <w:rPr>
          <w:sz w:val="24"/>
          <w:lang w:val="pt-PT"/>
        </w:rPr>
        <w:t>Perfis Emergentes de Profissionais de Mudança . . . .</w:t>
      </w:r>
    </w:p>
    <w:p w14:paraId="7A8A5CAE" w14:textId="77777777" w:rsidR="007129EB" w:rsidRPr="00B01B5E" w:rsidRDefault="002C6C47">
      <w:pPr>
        <w:rPr>
          <w:lang w:val="pt-PT"/>
        </w:rPr>
      </w:pPr>
      <w:r w:rsidRPr="00B01B5E">
        <w:rPr>
          <w:sz w:val="24"/>
          <w:lang w:val="pt-PT"/>
        </w:rPr>
        <w:t>Preparando-se para o Futuro da Gestão da Mudança . . . .</w:t>
      </w:r>
    </w:p>
    <w:p w14:paraId="29128AF4" w14:textId="77777777" w:rsidR="007129EB" w:rsidRPr="00B01B5E" w:rsidRDefault="002C6C47">
      <w:pPr>
        <w:rPr>
          <w:lang w:val="pt-PT"/>
        </w:rPr>
      </w:pPr>
      <w:r w:rsidRPr="00B01B5E">
        <w:rPr>
          <w:sz w:val="24"/>
          <w:lang w:val="pt-PT"/>
        </w:rPr>
        <w:t>Para Organizações . . . . . . . . . . . . . . . . . . . .</w:t>
      </w:r>
    </w:p>
    <w:p w14:paraId="47698357" w14:textId="77777777" w:rsidR="007129EB" w:rsidRPr="00B01B5E" w:rsidRDefault="002C6C47">
      <w:pPr>
        <w:rPr>
          <w:lang w:val="pt-PT"/>
        </w:rPr>
      </w:pPr>
      <w:r w:rsidRPr="00B01B5E">
        <w:rPr>
          <w:sz w:val="24"/>
          <w:lang w:val="pt-PT"/>
        </w:rPr>
        <w:t>Para Profissionais . . . . . . . . . . . . . . . . . . . . .</w:t>
      </w:r>
    </w:p>
    <w:p w14:paraId="35E06C22" w14:textId="77777777" w:rsidR="007129EB" w:rsidRPr="00B01B5E" w:rsidRDefault="002C6C47">
      <w:pPr>
        <w:pStyle w:val="Heading1"/>
        <w:rPr>
          <w:lang w:val="pt-PT"/>
        </w:rPr>
      </w:pPr>
      <w:r w:rsidRPr="00B01B5E">
        <w:rPr>
          <w:color w:val="006600"/>
          <w:lang w:val="pt-PT"/>
        </w:rPr>
        <w:t>Pontos-Chave do Capítulo . . . . . . . . . . . . . . . . . . .</w:t>
      </w:r>
    </w:p>
    <w:p w14:paraId="7DA131C9" w14:textId="77777777" w:rsidR="007129EB" w:rsidRPr="00B01B5E" w:rsidRDefault="002C6C47">
      <w:pPr>
        <w:rPr>
          <w:lang w:val="pt-PT"/>
        </w:rPr>
      </w:pPr>
      <w:r w:rsidRPr="00B01B5E">
        <w:rPr>
          <w:sz w:val="24"/>
          <w:lang w:val="pt-PT"/>
        </w:rPr>
        <w:t>Perguntas para Reflexão . . . . . . . . . . . . . . . . . . .</w:t>
      </w:r>
    </w:p>
    <w:p w14:paraId="2BFFD944" w14:textId="77777777" w:rsidR="007129EB" w:rsidRPr="00B01B5E" w:rsidRDefault="002C6C47">
      <w:pPr>
        <w:rPr>
          <w:lang w:val="pt-PT"/>
        </w:rPr>
      </w:pPr>
      <w:r w:rsidRPr="00B01B5E">
        <w:rPr>
          <w:sz w:val="24"/>
          <w:lang w:val="pt-PT"/>
        </w:rPr>
        <w:t>Próximos Passos . . . . . . . . . . . . . . . . . . . . . . . .</w:t>
      </w:r>
    </w:p>
    <w:p w14:paraId="113ED940" w14:textId="77777777" w:rsidR="007129EB" w:rsidRPr="00B01B5E" w:rsidRDefault="002C6C47">
      <w:pPr>
        <w:rPr>
          <w:lang w:val="pt-PT"/>
        </w:rPr>
      </w:pPr>
      <w:r w:rsidRPr="00B01B5E">
        <w:rPr>
          <w:sz w:val="24"/>
          <w:lang w:val="pt-PT"/>
        </w:rPr>
        <w:t>89</w:t>
      </w:r>
    </w:p>
    <w:p w14:paraId="33213408" w14:textId="77777777" w:rsidR="007129EB" w:rsidRPr="00B01B5E" w:rsidRDefault="002C6C47">
      <w:pPr>
        <w:rPr>
          <w:lang w:val="pt-PT"/>
        </w:rPr>
      </w:pPr>
      <w:r w:rsidRPr="00B01B5E">
        <w:rPr>
          <w:sz w:val="24"/>
          <w:lang w:val="pt-PT"/>
        </w:rPr>
        <w:t>90</w:t>
      </w:r>
    </w:p>
    <w:p w14:paraId="1BD5F133" w14:textId="77777777" w:rsidR="007129EB" w:rsidRPr="00B01B5E" w:rsidRDefault="002C6C47">
      <w:pPr>
        <w:rPr>
          <w:lang w:val="pt-PT"/>
        </w:rPr>
      </w:pPr>
      <w:r w:rsidRPr="00B01B5E">
        <w:rPr>
          <w:sz w:val="24"/>
          <w:lang w:val="pt-PT"/>
        </w:rPr>
        <w:t>90</w:t>
      </w:r>
    </w:p>
    <w:p w14:paraId="7992E048" w14:textId="77777777" w:rsidR="007129EB" w:rsidRPr="00B01B5E" w:rsidRDefault="002C6C47">
      <w:pPr>
        <w:rPr>
          <w:lang w:val="pt-PT"/>
        </w:rPr>
      </w:pPr>
      <w:r w:rsidRPr="00B01B5E">
        <w:rPr>
          <w:sz w:val="24"/>
          <w:lang w:val="pt-PT"/>
        </w:rPr>
        <w:t>91</w:t>
      </w:r>
    </w:p>
    <w:p w14:paraId="12B31130" w14:textId="77777777" w:rsidR="007129EB" w:rsidRPr="00B01B5E" w:rsidRDefault="002C6C47">
      <w:pPr>
        <w:rPr>
          <w:lang w:val="pt-PT"/>
        </w:rPr>
      </w:pPr>
      <w:r w:rsidRPr="00B01B5E">
        <w:rPr>
          <w:sz w:val="24"/>
          <w:lang w:val="pt-PT"/>
        </w:rPr>
        <w:t>91</w:t>
      </w:r>
    </w:p>
    <w:p w14:paraId="7AA7089E" w14:textId="77777777" w:rsidR="007129EB" w:rsidRPr="00B01B5E" w:rsidRDefault="002C6C47">
      <w:pPr>
        <w:rPr>
          <w:lang w:val="pt-PT"/>
        </w:rPr>
      </w:pPr>
      <w:r w:rsidRPr="00B01B5E">
        <w:rPr>
          <w:sz w:val="24"/>
          <w:lang w:val="pt-PT"/>
        </w:rPr>
        <w:t>91</w:t>
      </w:r>
    </w:p>
    <w:p w14:paraId="75029FB7" w14:textId="77777777" w:rsidR="007129EB" w:rsidRPr="00B01B5E" w:rsidRDefault="002C6C47">
      <w:pPr>
        <w:rPr>
          <w:lang w:val="pt-PT"/>
        </w:rPr>
      </w:pPr>
      <w:r w:rsidRPr="00B01B5E">
        <w:rPr>
          <w:sz w:val="24"/>
          <w:lang w:val="pt-PT"/>
        </w:rPr>
        <w:t>92</w:t>
      </w:r>
    </w:p>
    <w:p w14:paraId="00B61550" w14:textId="77777777" w:rsidR="007129EB" w:rsidRPr="00B01B5E" w:rsidRDefault="002C6C47">
      <w:pPr>
        <w:rPr>
          <w:lang w:val="pt-PT"/>
        </w:rPr>
      </w:pPr>
      <w:r w:rsidRPr="00B01B5E">
        <w:rPr>
          <w:sz w:val="24"/>
          <w:lang w:val="pt-PT"/>
        </w:rPr>
        <w:t>92</w:t>
      </w:r>
    </w:p>
    <w:p w14:paraId="645C4BD8" w14:textId="77777777" w:rsidR="007129EB" w:rsidRPr="00B01B5E" w:rsidRDefault="002C6C47">
      <w:pPr>
        <w:rPr>
          <w:lang w:val="pt-PT"/>
        </w:rPr>
      </w:pPr>
      <w:r w:rsidRPr="00B01B5E">
        <w:rPr>
          <w:sz w:val="24"/>
          <w:lang w:val="pt-PT"/>
        </w:rPr>
        <w:t>93</w:t>
      </w:r>
    </w:p>
    <w:p w14:paraId="43D676A2" w14:textId="77777777" w:rsidR="007129EB" w:rsidRPr="00B01B5E" w:rsidRDefault="002C6C47">
      <w:pPr>
        <w:rPr>
          <w:lang w:val="pt-PT"/>
        </w:rPr>
      </w:pPr>
      <w:r w:rsidRPr="00B01B5E">
        <w:rPr>
          <w:sz w:val="24"/>
          <w:lang w:val="pt-PT"/>
        </w:rPr>
        <w:lastRenderedPageBreak/>
        <w:t>93</w:t>
      </w:r>
    </w:p>
    <w:p w14:paraId="15921000" w14:textId="77777777" w:rsidR="007129EB" w:rsidRPr="00B01B5E" w:rsidRDefault="002C6C47">
      <w:pPr>
        <w:rPr>
          <w:lang w:val="pt-PT"/>
        </w:rPr>
      </w:pPr>
      <w:r w:rsidRPr="00B01B5E">
        <w:rPr>
          <w:sz w:val="24"/>
          <w:lang w:val="pt-PT"/>
        </w:rPr>
        <w:t>93</w:t>
      </w:r>
    </w:p>
    <w:p w14:paraId="1F7CA01A" w14:textId="77777777" w:rsidR="007129EB" w:rsidRPr="00B01B5E" w:rsidRDefault="002C6C47">
      <w:pPr>
        <w:rPr>
          <w:lang w:val="pt-PT"/>
        </w:rPr>
      </w:pPr>
      <w:r w:rsidRPr="00B01B5E">
        <w:rPr>
          <w:sz w:val="24"/>
          <w:lang w:val="pt-PT"/>
        </w:rPr>
        <w:t>94</w:t>
      </w:r>
    </w:p>
    <w:p w14:paraId="0B16BF98" w14:textId="77777777" w:rsidR="007129EB" w:rsidRPr="00B01B5E" w:rsidRDefault="002C6C47">
      <w:pPr>
        <w:rPr>
          <w:lang w:val="pt-PT"/>
        </w:rPr>
      </w:pPr>
      <w:r w:rsidRPr="00B01B5E">
        <w:rPr>
          <w:sz w:val="24"/>
          <w:lang w:val="pt-PT"/>
        </w:rPr>
        <w:t>94</w:t>
      </w:r>
    </w:p>
    <w:p w14:paraId="02C0DBE6" w14:textId="77777777" w:rsidR="007129EB" w:rsidRPr="00B01B5E" w:rsidRDefault="002C6C47">
      <w:pPr>
        <w:rPr>
          <w:lang w:val="pt-PT"/>
        </w:rPr>
      </w:pPr>
      <w:r w:rsidRPr="00B01B5E">
        <w:rPr>
          <w:sz w:val="24"/>
          <w:lang w:val="pt-PT"/>
        </w:rPr>
        <w:t>95</w:t>
      </w:r>
    </w:p>
    <w:p w14:paraId="3BC0CA71" w14:textId="77777777" w:rsidR="007129EB" w:rsidRPr="00B01B5E" w:rsidRDefault="002C6C47">
      <w:pPr>
        <w:rPr>
          <w:lang w:val="pt-PT"/>
        </w:rPr>
      </w:pPr>
      <w:r w:rsidRPr="00B01B5E">
        <w:rPr>
          <w:sz w:val="24"/>
          <w:lang w:val="pt-PT"/>
        </w:rPr>
        <w:t>95</w:t>
      </w:r>
    </w:p>
    <w:p w14:paraId="6E231A41" w14:textId="77777777" w:rsidR="007129EB" w:rsidRPr="00B01B5E" w:rsidRDefault="002C6C47">
      <w:pPr>
        <w:rPr>
          <w:lang w:val="pt-PT"/>
        </w:rPr>
      </w:pPr>
      <w:r w:rsidRPr="00B01B5E">
        <w:rPr>
          <w:sz w:val="24"/>
          <w:lang w:val="pt-PT"/>
        </w:rPr>
        <w:t>96</w:t>
      </w:r>
    </w:p>
    <w:p w14:paraId="53B33236" w14:textId="77777777" w:rsidR="007129EB" w:rsidRPr="00B01B5E" w:rsidRDefault="002C6C47">
      <w:pPr>
        <w:rPr>
          <w:lang w:val="pt-PT"/>
        </w:rPr>
      </w:pPr>
      <w:r w:rsidRPr="00B01B5E">
        <w:rPr>
          <w:sz w:val="24"/>
          <w:lang w:val="pt-PT"/>
        </w:rPr>
        <w:t>96</w:t>
      </w:r>
    </w:p>
    <w:p w14:paraId="1C9A3289" w14:textId="77777777" w:rsidR="007129EB" w:rsidRPr="00B01B5E" w:rsidRDefault="002C6C47">
      <w:pPr>
        <w:rPr>
          <w:lang w:val="pt-PT"/>
        </w:rPr>
      </w:pPr>
      <w:r w:rsidRPr="00B01B5E">
        <w:rPr>
          <w:sz w:val="24"/>
          <w:lang w:val="pt-PT"/>
        </w:rPr>
        <w:t>96</w:t>
      </w:r>
    </w:p>
    <w:p w14:paraId="62918157" w14:textId="77777777" w:rsidR="007129EB" w:rsidRPr="00B01B5E" w:rsidRDefault="002C6C47">
      <w:pPr>
        <w:rPr>
          <w:lang w:val="pt-PT"/>
        </w:rPr>
      </w:pPr>
      <w:r w:rsidRPr="00B01B5E">
        <w:rPr>
          <w:sz w:val="24"/>
          <w:lang w:val="pt-PT"/>
        </w:rPr>
        <w:t>97</w:t>
      </w:r>
    </w:p>
    <w:p w14:paraId="031BE311" w14:textId="77777777" w:rsidR="007129EB" w:rsidRPr="00B01B5E" w:rsidRDefault="002C6C47">
      <w:pPr>
        <w:rPr>
          <w:lang w:val="pt-PT"/>
        </w:rPr>
      </w:pPr>
      <w:r w:rsidRPr="00B01B5E">
        <w:rPr>
          <w:sz w:val="24"/>
          <w:lang w:val="pt-PT"/>
        </w:rPr>
        <w:t>97</w:t>
      </w:r>
    </w:p>
    <w:p w14:paraId="5FE2AB56" w14:textId="77777777" w:rsidR="007129EB" w:rsidRPr="00B01B5E" w:rsidRDefault="002C6C47">
      <w:pPr>
        <w:pStyle w:val="Heading1"/>
        <w:rPr>
          <w:lang w:val="pt-PT"/>
        </w:rPr>
      </w:pPr>
      <w:r w:rsidRPr="00B01B5E">
        <w:rPr>
          <w:color w:val="006600"/>
          <w:lang w:val="pt-PT"/>
        </w:rPr>
        <w:t>Capítulo 7: Implementando a Gestão da Mudança na</w:t>
      </w:r>
    </w:p>
    <w:p w14:paraId="15D3E9E0" w14:textId="77777777" w:rsidR="007129EB" w:rsidRPr="00B01B5E" w:rsidRDefault="002C6C47">
      <w:pPr>
        <w:rPr>
          <w:lang w:val="pt-PT"/>
        </w:rPr>
      </w:pPr>
      <w:r w:rsidRPr="00B01B5E">
        <w:rPr>
          <w:sz w:val="24"/>
          <w:lang w:val="pt-PT"/>
        </w:rPr>
        <w:t>Prática</w:t>
      </w:r>
    </w:p>
    <w:p w14:paraId="7DBFE281" w14:textId="77777777" w:rsidR="007129EB" w:rsidRPr="00B01B5E" w:rsidRDefault="002C6C47">
      <w:pPr>
        <w:rPr>
          <w:lang w:val="pt-PT"/>
        </w:rPr>
      </w:pPr>
      <w:r w:rsidRPr="00B01B5E">
        <w:rPr>
          <w:sz w:val="24"/>
          <w:lang w:val="pt-PT"/>
        </w:rPr>
        <w:t>98</w:t>
      </w:r>
    </w:p>
    <w:p w14:paraId="45616E8B" w14:textId="77777777" w:rsidR="007129EB" w:rsidRPr="00B01B5E" w:rsidRDefault="002C6C47">
      <w:pPr>
        <w:pStyle w:val="Heading2"/>
        <w:rPr>
          <w:lang w:val="pt-PT"/>
        </w:rPr>
      </w:pPr>
      <w:r w:rsidRPr="00B01B5E">
        <w:rPr>
          <w:color w:val="006600"/>
          <w:sz w:val="28"/>
          <w:lang w:val="pt-PT"/>
        </w:rPr>
        <w:t>Objetivos de Aprendizado . . . . . . . . . . . . . . . . . . . 98</w:t>
      </w:r>
    </w:p>
    <w:p w14:paraId="45DA91C1" w14:textId="77777777" w:rsidR="007129EB" w:rsidRPr="00B01B5E" w:rsidRDefault="002C6C47">
      <w:pPr>
        <w:rPr>
          <w:lang w:val="pt-PT"/>
        </w:rPr>
      </w:pPr>
      <w:r w:rsidRPr="00B01B5E">
        <w:rPr>
          <w:sz w:val="24"/>
          <w:lang w:val="pt-PT"/>
        </w:rPr>
        <w:t>Introdução: Da Teoria à Prática . . . . . . . . . . . . . . . 98</w:t>
      </w:r>
    </w:p>
    <w:p w14:paraId="6D1668FC" w14:textId="77777777" w:rsidR="007129EB" w:rsidRPr="00B01B5E" w:rsidRDefault="002C6C47">
      <w:pPr>
        <w:rPr>
          <w:lang w:val="pt-PT"/>
        </w:rPr>
      </w:pPr>
      <w:r w:rsidRPr="00B01B5E">
        <w:rPr>
          <w:sz w:val="24"/>
          <w:lang w:val="pt-PT"/>
        </w:rPr>
        <w:t>Avaliação de Prontidão para a Mudança . . . . . . . . . . . 98</w:t>
      </w:r>
    </w:p>
    <w:p w14:paraId="0FC67D84" w14:textId="77777777" w:rsidR="007129EB" w:rsidRPr="00B01B5E" w:rsidRDefault="002C6C47">
      <w:pPr>
        <w:rPr>
          <w:lang w:val="pt-PT"/>
        </w:rPr>
      </w:pPr>
      <w:r w:rsidRPr="00B01B5E">
        <w:rPr>
          <w:sz w:val="24"/>
          <w:lang w:val="pt-PT"/>
        </w:rPr>
        <w:t>Dimensões da Prontidão para Mudança . . . . . . . . . 98</w:t>
      </w:r>
    </w:p>
    <w:p w14:paraId="4CC9EF11" w14:textId="77777777" w:rsidR="007129EB" w:rsidRPr="00B01B5E" w:rsidRDefault="002C6C47">
      <w:pPr>
        <w:rPr>
          <w:lang w:val="pt-PT"/>
        </w:rPr>
      </w:pPr>
      <w:r w:rsidRPr="00B01B5E">
        <w:rPr>
          <w:sz w:val="24"/>
          <w:lang w:val="pt-PT"/>
        </w:rPr>
        <w:t>Métodos de Avaliação . . . . . . . . . . . . . . . . . . 99</w:t>
      </w:r>
    </w:p>
    <w:p w14:paraId="79E54F44" w14:textId="77777777" w:rsidR="007129EB" w:rsidRPr="00B01B5E" w:rsidRDefault="002C6C47">
      <w:pPr>
        <w:rPr>
          <w:lang w:val="pt-PT"/>
        </w:rPr>
      </w:pPr>
      <w:r w:rsidRPr="00B01B5E">
        <w:rPr>
          <w:sz w:val="24"/>
          <w:lang w:val="pt-PT"/>
        </w:rPr>
        <w:t>Interpretação e Utilização dos Resultados . . . . . . . 100</w:t>
      </w:r>
    </w:p>
    <w:p w14:paraId="6D1ED9B6" w14:textId="77777777" w:rsidR="007129EB" w:rsidRDefault="002C6C47">
      <w:r w:rsidRPr="00B01B5E">
        <w:rPr>
          <w:sz w:val="24"/>
          <w:lang w:val="pt-PT"/>
        </w:rPr>
        <w:t xml:space="preserve">Desenvolvimento de um Plano de Gestão de Mudanças . . . </w:t>
      </w:r>
      <w:r>
        <w:rPr>
          <w:sz w:val="24"/>
        </w:rPr>
        <w:t>100</w:t>
      </w:r>
    </w:p>
    <w:p w14:paraId="53931E9E" w14:textId="77777777" w:rsidR="007129EB" w:rsidRDefault="002C6C47">
      <w:r>
        <w:rPr>
          <w:sz w:val="24"/>
        </w:rPr>
        <w:t>Componentes Essenciais do Plano . . . . . . . . . . . . 100</w:t>
      </w:r>
    </w:p>
    <w:p w14:paraId="4E0A64D8" w14:textId="77777777" w:rsidR="007129EB" w:rsidRPr="00B01B5E" w:rsidRDefault="002C6C47">
      <w:pPr>
        <w:rPr>
          <w:lang w:val="pt-PT"/>
        </w:rPr>
      </w:pPr>
      <w:r w:rsidRPr="00B01B5E">
        <w:rPr>
          <w:sz w:val="24"/>
          <w:lang w:val="pt-PT"/>
        </w:rPr>
        <w:t>Alinhamento com Metodologias de projecto . . . . . . . 101</w:t>
      </w:r>
    </w:p>
    <w:p w14:paraId="7FCB9D50" w14:textId="77777777" w:rsidR="007129EB" w:rsidRDefault="002C6C47">
      <w:pPr>
        <w:pStyle w:val="Heading2"/>
      </w:pPr>
      <w:r w:rsidRPr="00B01B5E">
        <w:rPr>
          <w:color w:val="006600"/>
          <w:sz w:val="28"/>
          <w:lang w:val="pt-PT"/>
        </w:rPr>
        <w:t xml:space="preserve">Personalização para Diferentes Tipos de Mudança . . . </w:t>
      </w:r>
      <w:r>
        <w:rPr>
          <w:color w:val="006600"/>
          <w:sz w:val="28"/>
        </w:rPr>
        <w:t>102</w:t>
      </w:r>
    </w:p>
    <w:p w14:paraId="415F0704" w14:textId="77777777" w:rsidR="007129EB" w:rsidRPr="00B01B5E" w:rsidRDefault="002C6C47">
      <w:pPr>
        <w:rPr>
          <w:lang w:val="pt-PT"/>
        </w:rPr>
      </w:pPr>
      <w:r w:rsidRPr="00B01B5E">
        <w:rPr>
          <w:sz w:val="24"/>
          <w:lang w:val="pt-PT"/>
        </w:rPr>
        <w:t>Identificação e Engajamento de Stakeholders . . . . . . . . 102</w:t>
      </w:r>
    </w:p>
    <w:p w14:paraId="759CEF27" w14:textId="77777777" w:rsidR="007129EB" w:rsidRPr="00B01B5E" w:rsidRDefault="002C6C47">
      <w:pPr>
        <w:rPr>
          <w:lang w:val="pt-PT"/>
        </w:rPr>
      </w:pPr>
      <w:r w:rsidRPr="00B01B5E">
        <w:rPr>
          <w:sz w:val="24"/>
          <w:lang w:val="pt-PT"/>
        </w:rPr>
        <w:lastRenderedPageBreak/>
        <w:t>Análise Abrangente de Stakeholders . . . . . . . . . . 102</w:t>
      </w:r>
    </w:p>
    <w:p w14:paraId="208FAF0B" w14:textId="77777777" w:rsidR="007129EB" w:rsidRPr="00B01B5E" w:rsidRDefault="002C6C47">
      <w:pPr>
        <w:rPr>
          <w:lang w:val="pt-PT"/>
        </w:rPr>
      </w:pPr>
      <w:r w:rsidRPr="00B01B5E">
        <w:rPr>
          <w:sz w:val="24"/>
          <w:lang w:val="pt-PT"/>
        </w:rPr>
        <w:t>Estratégias de Engajamento . . . . . . . . . . . . . . . 103</w:t>
      </w:r>
    </w:p>
    <w:p w14:paraId="433B06D9" w14:textId="77777777" w:rsidR="007129EB" w:rsidRPr="00B01B5E" w:rsidRDefault="002C6C47">
      <w:pPr>
        <w:rPr>
          <w:lang w:val="pt-PT"/>
        </w:rPr>
      </w:pPr>
      <w:r w:rsidRPr="00B01B5E">
        <w:rPr>
          <w:sz w:val="24"/>
          <w:lang w:val="pt-PT"/>
        </w:rPr>
        <w:t>Modelos de Engajamento . . . . . . . . . . . . . . . . 104</w:t>
      </w:r>
    </w:p>
    <w:p w14:paraId="4A82821B" w14:textId="77777777" w:rsidR="007129EB" w:rsidRPr="00B01B5E" w:rsidRDefault="002C6C47">
      <w:pPr>
        <w:rPr>
          <w:lang w:val="pt-PT"/>
        </w:rPr>
      </w:pPr>
      <w:r w:rsidRPr="00B01B5E">
        <w:rPr>
          <w:sz w:val="24"/>
          <w:lang w:val="pt-PT"/>
        </w:rPr>
        <w:t>Gerenciamento de Resistência . . . . . . . . . . . . . . 104</w:t>
      </w:r>
    </w:p>
    <w:p w14:paraId="0BC62665" w14:textId="77777777" w:rsidR="007129EB" w:rsidRPr="00B01B5E" w:rsidRDefault="002C6C47">
      <w:pPr>
        <w:rPr>
          <w:lang w:val="pt-PT"/>
        </w:rPr>
      </w:pPr>
      <w:r w:rsidRPr="00B01B5E">
        <w:rPr>
          <w:sz w:val="24"/>
          <w:lang w:val="pt-PT"/>
        </w:rPr>
        <w:t>Estratégias de Comunicação Eficazes . . . . . . . . . . . . 105</w:t>
      </w:r>
    </w:p>
    <w:p w14:paraId="4BBBA956" w14:textId="77777777" w:rsidR="007129EB" w:rsidRPr="00B01B5E" w:rsidRDefault="002C6C47">
      <w:pPr>
        <w:rPr>
          <w:lang w:val="pt-PT"/>
        </w:rPr>
      </w:pPr>
      <w:r w:rsidRPr="00B01B5E">
        <w:rPr>
          <w:sz w:val="24"/>
          <w:lang w:val="pt-PT"/>
        </w:rPr>
        <w:t>Princípios de Comunicação Eficaz . . . . . . . . . . . . 105</w:t>
      </w:r>
    </w:p>
    <w:p w14:paraId="795C2E5E" w14:textId="77777777" w:rsidR="007129EB" w:rsidRPr="00B01B5E" w:rsidRDefault="002C6C47">
      <w:pPr>
        <w:rPr>
          <w:lang w:val="pt-PT"/>
        </w:rPr>
      </w:pPr>
      <w:r w:rsidRPr="00B01B5E">
        <w:rPr>
          <w:sz w:val="24"/>
          <w:lang w:val="pt-PT"/>
        </w:rPr>
        <w:t>Plano de Comunicação Estruturado . . . . . . . . . . . 105</w:t>
      </w:r>
    </w:p>
    <w:p w14:paraId="606BBC17" w14:textId="77777777" w:rsidR="007129EB" w:rsidRPr="00B01B5E" w:rsidRDefault="002C6C47">
      <w:pPr>
        <w:rPr>
          <w:lang w:val="pt-PT"/>
        </w:rPr>
      </w:pPr>
      <w:r w:rsidRPr="00B01B5E">
        <w:rPr>
          <w:sz w:val="24"/>
          <w:lang w:val="pt-PT"/>
        </w:rPr>
        <w:t>Comunicação em Diferentes Fases da Mudança . . . . 106</w:t>
      </w:r>
    </w:p>
    <w:p w14:paraId="201BA695" w14:textId="77777777" w:rsidR="007129EB" w:rsidRPr="00B01B5E" w:rsidRDefault="002C6C47">
      <w:pPr>
        <w:rPr>
          <w:lang w:val="pt-PT"/>
        </w:rPr>
      </w:pPr>
      <w:r w:rsidRPr="00B01B5E">
        <w:rPr>
          <w:sz w:val="24"/>
          <w:lang w:val="pt-PT"/>
        </w:rPr>
        <w:t>Comunicação em Situações Desafiadoras . . . . . . . . 107</w:t>
      </w:r>
    </w:p>
    <w:p w14:paraId="5FD26F01" w14:textId="77777777" w:rsidR="007129EB" w:rsidRPr="00B01B5E" w:rsidRDefault="002C6C47">
      <w:pPr>
        <w:rPr>
          <w:lang w:val="pt-PT"/>
        </w:rPr>
      </w:pPr>
      <w:r w:rsidRPr="00B01B5E">
        <w:rPr>
          <w:sz w:val="24"/>
          <w:lang w:val="pt-PT"/>
        </w:rPr>
        <w:t>Medição de Resultados e Ajustes . . . . . . . . . . . . . . . 108</w:t>
      </w:r>
    </w:p>
    <w:p w14:paraId="26F96124" w14:textId="77777777" w:rsidR="007129EB" w:rsidRPr="00B01B5E" w:rsidRDefault="002C6C47">
      <w:pPr>
        <w:rPr>
          <w:lang w:val="pt-PT"/>
        </w:rPr>
      </w:pPr>
      <w:r w:rsidRPr="00B01B5E">
        <w:rPr>
          <w:sz w:val="24"/>
          <w:lang w:val="pt-PT"/>
        </w:rPr>
        <w:t>Estabelecimento de Métricas Significativas . . . . . . . 108</w:t>
      </w:r>
    </w:p>
    <w:p w14:paraId="48106B82" w14:textId="77777777" w:rsidR="007129EB" w:rsidRPr="00B01B5E" w:rsidRDefault="002C6C47">
      <w:pPr>
        <w:rPr>
          <w:lang w:val="pt-PT"/>
        </w:rPr>
      </w:pPr>
      <w:r w:rsidRPr="00B01B5E">
        <w:rPr>
          <w:sz w:val="24"/>
          <w:lang w:val="pt-PT"/>
        </w:rPr>
        <w:t>Métodos de Coleta de Dados . . . . . . . . . . . . . . . 108</w:t>
      </w:r>
    </w:p>
    <w:p w14:paraId="38F9345E" w14:textId="77777777" w:rsidR="007129EB" w:rsidRPr="00B01B5E" w:rsidRDefault="002C6C47">
      <w:pPr>
        <w:rPr>
          <w:lang w:val="pt-PT"/>
        </w:rPr>
      </w:pPr>
      <w:r w:rsidRPr="00B01B5E">
        <w:rPr>
          <w:sz w:val="24"/>
          <w:lang w:val="pt-PT"/>
        </w:rPr>
        <w:t>6</w:t>
      </w:r>
    </w:p>
    <w:p w14:paraId="4B5AC154" w14:textId="77777777" w:rsidR="007129EB" w:rsidRPr="00B01B5E" w:rsidRDefault="002C6C47">
      <w:pPr>
        <w:rPr>
          <w:lang w:val="pt-PT"/>
        </w:rPr>
      </w:pPr>
      <w:r w:rsidRPr="00B01B5E">
        <w:rPr>
          <w:sz w:val="24"/>
          <w:lang w:val="pt-PT"/>
        </w:rPr>
        <w:t>Processo de Análise e Ajuste . . . . . . . . . . . . . . .</w:t>
      </w:r>
    </w:p>
    <w:p w14:paraId="73B7A2C8" w14:textId="77777777" w:rsidR="007129EB" w:rsidRPr="00B01B5E" w:rsidRDefault="002C6C47">
      <w:pPr>
        <w:rPr>
          <w:lang w:val="pt-PT"/>
        </w:rPr>
      </w:pPr>
      <w:r w:rsidRPr="00B01B5E">
        <w:rPr>
          <w:sz w:val="24"/>
          <w:lang w:val="pt-PT"/>
        </w:rPr>
        <w:t>Gestão Adaptativa da Mudança . . . . . . . . . . . . .</w:t>
      </w:r>
    </w:p>
    <w:p w14:paraId="66ECC8BE" w14:textId="77777777" w:rsidR="007129EB" w:rsidRPr="00B01B5E" w:rsidRDefault="002C6C47">
      <w:pPr>
        <w:rPr>
          <w:lang w:val="pt-PT"/>
        </w:rPr>
      </w:pPr>
      <w:r w:rsidRPr="00B01B5E">
        <w:rPr>
          <w:sz w:val="24"/>
          <w:lang w:val="pt-PT"/>
        </w:rPr>
        <w:t>Sustentação da Mudança a Longo Prazo . . . . . . . . . . .</w:t>
      </w:r>
    </w:p>
    <w:p w14:paraId="24DE050E" w14:textId="77777777" w:rsidR="007129EB" w:rsidRPr="00B01B5E" w:rsidRDefault="002C6C47">
      <w:pPr>
        <w:rPr>
          <w:lang w:val="pt-PT"/>
        </w:rPr>
      </w:pPr>
      <w:r w:rsidRPr="00B01B5E">
        <w:rPr>
          <w:sz w:val="24"/>
          <w:lang w:val="pt-PT"/>
        </w:rPr>
        <w:t>Fatores Críticos para Sustentabilidade . . . . . . . . .</w:t>
      </w:r>
    </w:p>
    <w:p w14:paraId="7474B05E" w14:textId="77777777" w:rsidR="007129EB" w:rsidRPr="00B01B5E" w:rsidRDefault="002C6C47">
      <w:pPr>
        <w:rPr>
          <w:lang w:val="pt-PT"/>
        </w:rPr>
      </w:pPr>
      <w:r w:rsidRPr="00B01B5E">
        <w:rPr>
          <w:sz w:val="24"/>
          <w:lang w:val="pt-PT"/>
        </w:rPr>
        <w:t>Institucionalização da Mudança . . . . . . . . . . . . .</w:t>
      </w:r>
    </w:p>
    <w:p w14:paraId="3B9EEE86" w14:textId="77777777" w:rsidR="007129EB" w:rsidRPr="00B01B5E" w:rsidRDefault="002C6C47">
      <w:pPr>
        <w:rPr>
          <w:lang w:val="pt-PT"/>
        </w:rPr>
      </w:pPr>
      <w:r w:rsidRPr="00B01B5E">
        <w:rPr>
          <w:sz w:val="24"/>
          <w:lang w:val="pt-PT"/>
        </w:rPr>
        <w:t>Transição de projecto para Operações . . . . . . . . . .</w:t>
      </w:r>
    </w:p>
    <w:p w14:paraId="5B316591" w14:textId="77777777" w:rsidR="007129EB" w:rsidRPr="00B01B5E" w:rsidRDefault="002C6C47">
      <w:pPr>
        <w:pStyle w:val="Heading1"/>
        <w:rPr>
          <w:lang w:val="pt-PT"/>
        </w:rPr>
      </w:pPr>
      <w:r w:rsidRPr="00B01B5E">
        <w:rPr>
          <w:color w:val="006600"/>
          <w:lang w:val="pt-PT"/>
        </w:rPr>
        <w:t>Pontos-Chave do Capítulo . . . . . . . . . . . . . . . . . . .</w:t>
      </w:r>
    </w:p>
    <w:p w14:paraId="1112522E" w14:textId="77777777" w:rsidR="007129EB" w:rsidRPr="00B01B5E" w:rsidRDefault="002C6C47">
      <w:pPr>
        <w:rPr>
          <w:lang w:val="pt-PT"/>
        </w:rPr>
      </w:pPr>
      <w:r w:rsidRPr="00B01B5E">
        <w:rPr>
          <w:sz w:val="24"/>
          <w:lang w:val="pt-PT"/>
        </w:rPr>
        <w:t>Perguntas para Reflexão . . . . . . . . . . . . . . . . . . .</w:t>
      </w:r>
    </w:p>
    <w:p w14:paraId="06E774C6" w14:textId="77777777" w:rsidR="007129EB" w:rsidRPr="00B01B5E" w:rsidRDefault="002C6C47">
      <w:pPr>
        <w:rPr>
          <w:lang w:val="pt-PT"/>
        </w:rPr>
      </w:pPr>
      <w:r w:rsidRPr="00B01B5E">
        <w:rPr>
          <w:sz w:val="24"/>
          <w:lang w:val="pt-PT"/>
        </w:rPr>
        <w:t>Próximos Passos . . . . . . . . . . . . . . . . . . . . . . . .</w:t>
      </w:r>
    </w:p>
    <w:p w14:paraId="78777D09" w14:textId="77777777" w:rsidR="007129EB" w:rsidRPr="00B01B5E" w:rsidRDefault="002C6C47">
      <w:pPr>
        <w:rPr>
          <w:lang w:val="pt-PT"/>
        </w:rPr>
      </w:pPr>
      <w:r w:rsidRPr="00B01B5E">
        <w:rPr>
          <w:sz w:val="24"/>
          <w:lang w:val="pt-PT"/>
        </w:rPr>
        <w:t>109</w:t>
      </w:r>
    </w:p>
    <w:p w14:paraId="1B04A973" w14:textId="77777777" w:rsidR="007129EB" w:rsidRPr="00B01B5E" w:rsidRDefault="002C6C47">
      <w:pPr>
        <w:rPr>
          <w:lang w:val="pt-PT"/>
        </w:rPr>
      </w:pPr>
      <w:r w:rsidRPr="00B01B5E">
        <w:rPr>
          <w:sz w:val="24"/>
          <w:lang w:val="pt-PT"/>
        </w:rPr>
        <w:t>110</w:t>
      </w:r>
    </w:p>
    <w:p w14:paraId="1CE558E7" w14:textId="77777777" w:rsidR="007129EB" w:rsidRPr="00B01B5E" w:rsidRDefault="002C6C47">
      <w:pPr>
        <w:rPr>
          <w:lang w:val="pt-PT"/>
        </w:rPr>
      </w:pPr>
      <w:r w:rsidRPr="00B01B5E">
        <w:rPr>
          <w:sz w:val="24"/>
          <w:lang w:val="pt-PT"/>
        </w:rPr>
        <w:lastRenderedPageBreak/>
        <w:t>110</w:t>
      </w:r>
    </w:p>
    <w:p w14:paraId="25904B45" w14:textId="77777777" w:rsidR="007129EB" w:rsidRPr="00B01B5E" w:rsidRDefault="002C6C47">
      <w:pPr>
        <w:rPr>
          <w:lang w:val="pt-PT"/>
        </w:rPr>
      </w:pPr>
      <w:r w:rsidRPr="00B01B5E">
        <w:rPr>
          <w:sz w:val="24"/>
          <w:lang w:val="pt-PT"/>
        </w:rPr>
        <w:t>110</w:t>
      </w:r>
    </w:p>
    <w:p w14:paraId="2BA45622" w14:textId="77777777" w:rsidR="007129EB" w:rsidRPr="00B01B5E" w:rsidRDefault="002C6C47">
      <w:pPr>
        <w:rPr>
          <w:lang w:val="pt-PT"/>
        </w:rPr>
      </w:pPr>
      <w:r w:rsidRPr="00B01B5E">
        <w:rPr>
          <w:sz w:val="24"/>
          <w:lang w:val="pt-PT"/>
        </w:rPr>
        <w:t>111</w:t>
      </w:r>
    </w:p>
    <w:p w14:paraId="5A891571" w14:textId="77777777" w:rsidR="007129EB" w:rsidRPr="00B01B5E" w:rsidRDefault="002C6C47">
      <w:pPr>
        <w:rPr>
          <w:lang w:val="pt-PT"/>
        </w:rPr>
      </w:pPr>
      <w:r w:rsidRPr="00B01B5E">
        <w:rPr>
          <w:sz w:val="24"/>
          <w:lang w:val="pt-PT"/>
        </w:rPr>
        <w:t>111</w:t>
      </w:r>
    </w:p>
    <w:p w14:paraId="580867A4" w14:textId="77777777" w:rsidR="007129EB" w:rsidRPr="00B01B5E" w:rsidRDefault="002C6C47">
      <w:pPr>
        <w:rPr>
          <w:lang w:val="pt-PT"/>
        </w:rPr>
      </w:pPr>
      <w:r w:rsidRPr="00B01B5E">
        <w:rPr>
          <w:sz w:val="24"/>
          <w:lang w:val="pt-PT"/>
        </w:rPr>
        <w:t>112</w:t>
      </w:r>
    </w:p>
    <w:p w14:paraId="557CE561" w14:textId="77777777" w:rsidR="007129EB" w:rsidRPr="00B01B5E" w:rsidRDefault="002C6C47">
      <w:pPr>
        <w:rPr>
          <w:lang w:val="pt-PT"/>
        </w:rPr>
      </w:pPr>
      <w:r w:rsidRPr="00B01B5E">
        <w:rPr>
          <w:sz w:val="24"/>
          <w:lang w:val="pt-PT"/>
        </w:rPr>
        <w:t>113</w:t>
      </w:r>
    </w:p>
    <w:p w14:paraId="33789C2C" w14:textId="77777777" w:rsidR="007129EB" w:rsidRPr="00B01B5E" w:rsidRDefault="002C6C47">
      <w:pPr>
        <w:rPr>
          <w:lang w:val="pt-PT"/>
        </w:rPr>
      </w:pPr>
      <w:r w:rsidRPr="00B01B5E">
        <w:rPr>
          <w:sz w:val="24"/>
          <w:lang w:val="pt-PT"/>
        </w:rPr>
        <w:t>113</w:t>
      </w:r>
    </w:p>
    <w:p w14:paraId="350C06F9" w14:textId="77777777" w:rsidR="007129EB" w:rsidRPr="00B01B5E" w:rsidRDefault="002C6C47">
      <w:pPr>
        <w:pStyle w:val="Heading1"/>
        <w:rPr>
          <w:lang w:val="pt-PT"/>
        </w:rPr>
      </w:pPr>
      <w:r w:rsidRPr="00B01B5E">
        <w:rPr>
          <w:color w:val="006600"/>
          <w:lang w:val="pt-PT"/>
        </w:rPr>
        <w:t>Capítulo 8: Ferramentas e Recursos Práticos para Gestão</w:t>
      </w:r>
    </w:p>
    <w:p w14:paraId="297440C5" w14:textId="77777777" w:rsidR="007129EB" w:rsidRPr="00B01B5E" w:rsidRDefault="002C6C47">
      <w:pPr>
        <w:rPr>
          <w:lang w:val="pt-PT"/>
        </w:rPr>
      </w:pPr>
      <w:r w:rsidRPr="00B01B5E">
        <w:rPr>
          <w:sz w:val="24"/>
          <w:lang w:val="pt-PT"/>
        </w:rPr>
        <w:t>da Mudança</w:t>
      </w:r>
    </w:p>
    <w:p w14:paraId="6BE595E3" w14:textId="77777777" w:rsidR="007129EB" w:rsidRPr="00B01B5E" w:rsidRDefault="002C6C47">
      <w:pPr>
        <w:rPr>
          <w:lang w:val="pt-PT"/>
        </w:rPr>
      </w:pPr>
      <w:r w:rsidRPr="00B01B5E">
        <w:rPr>
          <w:sz w:val="24"/>
          <w:lang w:val="pt-PT"/>
        </w:rPr>
        <w:t>113</w:t>
      </w:r>
    </w:p>
    <w:p w14:paraId="61B41AE0" w14:textId="77777777" w:rsidR="007129EB" w:rsidRPr="00B01B5E" w:rsidRDefault="002C6C47">
      <w:pPr>
        <w:pStyle w:val="Heading2"/>
        <w:rPr>
          <w:lang w:val="pt-PT"/>
        </w:rPr>
      </w:pPr>
      <w:r w:rsidRPr="00B01B5E">
        <w:rPr>
          <w:color w:val="006600"/>
          <w:sz w:val="28"/>
          <w:lang w:val="pt-PT"/>
        </w:rPr>
        <w:t>Objetivos de Aprendizado . . . . . . . . . . . . . . . . . . . 113</w:t>
      </w:r>
    </w:p>
    <w:p w14:paraId="5577F57D" w14:textId="77777777" w:rsidR="007129EB" w:rsidRPr="00B01B5E" w:rsidRDefault="002C6C47">
      <w:pPr>
        <w:rPr>
          <w:lang w:val="pt-PT"/>
        </w:rPr>
      </w:pPr>
      <w:r w:rsidRPr="00B01B5E">
        <w:rPr>
          <w:sz w:val="24"/>
          <w:lang w:val="pt-PT"/>
        </w:rPr>
        <w:t>Introdução: Aplicando a Teoria na Prática . . . . . . . . . . 114</w:t>
      </w:r>
    </w:p>
    <w:p w14:paraId="7611AEBF" w14:textId="77777777" w:rsidR="007129EB" w:rsidRPr="00B01B5E" w:rsidRDefault="002C6C47">
      <w:pPr>
        <w:rPr>
          <w:lang w:val="pt-PT"/>
        </w:rPr>
      </w:pPr>
      <w:r w:rsidRPr="00B01B5E">
        <w:rPr>
          <w:sz w:val="24"/>
          <w:lang w:val="pt-PT"/>
        </w:rPr>
        <w:t>Templates e Checklists para Cada Fase . . . . . . . . . . . 114</w:t>
      </w:r>
    </w:p>
    <w:p w14:paraId="1F69DCA2" w14:textId="77777777" w:rsidR="007129EB" w:rsidRPr="00B01B5E" w:rsidRDefault="002C6C47">
      <w:pPr>
        <w:rPr>
          <w:lang w:val="pt-PT"/>
        </w:rPr>
      </w:pPr>
      <w:r w:rsidRPr="00B01B5E">
        <w:rPr>
          <w:sz w:val="24"/>
          <w:lang w:val="pt-PT"/>
        </w:rPr>
        <w:t>Fase de planeamento . . . . . . . . . . . . . . . . . . 114</w:t>
      </w:r>
    </w:p>
    <w:p w14:paraId="3B420772" w14:textId="77777777" w:rsidR="007129EB" w:rsidRPr="00B01B5E" w:rsidRDefault="002C6C47">
      <w:pPr>
        <w:rPr>
          <w:lang w:val="pt-PT"/>
        </w:rPr>
      </w:pPr>
      <w:r w:rsidRPr="00B01B5E">
        <w:rPr>
          <w:sz w:val="24"/>
          <w:lang w:val="pt-PT"/>
        </w:rPr>
        <w:t>Fase de Implementação . . . . . . . . . . . . . . . . . 118</w:t>
      </w:r>
    </w:p>
    <w:p w14:paraId="6F247D06" w14:textId="77777777" w:rsidR="007129EB" w:rsidRPr="00B01B5E" w:rsidRDefault="002C6C47">
      <w:pPr>
        <w:rPr>
          <w:lang w:val="pt-PT"/>
        </w:rPr>
      </w:pPr>
      <w:r w:rsidRPr="00B01B5E">
        <w:rPr>
          <w:sz w:val="24"/>
          <w:lang w:val="pt-PT"/>
        </w:rPr>
        <w:t>Fase de Sustentação . . . . . . . . . . . . . . . . . . . 119</w:t>
      </w:r>
    </w:p>
    <w:p w14:paraId="65DD3C80" w14:textId="77777777" w:rsidR="007129EB" w:rsidRPr="00B01B5E" w:rsidRDefault="002C6C47">
      <w:pPr>
        <w:rPr>
          <w:lang w:val="pt-PT"/>
        </w:rPr>
      </w:pPr>
      <w:r w:rsidRPr="00B01B5E">
        <w:rPr>
          <w:sz w:val="24"/>
          <w:lang w:val="pt-PT"/>
        </w:rPr>
        <w:t>Ferramentas de Avaliação . . . . . . . . . . . . . . . . . . . 123</w:t>
      </w:r>
    </w:p>
    <w:p w14:paraId="7366D4F0" w14:textId="77777777" w:rsidR="007129EB" w:rsidRPr="00B01B5E" w:rsidRDefault="002C6C47">
      <w:pPr>
        <w:rPr>
          <w:lang w:val="pt-PT"/>
        </w:rPr>
      </w:pPr>
      <w:r w:rsidRPr="00B01B5E">
        <w:rPr>
          <w:sz w:val="24"/>
          <w:lang w:val="pt-PT"/>
        </w:rPr>
        <w:t>Avaliação de Prontidão para Mudança . . . . . . . . . 123</w:t>
      </w:r>
    </w:p>
    <w:p w14:paraId="4B03DE3E" w14:textId="77777777" w:rsidR="007129EB" w:rsidRPr="00B01B5E" w:rsidRDefault="002C6C47">
      <w:pPr>
        <w:rPr>
          <w:lang w:val="pt-PT"/>
        </w:rPr>
      </w:pPr>
      <w:r w:rsidRPr="00B01B5E">
        <w:rPr>
          <w:sz w:val="24"/>
          <w:lang w:val="pt-PT"/>
        </w:rPr>
        <w:t>Análise de Impacto . . . . . . . . . . . . . . . . . . . . 126</w:t>
      </w:r>
    </w:p>
    <w:p w14:paraId="6E71CF74" w14:textId="77777777" w:rsidR="007129EB" w:rsidRPr="00B01B5E" w:rsidRDefault="002C6C47">
      <w:pPr>
        <w:rPr>
          <w:lang w:val="pt-PT"/>
        </w:rPr>
      </w:pPr>
      <w:r w:rsidRPr="00B01B5E">
        <w:rPr>
          <w:sz w:val="24"/>
          <w:lang w:val="pt-PT"/>
        </w:rPr>
        <w:t>Análise de Stakeholders . . . . . . . . . . . . . . . . . 128</w:t>
      </w:r>
    </w:p>
    <w:p w14:paraId="1F309AAA" w14:textId="77777777" w:rsidR="007129EB" w:rsidRPr="00B01B5E" w:rsidRDefault="002C6C47">
      <w:pPr>
        <w:rPr>
          <w:lang w:val="pt-PT"/>
        </w:rPr>
      </w:pPr>
      <w:r w:rsidRPr="00B01B5E">
        <w:rPr>
          <w:sz w:val="24"/>
          <w:lang w:val="pt-PT"/>
        </w:rPr>
        <w:t>Recursos para Comunicação e Engajamento . . . . . . . . . 129</w:t>
      </w:r>
    </w:p>
    <w:p w14:paraId="26AA399C" w14:textId="77777777" w:rsidR="007129EB" w:rsidRPr="00B01B5E" w:rsidRDefault="002C6C47">
      <w:pPr>
        <w:rPr>
          <w:lang w:val="pt-PT"/>
        </w:rPr>
      </w:pPr>
      <w:r w:rsidRPr="00B01B5E">
        <w:rPr>
          <w:sz w:val="24"/>
          <w:lang w:val="pt-PT"/>
        </w:rPr>
        <w:t>planeamento de Comunicação . . . . . . . . . . . . . 129</w:t>
      </w:r>
    </w:p>
    <w:p w14:paraId="6B70E4F2" w14:textId="77777777" w:rsidR="007129EB" w:rsidRDefault="002C6C47">
      <w:r w:rsidRPr="00B01B5E">
        <w:rPr>
          <w:sz w:val="24"/>
          <w:lang w:val="pt-PT"/>
        </w:rPr>
        <w:t xml:space="preserve">Estratégias de Engajamento . . . . . . . . . . . . . . . </w:t>
      </w:r>
      <w:r>
        <w:rPr>
          <w:sz w:val="24"/>
        </w:rPr>
        <w:t>131</w:t>
      </w:r>
    </w:p>
    <w:p w14:paraId="650BF87F" w14:textId="77777777" w:rsidR="007129EB" w:rsidRPr="00B01B5E" w:rsidRDefault="002C6C47">
      <w:pPr>
        <w:rPr>
          <w:lang w:val="pt-PT"/>
        </w:rPr>
      </w:pPr>
      <w:r w:rsidRPr="00B01B5E">
        <w:rPr>
          <w:sz w:val="24"/>
          <w:lang w:val="pt-PT"/>
        </w:rPr>
        <w:t>Métodos de Medição e Análise . . . . . . . . . . . . . . . . 136</w:t>
      </w:r>
    </w:p>
    <w:p w14:paraId="1748FF39" w14:textId="77777777" w:rsidR="007129EB" w:rsidRPr="00B01B5E" w:rsidRDefault="002C6C47">
      <w:pPr>
        <w:rPr>
          <w:lang w:val="pt-PT"/>
        </w:rPr>
      </w:pPr>
      <w:r w:rsidRPr="00B01B5E">
        <w:rPr>
          <w:sz w:val="24"/>
          <w:lang w:val="pt-PT"/>
        </w:rPr>
        <w:t>Medição de Progresso e Adoção . . . . . . . . . . . . . 136</w:t>
      </w:r>
    </w:p>
    <w:p w14:paraId="6673F470" w14:textId="77777777" w:rsidR="007129EB" w:rsidRPr="00B01B5E" w:rsidRDefault="002C6C47">
      <w:pPr>
        <w:rPr>
          <w:lang w:val="pt-PT"/>
        </w:rPr>
      </w:pPr>
      <w:r w:rsidRPr="00B01B5E">
        <w:rPr>
          <w:sz w:val="24"/>
          <w:lang w:val="pt-PT"/>
        </w:rPr>
        <w:lastRenderedPageBreak/>
        <w:t>Análise de Resultados e ROI . . . . . . . . . . . . . . . 139</w:t>
      </w:r>
    </w:p>
    <w:p w14:paraId="09755883" w14:textId="77777777" w:rsidR="007129EB" w:rsidRPr="00B01B5E" w:rsidRDefault="002C6C47">
      <w:pPr>
        <w:rPr>
          <w:lang w:val="pt-PT"/>
        </w:rPr>
      </w:pPr>
      <w:r w:rsidRPr="00B01B5E">
        <w:rPr>
          <w:sz w:val="24"/>
          <w:lang w:val="pt-PT"/>
        </w:rPr>
        <w:t>Recursos Adicionais . . . . . . . . . . . . . . . . . . . . . . 144</w:t>
      </w:r>
    </w:p>
    <w:p w14:paraId="75D15BAC" w14:textId="77777777" w:rsidR="007129EB" w:rsidRPr="00B01B5E" w:rsidRDefault="002C6C47">
      <w:pPr>
        <w:rPr>
          <w:lang w:val="pt-PT"/>
        </w:rPr>
      </w:pPr>
      <w:r w:rsidRPr="00B01B5E">
        <w:rPr>
          <w:sz w:val="24"/>
          <w:lang w:val="pt-PT"/>
        </w:rPr>
        <w:t>Desenvolvimento Profissional . . . . . . . . . . . . . . 144</w:t>
      </w:r>
    </w:p>
    <w:p w14:paraId="7BB6DDA0" w14:textId="77777777" w:rsidR="007129EB" w:rsidRPr="00B01B5E" w:rsidRDefault="002C6C47">
      <w:pPr>
        <w:rPr>
          <w:lang w:val="pt-PT"/>
        </w:rPr>
      </w:pPr>
      <w:r w:rsidRPr="00B01B5E">
        <w:rPr>
          <w:sz w:val="24"/>
          <w:lang w:val="pt-PT"/>
        </w:rPr>
        <w:t>Ferramentas Digitais . . . . . . . . . . . . . . . . . . . 147</w:t>
      </w:r>
    </w:p>
    <w:p w14:paraId="316144FA" w14:textId="77777777" w:rsidR="007129EB" w:rsidRPr="00B01B5E" w:rsidRDefault="002C6C47">
      <w:pPr>
        <w:pStyle w:val="Heading1"/>
        <w:rPr>
          <w:lang w:val="pt-PT"/>
        </w:rPr>
      </w:pPr>
      <w:r w:rsidRPr="00B01B5E">
        <w:rPr>
          <w:color w:val="006600"/>
          <w:lang w:val="pt-PT"/>
        </w:rPr>
        <w:t>Pontos-Chave do Capítulo . . . . . . . . . . . . . . . . . . . 151</w:t>
      </w:r>
    </w:p>
    <w:p w14:paraId="7B9FFC6A" w14:textId="77777777" w:rsidR="007129EB" w:rsidRDefault="002C6C47">
      <w:r w:rsidRPr="00B01B5E">
        <w:rPr>
          <w:sz w:val="24"/>
          <w:lang w:val="pt-PT"/>
        </w:rPr>
        <w:t xml:space="preserve">Perguntas para Reflexão . . . . . . . . . . . . . . . . . . . </w:t>
      </w:r>
      <w:r>
        <w:rPr>
          <w:sz w:val="24"/>
        </w:rPr>
        <w:t>152</w:t>
      </w:r>
    </w:p>
    <w:p w14:paraId="43A3674B" w14:textId="77777777" w:rsidR="007129EB" w:rsidRDefault="002C6C47">
      <w:r>
        <w:rPr>
          <w:sz w:val="24"/>
        </w:rPr>
        <w:t>Conclusão do E-book . . . . . . . . . . . . . . . . . . . . . 152</w:t>
      </w:r>
    </w:p>
    <w:p w14:paraId="6EBE7A97" w14:textId="77777777" w:rsidR="007129EB" w:rsidRPr="00B01B5E" w:rsidRDefault="002C6C47">
      <w:pPr>
        <w:rPr>
          <w:lang w:val="pt-PT"/>
        </w:rPr>
      </w:pPr>
      <w:r w:rsidRPr="00B01B5E">
        <w:rPr>
          <w:sz w:val="24"/>
          <w:lang w:val="pt-PT"/>
        </w:rPr>
        <w:t>Introdução: Gestão da Mudança - Transformando Desafios em Oportunidades</w:t>
      </w:r>
    </w:p>
    <w:p w14:paraId="1C71E499" w14:textId="77777777" w:rsidR="007129EB" w:rsidRPr="00B01B5E" w:rsidRDefault="002C6C47">
      <w:pPr>
        <w:rPr>
          <w:lang w:val="pt-PT"/>
        </w:rPr>
      </w:pPr>
      <w:r w:rsidRPr="00B01B5E">
        <w:rPr>
          <w:sz w:val="24"/>
          <w:lang w:val="pt-PT"/>
        </w:rPr>
        <w:t>Em um mundo onde a única constante é a mudança, a capacidade de</w:t>
      </w:r>
    </w:p>
    <w:p w14:paraId="585B913B" w14:textId="77777777" w:rsidR="007129EB" w:rsidRPr="00B01B5E" w:rsidRDefault="002C6C47">
      <w:pPr>
        <w:rPr>
          <w:lang w:val="pt-PT"/>
        </w:rPr>
      </w:pPr>
      <w:r w:rsidRPr="00B01B5E">
        <w:rPr>
          <w:sz w:val="24"/>
          <w:lang w:val="pt-PT"/>
        </w:rPr>
        <w:t>gerenciar transformações de forma eficaz tornou-se uma competência essencial para organizações e profissionais. A gestão da mudança</w:t>
      </w:r>
    </w:p>
    <w:p w14:paraId="4BDF617E" w14:textId="77777777" w:rsidR="007129EB" w:rsidRPr="00B01B5E" w:rsidRDefault="002C6C47">
      <w:pPr>
        <w:rPr>
          <w:lang w:val="pt-PT"/>
        </w:rPr>
      </w:pPr>
      <w:r w:rsidRPr="00B01B5E">
        <w:rPr>
          <w:sz w:val="24"/>
          <w:lang w:val="pt-PT"/>
        </w:rPr>
        <w:t>não é mais um luxo ou uma disciplina isolada, mas sim um componente fundamental da estratégia organizacional e da liderança moderna.</w:t>
      </w:r>
    </w:p>
    <w:p w14:paraId="53AC0F8A" w14:textId="77777777" w:rsidR="007129EB" w:rsidRPr="00B01B5E" w:rsidRDefault="002C6C47">
      <w:pPr>
        <w:rPr>
          <w:lang w:val="pt-PT"/>
        </w:rPr>
      </w:pPr>
      <w:r w:rsidRPr="00B01B5E">
        <w:rPr>
          <w:sz w:val="24"/>
          <w:lang w:val="pt-PT"/>
        </w:rPr>
        <w:t>7</w:t>
      </w:r>
    </w:p>
    <w:p w14:paraId="0ADD0923" w14:textId="77777777" w:rsidR="007129EB" w:rsidRPr="00B01B5E" w:rsidRDefault="002C6C47">
      <w:pPr>
        <w:rPr>
          <w:lang w:val="pt-PT"/>
        </w:rPr>
      </w:pPr>
      <w:r w:rsidRPr="00B01B5E">
        <w:rPr>
          <w:sz w:val="24"/>
          <w:lang w:val="pt-PT"/>
        </w:rPr>
        <w:t>O Cenário actual da Mudança</w:t>
      </w:r>
    </w:p>
    <w:p w14:paraId="5CB43BAF" w14:textId="77777777" w:rsidR="007129EB" w:rsidRPr="00B01B5E" w:rsidRDefault="002C6C47">
      <w:pPr>
        <w:rPr>
          <w:lang w:val="pt-PT"/>
        </w:rPr>
      </w:pPr>
      <w:r w:rsidRPr="00B01B5E">
        <w:rPr>
          <w:sz w:val="24"/>
          <w:lang w:val="pt-PT"/>
        </w:rPr>
        <w:t>Vivemos em uma era de transformações sem precedentes. A digitalização acelerada, as mudanças nas expectativas dos consumidores,</w:t>
      </w:r>
    </w:p>
    <w:p w14:paraId="09629CB7" w14:textId="77777777" w:rsidR="007129EB" w:rsidRPr="00B01B5E" w:rsidRDefault="002C6C47">
      <w:pPr>
        <w:rPr>
          <w:lang w:val="pt-PT"/>
        </w:rPr>
      </w:pPr>
      <w:r w:rsidRPr="00B01B5E">
        <w:rPr>
          <w:sz w:val="24"/>
          <w:lang w:val="pt-PT"/>
        </w:rPr>
        <w:t>as pressões competitivas globais e as crises inesperadas como a pandemia de COVID-19 criaram um ambiente onde a adaptabilidade não</w:t>
      </w:r>
    </w:p>
    <w:p w14:paraId="2722E0CA" w14:textId="77777777" w:rsidR="007129EB" w:rsidRPr="00B01B5E" w:rsidRDefault="002C6C47">
      <w:pPr>
        <w:rPr>
          <w:lang w:val="pt-PT"/>
        </w:rPr>
      </w:pPr>
      <w:r w:rsidRPr="00B01B5E">
        <w:rPr>
          <w:sz w:val="24"/>
          <w:lang w:val="pt-PT"/>
        </w:rPr>
        <w:t>é apenas desejável, mas necessária para a sobrevivência.</w:t>
      </w:r>
    </w:p>
    <w:p w14:paraId="001663BA" w14:textId="77777777" w:rsidR="007129EB" w:rsidRPr="00B01B5E" w:rsidRDefault="002C6C47">
      <w:pPr>
        <w:rPr>
          <w:lang w:val="pt-PT"/>
        </w:rPr>
      </w:pPr>
      <w:r w:rsidRPr="00B01B5E">
        <w:rPr>
          <w:sz w:val="24"/>
          <w:lang w:val="pt-PT"/>
        </w:rPr>
        <w:t>As organizações enfrentam desafios complexos: - Implementação</w:t>
      </w:r>
    </w:p>
    <w:p w14:paraId="75FC8ED7" w14:textId="77777777" w:rsidR="007129EB" w:rsidRPr="00B01B5E" w:rsidRDefault="002C6C47">
      <w:pPr>
        <w:rPr>
          <w:lang w:val="pt-PT"/>
        </w:rPr>
      </w:pPr>
      <w:r w:rsidRPr="00B01B5E">
        <w:rPr>
          <w:sz w:val="24"/>
          <w:lang w:val="pt-PT"/>
        </w:rPr>
        <w:t>de novas tecnologias que transformam radicalmente os modelos de</w:t>
      </w:r>
    </w:p>
    <w:p w14:paraId="7500B7C1" w14:textId="77777777" w:rsidR="007129EB" w:rsidRPr="00B01B5E" w:rsidRDefault="002C6C47">
      <w:pPr>
        <w:rPr>
          <w:lang w:val="pt-PT"/>
        </w:rPr>
      </w:pPr>
      <w:r w:rsidRPr="00B01B5E">
        <w:rPr>
          <w:sz w:val="24"/>
          <w:lang w:val="pt-PT"/>
        </w:rPr>
        <w:t>negócio - Adaptação a mercados voláteis e imprevisíveis - Atração</w:t>
      </w:r>
    </w:p>
    <w:p w14:paraId="37965316" w14:textId="77777777" w:rsidR="007129EB" w:rsidRPr="00B01B5E" w:rsidRDefault="002C6C47">
      <w:pPr>
        <w:rPr>
          <w:lang w:val="pt-PT"/>
        </w:rPr>
      </w:pPr>
      <w:r w:rsidRPr="00B01B5E">
        <w:rPr>
          <w:sz w:val="24"/>
          <w:lang w:val="pt-PT"/>
        </w:rPr>
        <w:t>e retenção de talentos em um cenário de trabalho em constante</w:t>
      </w:r>
    </w:p>
    <w:p w14:paraId="1CFE4318" w14:textId="77777777" w:rsidR="007129EB" w:rsidRPr="00B01B5E" w:rsidRDefault="002C6C47">
      <w:pPr>
        <w:rPr>
          <w:lang w:val="pt-PT"/>
        </w:rPr>
      </w:pPr>
      <w:r w:rsidRPr="00B01B5E">
        <w:rPr>
          <w:sz w:val="24"/>
          <w:lang w:val="pt-PT"/>
        </w:rPr>
        <w:t>evolução - Necessidade de inovação contínua para manter a relevância - Pressões para maior sustentabilidade e responsabilidade</w:t>
      </w:r>
    </w:p>
    <w:p w14:paraId="6160A9DD" w14:textId="77777777" w:rsidR="007129EB" w:rsidRPr="00B01B5E" w:rsidRDefault="002C6C47">
      <w:pPr>
        <w:rPr>
          <w:lang w:val="pt-PT"/>
        </w:rPr>
      </w:pPr>
      <w:r w:rsidRPr="00B01B5E">
        <w:rPr>
          <w:sz w:val="24"/>
          <w:lang w:val="pt-PT"/>
        </w:rPr>
        <w:lastRenderedPageBreak/>
        <w:t>social</w:t>
      </w:r>
    </w:p>
    <w:p w14:paraId="54615B53" w14:textId="77777777" w:rsidR="007129EB" w:rsidRPr="00B01B5E" w:rsidRDefault="002C6C47">
      <w:pPr>
        <w:rPr>
          <w:lang w:val="pt-PT"/>
        </w:rPr>
      </w:pPr>
      <w:r w:rsidRPr="00B01B5E">
        <w:rPr>
          <w:sz w:val="24"/>
          <w:lang w:val="pt-PT"/>
        </w:rPr>
        <w:t>Neste contexto, a gestão da mudança emerge como uma disciplina</w:t>
      </w:r>
    </w:p>
    <w:p w14:paraId="35F96967" w14:textId="77777777" w:rsidR="007129EB" w:rsidRPr="00B01B5E" w:rsidRDefault="002C6C47">
      <w:pPr>
        <w:rPr>
          <w:lang w:val="pt-PT"/>
        </w:rPr>
      </w:pPr>
      <w:r w:rsidRPr="00B01B5E">
        <w:rPr>
          <w:sz w:val="24"/>
          <w:lang w:val="pt-PT"/>
        </w:rPr>
        <w:t>crítica que permite às organizações não apenas sobreviver às transformações, mas prosperar através delas.</w:t>
      </w:r>
    </w:p>
    <w:p w14:paraId="3C4D5DA0" w14:textId="77777777" w:rsidR="007129EB" w:rsidRPr="00B01B5E" w:rsidRDefault="002C6C47">
      <w:pPr>
        <w:rPr>
          <w:lang w:val="pt-PT"/>
        </w:rPr>
      </w:pPr>
      <w:r w:rsidRPr="00B01B5E">
        <w:rPr>
          <w:sz w:val="24"/>
          <w:lang w:val="pt-PT"/>
        </w:rPr>
        <w:t>Por Que a Gestão da Mudança Falha?</w:t>
      </w:r>
    </w:p>
    <w:p w14:paraId="7F0D885B" w14:textId="77777777" w:rsidR="007129EB" w:rsidRPr="00B01B5E" w:rsidRDefault="002C6C47">
      <w:pPr>
        <w:rPr>
          <w:lang w:val="pt-PT"/>
        </w:rPr>
      </w:pPr>
      <w:r w:rsidRPr="00B01B5E">
        <w:rPr>
          <w:sz w:val="24"/>
          <w:lang w:val="pt-PT"/>
        </w:rPr>
        <w:t>Apesar de sua importância, muitas iniciativas de mudança não alcançam seus objetivos. Estudos mostram que cerca de 70% dos esforços de transformação organizacional não atingem os resultados</w:t>
      </w:r>
    </w:p>
    <w:p w14:paraId="453504F8" w14:textId="77777777" w:rsidR="007129EB" w:rsidRPr="00B01B5E" w:rsidRDefault="002C6C47">
      <w:pPr>
        <w:rPr>
          <w:lang w:val="pt-PT"/>
        </w:rPr>
      </w:pPr>
      <w:r w:rsidRPr="00B01B5E">
        <w:rPr>
          <w:sz w:val="24"/>
          <w:lang w:val="pt-PT"/>
        </w:rPr>
        <w:t>esperados. As razões para essas falhas são múltiplas:</w:t>
      </w:r>
    </w:p>
    <w:p w14:paraId="1E0C65F4" w14:textId="77777777" w:rsidR="007129EB" w:rsidRPr="00B01B5E" w:rsidRDefault="002C6C47">
      <w:pPr>
        <w:rPr>
          <w:lang w:val="pt-PT"/>
        </w:rPr>
      </w:pPr>
      <w:r w:rsidRPr="00B01B5E">
        <w:rPr>
          <w:sz w:val="24"/>
          <w:lang w:val="pt-PT"/>
        </w:rPr>
        <w:t>• Foco excessivo nos aspectos técnicos, negligenciando o fator</w:t>
      </w:r>
    </w:p>
    <w:p w14:paraId="5CAFFC88" w14:textId="77777777" w:rsidR="007129EB" w:rsidRPr="00B01B5E" w:rsidRDefault="002C6C47">
      <w:pPr>
        <w:rPr>
          <w:lang w:val="pt-PT"/>
        </w:rPr>
      </w:pPr>
      <w:r w:rsidRPr="00B01B5E">
        <w:rPr>
          <w:sz w:val="24"/>
          <w:lang w:val="pt-PT"/>
        </w:rPr>
        <w:t>humano</w:t>
      </w:r>
    </w:p>
    <w:p w14:paraId="6677E4C4" w14:textId="77777777" w:rsidR="007129EB" w:rsidRPr="00B01B5E" w:rsidRDefault="002C6C47">
      <w:pPr>
        <w:rPr>
          <w:lang w:val="pt-PT"/>
        </w:rPr>
      </w:pPr>
      <w:r w:rsidRPr="00B01B5E">
        <w:rPr>
          <w:sz w:val="24"/>
          <w:lang w:val="pt-PT"/>
        </w:rPr>
        <w:t>• Comunicação inadequada sobre os motivos e benefícios da mudança</w:t>
      </w:r>
    </w:p>
    <w:p w14:paraId="20901A9B" w14:textId="77777777" w:rsidR="007129EB" w:rsidRPr="00B01B5E" w:rsidRDefault="002C6C47">
      <w:pPr>
        <w:rPr>
          <w:lang w:val="pt-PT"/>
        </w:rPr>
      </w:pPr>
      <w:r w:rsidRPr="00B01B5E">
        <w:rPr>
          <w:sz w:val="24"/>
          <w:lang w:val="pt-PT"/>
        </w:rPr>
        <w:t>• Falta de envolvimento e comprometimento da liderança</w:t>
      </w:r>
    </w:p>
    <w:p w14:paraId="53597942" w14:textId="77777777" w:rsidR="007129EB" w:rsidRPr="00B01B5E" w:rsidRDefault="002C6C47">
      <w:pPr>
        <w:rPr>
          <w:lang w:val="pt-PT"/>
        </w:rPr>
      </w:pPr>
      <w:r w:rsidRPr="00B01B5E">
        <w:rPr>
          <w:sz w:val="24"/>
          <w:lang w:val="pt-PT"/>
        </w:rPr>
        <w:t>• Ausência de uma abordagem estruturada para gerenciar a transição</w:t>
      </w:r>
    </w:p>
    <w:p w14:paraId="2A8DC7B9" w14:textId="77777777" w:rsidR="007129EB" w:rsidRPr="00B01B5E" w:rsidRDefault="002C6C47">
      <w:pPr>
        <w:rPr>
          <w:lang w:val="pt-PT"/>
        </w:rPr>
      </w:pPr>
      <w:r w:rsidRPr="00B01B5E">
        <w:rPr>
          <w:sz w:val="24"/>
          <w:lang w:val="pt-PT"/>
        </w:rPr>
        <w:t>• Resistência não gerenciada dos colaboradores</w:t>
      </w:r>
    </w:p>
    <w:p w14:paraId="1C33C985" w14:textId="77777777" w:rsidR="007129EB" w:rsidRPr="00B01B5E" w:rsidRDefault="002C6C47">
      <w:pPr>
        <w:rPr>
          <w:lang w:val="pt-PT"/>
        </w:rPr>
      </w:pPr>
      <w:r w:rsidRPr="00B01B5E">
        <w:rPr>
          <w:sz w:val="24"/>
          <w:lang w:val="pt-PT"/>
        </w:rPr>
        <w:t>• Expectativas irrealistas sobre o tempo necessário para a mudança se consolidar</w:t>
      </w:r>
    </w:p>
    <w:p w14:paraId="09C6A778" w14:textId="77777777" w:rsidR="007129EB" w:rsidRPr="00B01B5E" w:rsidRDefault="002C6C47">
      <w:pPr>
        <w:rPr>
          <w:lang w:val="pt-PT"/>
        </w:rPr>
      </w:pPr>
      <w:r w:rsidRPr="00B01B5E">
        <w:rPr>
          <w:sz w:val="24"/>
          <w:lang w:val="pt-PT"/>
        </w:rPr>
        <w:t>• Falha em adaptar a abordagem às necessidades específicas da</w:t>
      </w:r>
    </w:p>
    <w:p w14:paraId="25136A42" w14:textId="77777777" w:rsidR="007129EB" w:rsidRPr="00B01B5E" w:rsidRDefault="002C6C47">
      <w:pPr>
        <w:rPr>
          <w:lang w:val="pt-PT"/>
        </w:rPr>
      </w:pPr>
      <w:r w:rsidRPr="00B01B5E">
        <w:rPr>
          <w:sz w:val="24"/>
          <w:lang w:val="pt-PT"/>
        </w:rPr>
        <w:t>organização</w:t>
      </w:r>
    </w:p>
    <w:p w14:paraId="74E01A46" w14:textId="77777777" w:rsidR="007129EB" w:rsidRPr="00B01B5E" w:rsidRDefault="002C6C47">
      <w:pPr>
        <w:rPr>
          <w:lang w:val="pt-PT"/>
        </w:rPr>
      </w:pPr>
      <w:r w:rsidRPr="00B01B5E">
        <w:rPr>
          <w:sz w:val="24"/>
          <w:lang w:val="pt-PT"/>
        </w:rPr>
        <w:t>Estas falhas não apenas comprometem os objetivos imediatos da mudança, mas também podem criar ceticismo e resistência a futuras</w:t>
      </w:r>
    </w:p>
    <w:p w14:paraId="545CE764" w14:textId="77777777" w:rsidR="007129EB" w:rsidRPr="00B01B5E" w:rsidRDefault="002C6C47">
      <w:pPr>
        <w:rPr>
          <w:lang w:val="pt-PT"/>
        </w:rPr>
      </w:pPr>
      <w:r w:rsidRPr="00B01B5E">
        <w:rPr>
          <w:sz w:val="24"/>
          <w:lang w:val="pt-PT"/>
        </w:rPr>
        <w:t>iniciativas, criando um ciclo negativo difícil de romper.</w:t>
      </w:r>
    </w:p>
    <w:p w14:paraId="0B25B9D4" w14:textId="77777777" w:rsidR="007129EB" w:rsidRPr="00B01B5E" w:rsidRDefault="002C6C47">
      <w:pPr>
        <w:rPr>
          <w:lang w:val="pt-PT"/>
        </w:rPr>
      </w:pPr>
      <w:r w:rsidRPr="00B01B5E">
        <w:rPr>
          <w:sz w:val="24"/>
          <w:lang w:val="pt-PT"/>
        </w:rPr>
        <w:t>Uma Nova Abordagem para a Gestão da Mudança</w:t>
      </w:r>
    </w:p>
    <w:p w14:paraId="4156ACF8" w14:textId="77777777" w:rsidR="007129EB" w:rsidRPr="00B01B5E" w:rsidRDefault="002C6C47">
      <w:pPr>
        <w:rPr>
          <w:lang w:val="pt-PT"/>
        </w:rPr>
      </w:pPr>
      <w:r w:rsidRPr="00B01B5E">
        <w:rPr>
          <w:sz w:val="24"/>
          <w:lang w:val="pt-PT"/>
        </w:rPr>
        <w:t>Este e-book propõe uma visão renovada da gestão da mudança, que</w:t>
      </w:r>
    </w:p>
    <w:p w14:paraId="35366D5A" w14:textId="77777777" w:rsidR="007129EB" w:rsidRPr="00B01B5E" w:rsidRDefault="002C6C47">
      <w:pPr>
        <w:rPr>
          <w:lang w:val="pt-PT"/>
        </w:rPr>
      </w:pPr>
      <w:r w:rsidRPr="00B01B5E">
        <w:rPr>
          <w:sz w:val="24"/>
          <w:lang w:val="pt-PT"/>
        </w:rPr>
        <w:t>reconhece tanto sua complexidade quanto seu potencial transfor8</w:t>
      </w:r>
    </w:p>
    <w:p w14:paraId="040DE593" w14:textId="77777777" w:rsidR="007129EB" w:rsidRPr="00B01B5E" w:rsidRDefault="002C6C47">
      <w:pPr>
        <w:rPr>
          <w:lang w:val="pt-PT"/>
        </w:rPr>
      </w:pPr>
      <w:r w:rsidRPr="00B01B5E">
        <w:rPr>
          <w:sz w:val="24"/>
          <w:lang w:val="pt-PT"/>
        </w:rPr>
        <w:t>mador. Baseando-se em décadas de pesquisa, modelos comprovados</w:t>
      </w:r>
    </w:p>
    <w:p w14:paraId="242CDDA5" w14:textId="77777777" w:rsidR="007129EB" w:rsidRPr="00B01B5E" w:rsidRDefault="002C6C47">
      <w:pPr>
        <w:rPr>
          <w:lang w:val="pt-PT"/>
        </w:rPr>
      </w:pPr>
      <w:r w:rsidRPr="00B01B5E">
        <w:rPr>
          <w:sz w:val="24"/>
          <w:lang w:val="pt-PT"/>
        </w:rPr>
        <w:t>e casos de sucesso recentes, apresentamos uma abordagem que:</w:t>
      </w:r>
    </w:p>
    <w:p w14:paraId="683FC0FB" w14:textId="77777777" w:rsidR="007129EB" w:rsidRPr="00B01B5E" w:rsidRDefault="002C6C47">
      <w:pPr>
        <w:rPr>
          <w:lang w:val="pt-PT"/>
        </w:rPr>
      </w:pPr>
      <w:r w:rsidRPr="00B01B5E">
        <w:rPr>
          <w:sz w:val="24"/>
          <w:lang w:val="pt-PT"/>
        </w:rPr>
        <w:lastRenderedPageBreak/>
        <w:t>• Coloca as pessoas no centro do processo de mudança</w:t>
      </w:r>
    </w:p>
    <w:p w14:paraId="70DB464E" w14:textId="77777777" w:rsidR="007129EB" w:rsidRPr="00B01B5E" w:rsidRDefault="002C6C47">
      <w:pPr>
        <w:rPr>
          <w:lang w:val="pt-PT"/>
        </w:rPr>
      </w:pPr>
      <w:r w:rsidRPr="00B01B5E">
        <w:rPr>
          <w:sz w:val="24"/>
          <w:lang w:val="pt-PT"/>
        </w:rPr>
        <w:t>• Integra os melhores elementos de diferentes modelos e frameworks</w:t>
      </w:r>
    </w:p>
    <w:p w14:paraId="27251879" w14:textId="77777777" w:rsidR="007129EB" w:rsidRPr="00B01B5E" w:rsidRDefault="002C6C47">
      <w:pPr>
        <w:rPr>
          <w:lang w:val="pt-PT"/>
        </w:rPr>
      </w:pPr>
      <w:r w:rsidRPr="00B01B5E">
        <w:rPr>
          <w:sz w:val="24"/>
          <w:lang w:val="pt-PT"/>
        </w:rPr>
        <w:t>• Reconhece a natureza contínua e não linear da mudança</w:t>
      </w:r>
    </w:p>
    <w:p w14:paraId="5528906E" w14:textId="77777777" w:rsidR="007129EB" w:rsidRPr="00B01B5E" w:rsidRDefault="002C6C47">
      <w:pPr>
        <w:rPr>
          <w:lang w:val="pt-PT"/>
        </w:rPr>
      </w:pPr>
      <w:r w:rsidRPr="00B01B5E">
        <w:rPr>
          <w:sz w:val="24"/>
          <w:lang w:val="pt-PT"/>
        </w:rPr>
        <w:t>• Aproveita as possibilidades oferecidas pelas novas tecnologias</w:t>
      </w:r>
    </w:p>
    <w:p w14:paraId="1039A7D4" w14:textId="77777777" w:rsidR="007129EB" w:rsidRPr="00B01B5E" w:rsidRDefault="002C6C47">
      <w:pPr>
        <w:rPr>
          <w:lang w:val="pt-PT"/>
        </w:rPr>
      </w:pPr>
      <w:r w:rsidRPr="00B01B5E">
        <w:rPr>
          <w:sz w:val="24"/>
          <w:lang w:val="pt-PT"/>
        </w:rPr>
        <w:t>• Equilibra rigor metodológico com flexibilidade e adaptabilidade</w:t>
      </w:r>
    </w:p>
    <w:p w14:paraId="0EE817A8" w14:textId="77777777" w:rsidR="007129EB" w:rsidRPr="00B01B5E" w:rsidRDefault="002C6C47">
      <w:pPr>
        <w:rPr>
          <w:lang w:val="pt-PT"/>
        </w:rPr>
      </w:pPr>
      <w:r w:rsidRPr="00B01B5E">
        <w:rPr>
          <w:sz w:val="24"/>
          <w:lang w:val="pt-PT"/>
        </w:rPr>
        <w:t>• Conecta a gestão da mudança com os objetivos estratégicos da</w:t>
      </w:r>
    </w:p>
    <w:p w14:paraId="78E03EE0" w14:textId="77777777" w:rsidR="007129EB" w:rsidRPr="00B01B5E" w:rsidRDefault="002C6C47">
      <w:pPr>
        <w:rPr>
          <w:lang w:val="pt-PT"/>
        </w:rPr>
      </w:pPr>
      <w:r w:rsidRPr="00B01B5E">
        <w:rPr>
          <w:sz w:val="24"/>
          <w:lang w:val="pt-PT"/>
        </w:rPr>
        <w:t>organização</w:t>
      </w:r>
    </w:p>
    <w:p w14:paraId="4DD91614" w14:textId="77777777" w:rsidR="007129EB" w:rsidRPr="00B01B5E" w:rsidRDefault="002C6C47">
      <w:pPr>
        <w:rPr>
          <w:lang w:val="pt-PT"/>
        </w:rPr>
      </w:pPr>
      <w:r w:rsidRPr="00B01B5E">
        <w:rPr>
          <w:sz w:val="24"/>
          <w:lang w:val="pt-PT"/>
        </w:rPr>
        <w:t>Nossa proposta não é apenas teórica, mas profundamente prática,</w:t>
      </w:r>
    </w:p>
    <w:p w14:paraId="1C30DD1A" w14:textId="77777777" w:rsidR="007129EB" w:rsidRPr="00B01B5E" w:rsidRDefault="002C6C47">
      <w:pPr>
        <w:rPr>
          <w:lang w:val="pt-PT"/>
        </w:rPr>
      </w:pPr>
      <w:r w:rsidRPr="00B01B5E">
        <w:rPr>
          <w:sz w:val="24"/>
          <w:lang w:val="pt-PT"/>
        </w:rPr>
        <w:t>oferecendo ferramentas, técnicas e insights que podem ser aplicados</w:t>
      </w:r>
    </w:p>
    <w:p w14:paraId="199EEE23" w14:textId="77777777" w:rsidR="007129EB" w:rsidRPr="00B01B5E" w:rsidRDefault="002C6C47">
      <w:pPr>
        <w:rPr>
          <w:lang w:val="pt-PT"/>
        </w:rPr>
      </w:pPr>
      <w:r w:rsidRPr="00B01B5E">
        <w:rPr>
          <w:sz w:val="24"/>
          <w:lang w:val="pt-PT"/>
        </w:rPr>
        <w:t>imediatamente em qualquer contexto organizacional.</w:t>
      </w:r>
    </w:p>
    <w:p w14:paraId="01227755" w14:textId="77777777" w:rsidR="007129EB" w:rsidRPr="00B01B5E" w:rsidRDefault="002C6C47">
      <w:pPr>
        <w:rPr>
          <w:lang w:val="pt-PT"/>
        </w:rPr>
      </w:pPr>
      <w:r w:rsidRPr="00B01B5E">
        <w:rPr>
          <w:sz w:val="24"/>
          <w:lang w:val="pt-PT"/>
        </w:rPr>
        <w:t>Para Quem é Este E-book?</w:t>
      </w:r>
    </w:p>
    <w:p w14:paraId="2248975A" w14:textId="77777777" w:rsidR="007129EB" w:rsidRPr="00B01B5E" w:rsidRDefault="002C6C47">
      <w:pPr>
        <w:rPr>
          <w:lang w:val="pt-PT"/>
        </w:rPr>
      </w:pPr>
      <w:r w:rsidRPr="00B01B5E">
        <w:rPr>
          <w:sz w:val="24"/>
          <w:lang w:val="pt-PT"/>
        </w:rPr>
        <w:t>Este material foi desenvolvido para atender às necessidades de diversos públicos:</w:t>
      </w:r>
    </w:p>
    <w:p w14:paraId="55E31643" w14:textId="77777777" w:rsidR="007129EB" w:rsidRPr="00B01B5E" w:rsidRDefault="002C6C47">
      <w:pPr>
        <w:rPr>
          <w:lang w:val="pt-PT"/>
        </w:rPr>
      </w:pPr>
      <w:r w:rsidRPr="00B01B5E">
        <w:rPr>
          <w:sz w:val="24"/>
          <w:lang w:val="pt-PT"/>
        </w:rPr>
        <w:t>• Líderes e Executivos que precisam conduzir transformações</w:t>
      </w:r>
    </w:p>
    <w:p w14:paraId="03D9E105" w14:textId="77777777" w:rsidR="007129EB" w:rsidRPr="00B01B5E" w:rsidRDefault="002C6C47">
      <w:pPr>
        <w:rPr>
          <w:lang w:val="pt-PT"/>
        </w:rPr>
      </w:pPr>
      <w:r w:rsidRPr="00B01B5E">
        <w:rPr>
          <w:sz w:val="24"/>
          <w:lang w:val="pt-PT"/>
        </w:rPr>
        <w:t>organizacionais e definir estratégias de mudança</w:t>
      </w:r>
    </w:p>
    <w:p w14:paraId="589A4259" w14:textId="77777777" w:rsidR="007129EB" w:rsidRPr="00B01B5E" w:rsidRDefault="002C6C47">
      <w:pPr>
        <w:rPr>
          <w:lang w:val="pt-PT"/>
        </w:rPr>
      </w:pPr>
      <w:r w:rsidRPr="00B01B5E">
        <w:rPr>
          <w:sz w:val="24"/>
          <w:lang w:val="pt-PT"/>
        </w:rPr>
        <w:t>• Gestores de Mudança que buscam aprimorar suas habilidades</w:t>
      </w:r>
    </w:p>
    <w:p w14:paraId="30F03FC0" w14:textId="77777777" w:rsidR="007129EB" w:rsidRPr="00B01B5E" w:rsidRDefault="002C6C47">
      <w:pPr>
        <w:rPr>
          <w:lang w:val="pt-PT"/>
        </w:rPr>
      </w:pPr>
      <w:r w:rsidRPr="00B01B5E">
        <w:rPr>
          <w:sz w:val="24"/>
          <w:lang w:val="pt-PT"/>
        </w:rPr>
        <w:t>e conhecimentos</w:t>
      </w:r>
    </w:p>
    <w:p w14:paraId="0BCA866A" w14:textId="77777777" w:rsidR="007129EB" w:rsidRPr="00B01B5E" w:rsidRDefault="002C6C47">
      <w:pPr>
        <w:rPr>
          <w:lang w:val="pt-PT"/>
        </w:rPr>
      </w:pPr>
      <w:r w:rsidRPr="00B01B5E">
        <w:rPr>
          <w:sz w:val="24"/>
          <w:lang w:val="pt-PT"/>
        </w:rPr>
        <w:t>• Profissionais de RH envolvidos na gestão de pessoas durante</w:t>
      </w:r>
    </w:p>
    <w:p w14:paraId="739345EE" w14:textId="77777777" w:rsidR="007129EB" w:rsidRPr="00B01B5E" w:rsidRDefault="002C6C47">
      <w:pPr>
        <w:rPr>
          <w:lang w:val="pt-PT"/>
        </w:rPr>
      </w:pPr>
      <w:r w:rsidRPr="00B01B5E">
        <w:rPr>
          <w:sz w:val="24"/>
          <w:lang w:val="pt-PT"/>
        </w:rPr>
        <w:t>processos de transformação</w:t>
      </w:r>
    </w:p>
    <w:p w14:paraId="73EEA8DA" w14:textId="77777777" w:rsidR="007129EB" w:rsidRPr="00B01B5E" w:rsidRDefault="002C6C47">
      <w:pPr>
        <w:rPr>
          <w:lang w:val="pt-PT"/>
        </w:rPr>
      </w:pPr>
      <w:r w:rsidRPr="00B01B5E">
        <w:rPr>
          <w:sz w:val="24"/>
          <w:lang w:val="pt-PT"/>
        </w:rPr>
        <w:t>• Consultores de Negócios que auxiliam empresas em processos de mudança</w:t>
      </w:r>
    </w:p>
    <w:p w14:paraId="25D0BAE4" w14:textId="77777777" w:rsidR="007129EB" w:rsidRPr="00B01B5E" w:rsidRDefault="002C6C47">
      <w:pPr>
        <w:rPr>
          <w:lang w:val="pt-PT"/>
        </w:rPr>
      </w:pPr>
      <w:r w:rsidRPr="00B01B5E">
        <w:rPr>
          <w:sz w:val="24"/>
          <w:lang w:val="pt-PT"/>
        </w:rPr>
        <w:t>• Especialistas em Transformação Digital focados na implementação de novas tecnologias</w:t>
      </w:r>
    </w:p>
    <w:p w14:paraId="539E94DE" w14:textId="77777777" w:rsidR="007129EB" w:rsidRPr="00B01B5E" w:rsidRDefault="002C6C47">
      <w:pPr>
        <w:rPr>
          <w:lang w:val="pt-PT"/>
        </w:rPr>
      </w:pPr>
      <w:r w:rsidRPr="00B01B5E">
        <w:rPr>
          <w:sz w:val="24"/>
          <w:lang w:val="pt-PT"/>
        </w:rPr>
        <w:t>• Gestores de Projetos que precisam incorporar práticas de</w:t>
      </w:r>
    </w:p>
    <w:p w14:paraId="05C1F2E7" w14:textId="77777777" w:rsidR="007129EB" w:rsidRPr="00B01B5E" w:rsidRDefault="002C6C47">
      <w:pPr>
        <w:rPr>
          <w:lang w:val="pt-PT"/>
        </w:rPr>
      </w:pPr>
      <w:r w:rsidRPr="00B01B5E">
        <w:rPr>
          <w:sz w:val="24"/>
          <w:lang w:val="pt-PT"/>
        </w:rPr>
        <w:t>gestão de mudanças</w:t>
      </w:r>
    </w:p>
    <w:p w14:paraId="7C902AC2" w14:textId="77777777" w:rsidR="007129EB" w:rsidRPr="00B01B5E" w:rsidRDefault="002C6C47">
      <w:pPr>
        <w:rPr>
          <w:lang w:val="pt-PT"/>
        </w:rPr>
      </w:pPr>
      <w:r w:rsidRPr="00B01B5E">
        <w:rPr>
          <w:sz w:val="24"/>
          <w:lang w:val="pt-PT"/>
        </w:rPr>
        <w:t>• Empreendedores que buscam adaptar seus negócios a um ambiente em constante evolução</w:t>
      </w:r>
    </w:p>
    <w:p w14:paraId="41C54013" w14:textId="77777777" w:rsidR="007129EB" w:rsidRPr="00B01B5E" w:rsidRDefault="002C6C47">
      <w:pPr>
        <w:rPr>
          <w:lang w:val="pt-PT"/>
        </w:rPr>
      </w:pPr>
      <w:r w:rsidRPr="00B01B5E">
        <w:rPr>
          <w:sz w:val="24"/>
          <w:lang w:val="pt-PT"/>
        </w:rPr>
        <w:lastRenderedPageBreak/>
        <w:t>• Estudantes e Acadêmicos interessados em teorias e práticas</w:t>
      </w:r>
    </w:p>
    <w:p w14:paraId="4737EC73" w14:textId="77777777" w:rsidR="007129EB" w:rsidRPr="00B01B5E" w:rsidRDefault="002C6C47">
      <w:pPr>
        <w:rPr>
          <w:lang w:val="pt-PT"/>
        </w:rPr>
      </w:pPr>
      <w:r w:rsidRPr="00B01B5E">
        <w:rPr>
          <w:sz w:val="24"/>
          <w:lang w:val="pt-PT"/>
        </w:rPr>
        <w:t>contemporâneas de gestão</w:t>
      </w:r>
    </w:p>
    <w:p w14:paraId="4776BF8F" w14:textId="77777777" w:rsidR="007129EB" w:rsidRPr="00B01B5E" w:rsidRDefault="002C6C47">
      <w:pPr>
        <w:rPr>
          <w:lang w:val="pt-PT"/>
        </w:rPr>
      </w:pPr>
      <w:r w:rsidRPr="00B01B5E">
        <w:rPr>
          <w:sz w:val="24"/>
          <w:lang w:val="pt-PT"/>
        </w:rPr>
        <w:t>Independentemente de sua função ou nível de experiência, você encontrará neste e-book insights valiosos e ferramentas práticas para</w:t>
      </w:r>
    </w:p>
    <w:p w14:paraId="319FAB3D" w14:textId="77777777" w:rsidR="007129EB" w:rsidRPr="00B01B5E" w:rsidRDefault="002C6C47">
      <w:pPr>
        <w:rPr>
          <w:lang w:val="pt-PT"/>
        </w:rPr>
      </w:pPr>
      <w:r w:rsidRPr="00B01B5E">
        <w:rPr>
          <w:sz w:val="24"/>
          <w:lang w:val="pt-PT"/>
        </w:rPr>
        <w:t>navegar com sucesso pelos desafios da mudança.</w:t>
      </w:r>
    </w:p>
    <w:p w14:paraId="55791847" w14:textId="77777777" w:rsidR="007129EB" w:rsidRPr="00B01B5E" w:rsidRDefault="002C6C47">
      <w:pPr>
        <w:rPr>
          <w:lang w:val="pt-PT"/>
        </w:rPr>
      </w:pPr>
      <w:r w:rsidRPr="00B01B5E">
        <w:rPr>
          <w:sz w:val="24"/>
          <w:lang w:val="pt-PT"/>
        </w:rPr>
        <w:t>Como Utilizar Este E-book</w:t>
      </w:r>
    </w:p>
    <w:p w14:paraId="21A542D2" w14:textId="77777777" w:rsidR="007129EB" w:rsidRPr="00B01B5E" w:rsidRDefault="002C6C47">
      <w:pPr>
        <w:rPr>
          <w:lang w:val="pt-PT"/>
        </w:rPr>
      </w:pPr>
      <w:r w:rsidRPr="00B01B5E">
        <w:rPr>
          <w:sz w:val="24"/>
          <w:lang w:val="pt-PT"/>
        </w:rPr>
        <w:t>Este material foi estruturado para permitir diferentes formas de</w:t>
      </w:r>
    </w:p>
    <w:p w14:paraId="5C0142C3" w14:textId="77777777" w:rsidR="007129EB" w:rsidRPr="00B01B5E" w:rsidRDefault="002C6C47">
      <w:pPr>
        <w:rPr>
          <w:lang w:val="pt-PT"/>
        </w:rPr>
      </w:pPr>
      <w:r w:rsidRPr="00B01B5E">
        <w:rPr>
          <w:sz w:val="24"/>
          <w:lang w:val="pt-PT"/>
        </w:rPr>
        <w:t>leitura e utilização:</w:t>
      </w:r>
    </w:p>
    <w:p w14:paraId="376B0FD4" w14:textId="77777777" w:rsidR="007129EB" w:rsidRPr="00B01B5E" w:rsidRDefault="002C6C47">
      <w:pPr>
        <w:rPr>
          <w:lang w:val="pt-PT"/>
        </w:rPr>
      </w:pPr>
      <w:r w:rsidRPr="00B01B5E">
        <w:rPr>
          <w:sz w:val="24"/>
          <w:lang w:val="pt-PT"/>
        </w:rPr>
        <w:t>9</w:t>
      </w:r>
    </w:p>
    <w:p w14:paraId="214AFB74" w14:textId="77777777" w:rsidR="007129EB" w:rsidRPr="00B01B5E" w:rsidRDefault="002C6C47">
      <w:pPr>
        <w:rPr>
          <w:lang w:val="pt-PT"/>
        </w:rPr>
      </w:pPr>
      <w:r w:rsidRPr="00B01B5E">
        <w:rPr>
          <w:sz w:val="24"/>
          <w:lang w:val="pt-PT"/>
        </w:rPr>
        <w:t>• Leitura sequencial: Para uma compreensão completa e progressiva do tema</w:t>
      </w:r>
    </w:p>
    <w:p w14:paraId="549D56E6" w14:textId="77777777" w:rsidR="007129EB" w:rsidRPr="00B01B5E" w:rsidRDefault="002C6C47">
      <w:pPr>
        <w:rPr>
          <w:lang w:val="pt-PT"/>
        </w:rPr>
      </w:pPr>
      <w:r w:rsidRPr="00B01B5E">
        <w:rPr>
          <w:sz w:val="24"/>
          <w:lang w:val="pt-PT"/>
        </w:rPr>
        <w:t>• Consulta por tópicos: Para acessar rapidamente informações</w:t>
      </w:r>
    </w:p>
    <w:p w14:paraId="331B9384" w14:textId="77777777" w:rsidR="007129EB" w:rsidRPr="00B01B5E" w:rsidRDefault="002C6C47">
      <w:pPr>
        <w:rPr>
          <w:lang w:val="pt-PT"/>
        </w:rPr>
      </w:pPr>
      <w:r w:rsidRPr="00B01B5E">
        <w:rPr>
          <w:sz w:val="24"/>
          <w:lang w:val="pt-PT"/>
        </w:rPr>
        <w:t>específicas</w:t>
      </w:r>
    </w:p>
    <w:p w14:paraId="43F70040" w14:textId="77777777" w:rsidR="007129EB" w:rsidRPr="00B01B5E" w:rsidRDefault="002C6C47">
      <w:pPr>
        <w:rPr>
          <w:lang w:val="pt-PT"/>
        </w:rPr>
      </w:pPr>
      <w:r w:rsidRPr="00B01B5E">
        <w:rPr>
          <w:sz w:val="24"/>
          <w:lang w:val="pt-PT"/>
        </w:rPr>
        <w:t>• Aplicação prática: Utilizando os templates, checklists e ferramentas fornecidos</w:t>
      </w:r>
    </w:p>
    <w:p w14:paraId="75D17428" w14:textId="77777777" w:rsidR="007129EB" w:rsidRPr="00B01B5E" w:rsidRDefault="002C6C47">
      <w:pPr>
        <w:rPr>
          <w:lang w:val="pt-PT"/>
        </w:rPr>
      </w:pPr>
      <w:r w:rsidRPr="00B01B5E">
        <w:rPr>
          <w:sz w:val="24"/>
          <w:lang w:val="pt-PT"/>
        </w:rPr>
        <w:t>• Aprendizado contínuo: Aproveitando os recursos adicionais</w:t>
      </w:r>
    </w:p>
    <w:p w14:paraId="7F622BB9" w14:textId="77777777" w:rsidR="007129EB" w:rsidRPr="00B01B5E" w:rsidRDefault="002C6C47">
      <w:pPr>
        <w:rPr>
          <w:lang w:val="pt-PT"/>
        </w:rPr>
      </w:pPr>
      <w:r w:rsidRPr="00B01B5E">
        <w:rPr>
          <w:sz w:val="24"/>
          <w:lang w:val="pt-PT"/>
        </w:rPr>
        <w:t>e referências</w:t>
      </w:r>
    </w:p>
    <w:p w14:paraId="74344886" w14:textId="77777777" w:rsidR="007129EB" w:rsidRPr="00B01B5E" w:rsidRDefault="002C6C47">
      <w:pPr>
        <w:rPr>
          <w:lang w:val="pt-PT"/>
        </w:rPr>
      </w:pPr>
      <w:r w:rsidRPr="00B01B5E">
        <w:rPr>
          <w:sz w:val="24"/>
          <w:lang w:val="pt-PT"/>
        </w:rPr>
        <w:t>Cada capítulo começa com objetivos claros de aprendizado e termina com pontos-chave e questões para reflexão. Os exemplos práticos, estudos de caso e elementos visuais foram cuidadosamente selecionados para ilustrar conceitos e facilitar a compreensão.</w:t>
      </w:r>
    </w:p>
    <w:p w14:paraId="14CF2150" w14:textId="77777777" w:rsidR="007129EB" w:rsidRPr="00B01B5E" w:rsidRDefault="002C6C47">
      <w:pPr>
        <w:rPr>
          <w:lang w:val="pt-PT"/>
        </w:rPr>
      </w:pPr>
      <w:r w:rsidRPr="00B01B5E">
        <w:rPr>
          <w:sz w:val="24"/>
          <w:lang w:val="pt-PT"/>
        </w:rPr>
        <w:t>Convidamos você a não apenas ler, mas a interagir com o conteúdo,</w:t>
      </w:r>
    </w:p>
    <w:p w14:paraId="693DAB70" w14:textId="77777777" w:rsidR="007129EB" w:rsidRPr="00B01B5E" w:rsidRDefault="002C6C47">
      <w:pPr>
        <w:rPr>
          <w:lang w:val="pt-PT"/>
        </w:rPr>
      </w:pPr>
      <w:r w:rsidRPr="00B01B5E">
        <w:rPr>
          <w:sz w:val="24"/>
          <w:lang w:val="pt-PT"/>
        </w:rPr>
        <w:t>aplicar os conceitos em seu contexto específico e adaptar as ferramentas às suas necessidades particulares.</w:t>
      </w:r>
    </w:p>
    <w:p w14:paraId="7DE6DC6C" w14:textId="77777777" w:rsidR="007129EB" w:rsidRPr="00B01B5E" w:rsidRDefault="002C6C47">
      <w:pPr>
        <w:rPr>
          <w:lang w:val="pt-PT"/>
        </w:rPr>
      </w:pPr>
      <w:r w:rsidRPr="00B01B5E">
        <w:rPr>
          <w:sz w:val="24"/>
          <w:lang w:val="pt-PT"/>
        </w:rPr>
        <w:t>A Jornada que Temos Pela Frente</w:t>
      </w:r>
    </w:p>
    <w:p w14:paraId="1CA31B4A" w14:textId="77777777" w:rsidR="007129EB" w:rsidRPr="00B01B5E" w:rsidRDefault="002C6C47">
      <w:pPr>
        <w:rPr>
          <w:lang w:val="pt-PT"/>
        </w:rPr>
      </w:pPr>
      <w:r w:rsidRPr="00B01B5E">
        <w:rPr>
          <w:sz w:val="24"/>
          <w:lang w:val="pt-PT"/>
        </w:rPr>
        <w:t>Nas próximas páginas, exploraremos desde os fundamentos da</w:t>
      </w:r>
    </w:p>
    <w:p w14:paraId="385AA9B2" w14:textId="77777777" w:rsidR="007129EB" w:rsidRPr="00B01B5E" w:rsidRDefault="002C6C47">
      <w:pPr>
        <w:rPr>
          <w:lang w:val="pt-PT"/>
        </w:rPr>
      </w:pPr>
      <w:r w:rsidRPr="00B01B5E">
        <w:rPr>
          <w:sz w:val="24"/>
          <w:lang w:val="pt-PT"/>
        </w:rPr>
        <w:t>gestão da mudança até as tendências mais recentes, passando por</w:t>
      </w:r>
    </w:p>
    <w:p w14:paraId="092CD3E8" w14:textId="77777777" w:rsidR="007129EB" w:rsidRPr="00B01B5E" w:rsidRDefault="002C6C47">
      <w:pPr>
        <w:rPr>
          <w:lang w:val="pt-PT"/>
        </w:rPr>
      </w:pPr>
      <w:r w:rsidRPr="00B01B5E">
        <w:rPr>
          <w:sz w:val="24"/>
          <w:lang w:val="pt-PT"/>
        </w:rPr>
        <w:t>modelos consagrados, casos de sucesso inspiradores e ferramentas</w:t>
      </w:r>
    </w:p>
    <w:p w14:paraId="17CA0E47" w14:textId="77777777" w:rsidR="007129EB" w:rsidRPr="00B01B5E" w:rsidRDefault="002C6C47">
      <w:pPr>
        <w:rPr>
          <w:lang w:val="pt-PT"/>
        </w:rPr>
      </w:pPr>
      <w:r w:rsidRPr="00B01B5E">
        <w:rPr>
          <w:sz w:val="24"/>
          <w:lang w:val="pt-PT"/>
        </w:rPr>
        <w:t>práticas para implementação.</w:t>
      </w:r>
    </w:p>
    <w:p w14:paraId="3D92669A" w14:textId="77777777" w:rsidR="007129EB" w:rsidRPr="00B01B5E" w:rsidRDefault="002C6C47">
      <w:pPr>
        <w:rPr>
          <w:lang w:val="pt-PT"/>
        </w:rPr>
      </w:pPr>
      <w:r w:rsidRPr="00B01B5E">
        <w:rPr>
          <w:sz w:val="24"/>
          <w:lang w:val="pt-PT"/>
        </w:rPr>
        <w:lastRenderedPageBreak/>
        <w:t>Nossa jornada será guiada por uma convicção fundamental: a mudança, quando bem gerenciada, não é apenas um desafio a ser superado, mas uma oportunidade para transformação positiva, crescimento e inovação.</w:t>
      </w:r>
    </w:p>
    <w:p w14:paraId="3476ED40" w14:textId="77777777" w:rsidR="007129EB" w:rsidRPr="00B01B5E" w:rsidRDefault="002C6C47">
      <w:pPr>
        <w:rPr>
          <w:lang w:val="pt-PT"/>
        </w:rPr>
      </w:pPr>
      <w:r w:rsidRPr="00B01B5E">
        <w:rPr>
          <w:sz w:val="24"/>
          <w:lang w:val="pt-PT"/>
        </w:rPr>
        <w:t>Bem-vindo à jornada da gestão da mudança - transformando desafios</w:t>
      </w:r>
    </w:p>
    <w:p w14:paraId="517878C8" w14:textId="77777777" w:rsidR="007129EB" w:rsidRPr="00B01B5E" w:rsidRDefault="002C6C47">
      <w:pPr>
        <w:rPr>
          <w:lang w:val="pt-PT"/>
        </w:rPr>
      </w:pPr>
      <w:r w:rsidRPr="00B01B5E">
        <w:rPr>
          <w:sz w:val="24"/>
          <w:lang w:val="pt-PT"/>
        </w:rPr>
        <w:t>em oportunidades.</w:t>
      </w:r>
    </w:p>
    <w:p w14:paraId="15BE63E8" w14:textId="77777777" w:rsidR="007129EB" w:rsidRPr="00B01B5E" w:rsidRDefault="002C6C47">
      <w:pPr>
        <w:pStyle w:val="Heading1"/>
        <w:rPr>
          <w:lang w:val="pt-PT"/>
        </w:rPr>
      </w:pPr>
      <w:r w:rsidRPr="00B01B5E">
        <w:rPr>
          <w:color w:val="006600"/>
          <w:lang w:val="pt-PT"/>
        </w:rPr>
        <w:t>Capítulo 1: Fundamentos da Gestão da Mudança</w:t>
      </w:r>
    </w:p>
    <w:p w14:paraId="440B6730" w14:textId="77777777" w:rsidR="007129EB" w:rsidRPr="00B01B5E" w:rsidRDefault="002C6C47">
      <w:pPr>
        <w:pStyle w:val="Heading2"/>
        <w:rPr>
          <w:lang w:val="pt-PT"/>
        </w:rPr>
      </w:pPr>
      <w:r w:rsidRPr="00B01B5E">
        <w:rPr>
          <w:color w:val="006600"/>
          <w:sz w:val="28"/>
          <w:lang w:val="pt-PT"/>
        </w:rPr>
        <w:t>Objetivos de Aprendizado</w:t>
      </w:r>
    </w:p>
    <w:p w14:paraId="04828737" w14:textId="77777777" w:rsidR="007129EB" w:rsidRPr="00B01B5E" w:rsidRDefault="002C6C47">
      <w:pPr>
        <w:rPr>
          <w:lang w:val="pt-PT"/>
        </w:rPr>
      </w:pPr>
      <w:r w:rsidRPr="00B01B5E">
        <w:rPr>
          <w:sz w:val="24"/>
          <w:lang w:val="pt-PT"/>
        </w:rPr>
        <w:t>• Compreender o conceito e a importância da gestão da mudança</w:t>
      </w:r>
    </w:p>
    <w:p w14:paraId="1E89F63D" w14:textId="77777777" w:rsidR="007129EB" w:rsidRPr="00B01B5E" w:rsidRDefault="002C6C47">
      <w:pPr>
        <w:rPr>
          <w:lang w:val="pt-PT"/>
        </w:rPr>
      </w:pPr>
      <w:r w:rsidRPr="00B01B5E">
        <w:rPr>
          <w:sz w:val="24"/>
          <w:lang w:val="pt-PT"/>
        </w:rPr>
        <w:t>• Conhecer a evolução histórica da disciplina</w:t>
      </w:r>
    </w:p>
    <w:p w14:paraId="2DB850E9" w14:textId="77777777" w:rsidR="007129EB" w:rsidRPr="00B01B5E" w:rsidRDefault="002C6C47">
      <w:pPr>
        <w:rPr>
          <w:lang w:val="pt-PT"/>
        </w:rPr>
      </w:pPr>
      <w:r w:rsidRPr="00B01B5E">
        <w:rPr>
          <w:sz w:val="24"/>
          <w:lang w:val="pt-PT"/>
        </w:rPr>
        <w:t>• Diferenciar os tipos de mudança organizacional</w:t>
      </w:r>
    </w:p>
    <w:p w14:paraId="1304D0D1" w14:textId="77777777" w:rsidR="007129EB" w:rsidRPr="00B01B5E" w:rsidRDefault="002C6C47">
      <w:pPr>
        <w:rPr>
          <w:lang w:val="pt-PT"/>
        </w:rPr>
      </w:pPr>
      <w:r w:rsidRPr="00B01B5E">
        <w:rPr>
          <w:sz w:val="24"/>
          <w:lang w:val="pt-PT"/>
        </w:rPr>
        <w:t>• Identificar os principais desafios na implementação de mudanças</w:t>
      </w:r>
    </w:p>
    <w:p w14:paraId="3ACB910E" w14:textId="77777777" w:rsidR="007129EB" w:rsidRPr="00B01B5E" w:rsidRDefault="002C6C47">
      <w:pPr>
        <w:rPr>
          <w:lang w:val="pt-PT"/>
        </w:rPr>
      </w:pPr>
      <w:r w:rsidRPr="00B01B5E">
        <w:rPr>
          <w:sz w:val="24"/>
          <w:lang w:val="pt-PT"/>
        </w:rPr>
        <w:t>• Reconhecer os benefícios de uma gestão de mudanças eficaz</w:t>
      </w:r>
    </w:p>
    <w:p w14:paraId="2E88A998" w14:textId="77777777" w:rsidR="007129EB" w:rsidRPr="00B01B5E" w:rsidRDefault="002C6C47">
      <w:pPr>
        <w:rPr>
          <w:lang w:val="pt-PT"/>
        </w:rPr>
      </w:pPr>
      <w:r w:rsidRPr="00B01B5E">
        <w:rPr>
          <w:sz w:val="24"/>
          <w:lang w:val="pt-PT"/>
        </w:rPr>
        <w:t>10</w:t>
      </w:r>
    </w:p>
    <w:p w14:paraId="4BDEE816" w14:textId="77777777" w:rsidR="007129EB" w:rsidRPr="00B01B5E" w:rsidRDefault="002C6C47">
      <w:pPr>
        <w:pStyle w:val="Heading2"/>
        <w:rPr>
          <w:lang w:val="pt-PT"/>
        </w:rPr>
      </w:pPr>
      <w:r w:rsidRPr="00B01B5E">
        <w:rPr>
          <w:color w:val="006600"/>
          <w:sz w:val="28"/>
          <w:lang w:val="pt-PT"/>
        </w:rPr>
        <w:t>O que é Gestão da Mudança?</w:t>
      </w:r>
    </w:p>
    <w:p w14:paraId="417A72DA" w14:textId="77777777" w:rsidR="007129EB" w:rsidRPr="00B01B5E" w:rsidRDefault="002C6C47">
      <w:pPr>
        <w:rPr>
          <w:lang w:val="pt-PT"/>
        </w:rPr>
      </w:pPr>
      <w:r w:rsidRPr="00B01B5E">
        <w:rPr>
          <w:sz w:val="24"/>
          <w:lang w:val="pt-PT"/>
        </w:rPr>
        <w:t>A gestão da mudança é uma abordagem estruturada para preparar,</w:t>
      </w:r>
    </w:p>
    <w:p w14:paraId="1194ED64" w14:textId="77777777" w:rsidR="007129EB" w:rsidRPr="00B01B5E" w:rsidRDefault="002C6C47">
      <w:pPr>
        <w:rPr>
          <w:lang w:val="pt-PT"/>
        </w:rPr>
      </w:pPr>
      <w:r w:rsidRPr="00B01B5E">
        <w:rPr>
          <w:sz w:val="24"/>
          <w:lang w:val="pt-PT"/>
        </w:rPr>
        <w:t>apoiar e ajudar indivíduos, equipas e organizações na realização</w:t>
      </w:r>
    </w:p>
    <w:p w14:paraId="1963C0CA" w14:textId="77777777" w:rsidR="007129EB" w:rsidRPr="00B01B5E" w:rsidRDefault="002C6C47">
      <w:pPr>
        <w:rPr>
          <w:lang w:val="pt-PT"/>
        </w:rPr>
      </w:pPr>
      <w:r w:rsidRPr="00B01B5E">
        <w:rPr>
          <w:sz w:val="24"/>
          <w:lang w:val="pt-PT"/>
        </w:rPr>
        <w:t>de transições organizacionais. Essas transições podem incluir mudanças em processos, sistemas, estruturas organizacionais, funções</w:t>
      </w:r>
    </w:p>
    <w:p w14:paraId="22E7C659" w14:textId="77777777" w:rsidR="007129EB" w:rsidRPr="00B01B5E" w:rsidRDefault="002C6C47">
      <w:pPr>
        <w:rPr>
          <w:lang w:val="pt-PT"/>
        </w:rPr>
      </w:pPr>
      <w:r w:rsidRPr="00B01B5E">
        <w:rPr>
          <w:sz w:val="24"/>
          <w:lang w:val="pt-PT"/>
        </w:rPr>
        <w:t>de trabalho, ou mesmo na cultura e estratégia da empresa.</w:t>
      </w:r>
    </w:p>
    <w:p w14:paraId="30B10A51" w14:textId="77777777" w:rsidR="007129EB" w:rsidRPr="00B01B5E" w:rsidRDefault="002C6C47">
      <w:pPr>
        <w:rPr>
          <w:lang w:val="pt-PT"/>
        </w:rPr>
      </w:pPr>
      <w:r w:rsidRPr="00B01B5E">
        <w:rPr>
          <w:sz w:val="24"/>
          <w:lang w:val="pt-PT"/>
        </w:rPr>
        <w:t>Em sua essência, a gestão da mudança reconhece que as transformações organizacionais têm um componente técnico (o que está a mudar) e um componente humano (como as pessoas são afetadas e</w:t>
      </w:r>
    </w:p>
    <w:p w14:paraId="12E591EE" w14:textId="77777777" w:rsidR="007129EB" w:rsidRPr="00B01B5E" w:rsidRDefault="002C6C47">
      <w:pPr>
        <w:rPr>
          <w:lang w:val="pt-PT"/>
        </w:rPr>
      </w:pPr>
      <w:r w:rsidRPr="00B01B5E">
        <w:rPr>
          <w:sz w:val="24"/>
          <w:lang w:val="pt-PT"/>
        </w:rPr>
        <w:t>como elas respondem à mudança). Enquanto muitas organizações se</w:t>
      </w:r>
    </w:p>
    <w:p w14:paraId="0C1C1C66" w14:textId="77777777" w:rsidR="007129EB" w:rsidRPr="00B01B5E" w:rsidRDefault="002C6C47">
      <w:pPr>
        <w:rPr>
          <w:lang w:val="pt-PT"/>
        </w:rPr>
      </w:pPr>
      <w:r w:rsidRPr="00B01B5E">
        <w:rPr>
          <w:sz w:val="24"/>
          <w:lang w:val="pt-PT"/>
        </w:rPr>
        <w:t>concentram principalmente no aspecto técnico, a gestão da mudança</w:t>
      </w:r>
    </w:p>
    <w:p w14:paraId="2D7A2CBA" w14:textId="77777777" w:rsidR="007129EB" w:rsidRPr="00B01B5E" w:rsidRDefault="002C6C47">
      <w:pPr>
        <w:rPr>
          <w:lang w:val="pt-PT"/>
        </w:rPr>
      </w:pPr>
      <w:r w:rsidRPr="00B01B5E">
        <w:rPr>
          <w:sz w:val="24"/>
          <w:lang w:val="pt-PT"/>
        </w:rPr>
        <w:t>aborda especificamente o lado humano da transição.</w:t>
      </w:r>
    </w:p>
    <w:p w14:paraId="4312B3D6" w14:textId="77777777" w:rsidR="007129EB" w:rsidRPr="00B01B5E" w:rsidRDefault="002C6C47">
      <w:pPr>
        <w:rPr>
          <w:lang w:val="pt-PT"/>
        </w:rPr>
      </w:pPr>
      <w:r w:rsidRPr="00B01B5E">
        <w:rPr>
          <w:sz w:val="24"/>
          <w:lang w:val="pt-PT"/>
        </w:rPr>
        <w:t>Podemos definir formalmente a gestão da mudança como:</w:t>
      </w:r>
    </w:p>
    <w:p w14:paraId="3F89F188" w14:textId="77777777" w:rsidR="007129EB" w:rsidRPr="00B01B5E" w:rsidRDefault="002C6C47">
      <w:pPr>
        <w:rPr>
          <w:lang w:val="pt-PT"/>
        </w:rPr>
      </w:pPr>
      <w:r w:rsidRPr="00B01B5E">
        <w:rPr>
          <w:sz w:val="24"/>
          <w:lang w:val="pt-PT"/>
        </w:rPr>
        <w:lastRenderedPageBreak/>
        <w:t>“O processo, as ferramentas e as técnicas para gerenciar o</w:t>
      </w:r>
    </w:p>
    <w:p w14:paraId="2A03D19D" w14:textId="77777777" w:rsidR="007129EB" w:rsidRPr="00B01B5E" w:rsidRDefault="002C6C47">
      <w:pPr>
        <w:rPr>
          <w:lang w:val="pt-PT"/>
        </w:rPr>
      </w:pPr>
      <w:r w:rsidRPr="00B01B5E">
        <w:rPr>
          <w:sz w:val="24"/>
          <w:lang w:val="pt-PT"/>
        </w:rPr>
        <w:t>lado humano da mudança para alcançar os resultados desejados, e para realizar a mudança de forma eficaz dentro</w:t>
      </w:r>
    </w:p>
    <w:p w14:paraId="6F8D3A64" w14:textId="77777777" w:rsidR="007129EB" w:rsidRPr="00B01B5E" w:rsidRDefault="002C6C47">
      <w:pPr>
        <w:rPr>
          <w:lang w:val="pt-PT"/>
        </w:rPr>
      </w:pPr>
      <w:r w:rsidRPr="00B01B5E">
        <w:rPr>
          <w:sz w:val="24"/>
          <w:lang w:val="pt-PT"/>
        </w:rPr>
        <w:t>do indivíduo, da equipe e do sistema organizacional mais</w:t>
      </w:r>
    </w:p>
    <w:p w14:paraId="1805FDAD" w14:textId="77777777" w:rsidR="007129EB" w:rsidRPr="00B01B5E" w:rsidRDefault="002C6C47">
      <w:pPr>
        <w:rPr>
          <w:lang w:val="pt-PT"/>
        </w:rPr>
      </w:pPr>
      <w:r w:rsidRPr="00B01B5E">
        <w:rPr>
          <w:sz w:val="24"/>
          <w:lang w:val="pt-PT"/>
        </w:rPr>
        <w:t>amplo.”</w:t>
      </w:r>
    </w:p>
    <w:p w14:paraId="38E18654" w14:textId="77777777" w:rsidR="007129EB" w:rsidRPr="00B01B5E" w:rsidRDefault="002C6C47">
      <w:pPr>
        <w:rPr>
          <w:lang w:val="pt-PT"/>
        </w:rPr>
      </w:pPr>
      <w:r w:rsidRPr="00B01B5E">
        <w:rPr>
          <w:sz w:val="24"/>
          <w:lang w:val="pt-PT"/>
        </w:rPr>
        <w:t>É importante notar que a gestão da mudança não é: - Apenas comunicação ou formação - Um processo isolado ou pontual - Responsabilidade exclusiva do departamento de RH - Uma abordagem única</w:t>
      </w:r>
    </w:p>
    <w:p w14:paraId="3EEB0BFF" w14:textId="77777777" w:rsidR="007129EB" w:rsidRPr="00B01B5E" w:rsidRDefault="002C6C47">
      <w:pPr>
        <w:rPr>
          <w:lang w:val="pt-PT"/>
        </w:rPr>
      </w:pPr>
      <w:r w:rsidRPr="00B01B5E">
        <w:rPr>
          <w:sz w:val="24"/>
          <w:lang w:val="pt-PT"/>
        </w:rPr>
        <w:t>que serve para todos os contextos - Um substituto para a liderança</w:t>
      </w:r>
    </w:p>
    <w:p w14:paraId="5A381A6A" w14:textId="77777777" w:rsidR="007129EB" w:rsidRPr="00B01B5E" w:rsidRDefault="002C6C47">
      <w:pPr>
        <w:rPr>
          <w:lang w:val="pt-PT"/>
        </w:rPr>
      </w:pPr>
      <w:r w:rsidRPr="00B01B5E">
        <w:rPr>
          <w:sz w:val="24"/>
          <w:lang w:val="pt-PT"/>
        </w:rPr>
        <w:t>ou para o gerenciamento de projetos</w:t>
      </w:r>
    </w:p>
    <w:p w14:paraId="355A3A1D" w14:textId="77777777" w:rsidR="007129EB" w:rsidRPr="00B01B5E" w:rsidRDefault="002C6C47">
      <w:pPr>
        <w:rPr>
          <w:lang w:val="pt-PT"/>
        </w:rPr>
      </w:pPr>
      <w:r w:rsidRPr="00B01B5E">
        <w:rPr>
          <w:sz w:val="24"/>
          <w:lang w:val="pt-PT"/>
        </w:rPr>
        <w:t>Em vez disso, é uma disciplina complementar que trabalha em conjunto com outras áreas de gestão para garantir que as mudanças</w:t>
      </w:r>
    </w:p>
    <w:p w14:paraId="617429B3" w14:textId="77777777" w:rsidR="007129EB" w:rsidRPr="00B01B5E" w:rsidRDefault="002C6C47">
      <w:pPr>
        <w:rPr>
          <w:lang w:val="pt-PT"/>
        </w:rPr>
      </w:pPr>
      <w:r w:rsidRPr="00B01B5E">
        <w:rPr>
          <w:sz w:val="24"/>
          <w:lang w:val="pt-PT"/>
        </w:rPr>
        <w:t>sejam implementadas com sucesso e que os benefícios esperados sejam realizados.</w:t>
      </w:r>
    </w:p>
    <w:p w14:paraId="40709696" w14:textId="77777777" w:rsidR="007129EB" w:rsidRPr="00B01B5E" w:rsidRDefault="002C6C47">
      <w:pPr>
        <w:pStyle w:val="Heading2"/>
        <w:rPr>
          <w:lang w:val="pt-PT"/>
        </w:rPr>
      </w:pPr>
      <w:r w:rsidRPr="00B01B5E">
        <w:rPr>
          <w:color w:val="006600"/>
          <w:sz w:val="28"/>
          <w:lang w:val="pt-PT"/>
        </w:rPr>
        <w:t>Evolução Histórica da Gestão da Mudança</w:t>
      </w:r>
    </w:p>
    <w:p w14:paraId="3A4DDB2C" w14:textId="77777777" w:rsidR="007129EB" w:rsidRPr="00B01B5E" w:rsidRDefault="002C6C47">
      <w:pPr>
        <w:rPr>
          <w:lang w:val="pt-PT"/>
        </w:rPr>
      </w:pPr>
      <w:r w:rsidRPr="00B01B5E">
        <w:rPr>
          <w:sz w:val="24"/>
          <w:lang w:val="pt-PT"/>
        </w:rPr>
        <w:t>A gestão da mudança como disciplina formal é relativamente recente,</w:t>
      </w:r>
    </w:p>
    <w:p w14:paraId="57DE094A" w14:textId="77777777" w:rsidR="007129EB" w:rsidRPr="00B01B5E" w:rsidRDefault="002C6C47">
      <w:pPr>
        <w:rPr>
          <w:lang w:val="pt-PT"/>
        </w:rPr>
      </w:pPr>
      <w:r w:rsidRPr="00B01B5E">
        <w:rPr>
          <w:sz w:val="24"/>
          <w:lang w:val="pt-PT"/>
        </w:rPr>
        <w:t>mas suas raízes remontam a várias décadas de pesquisa e prática em</w:t>
      </w:r>
    </w:p>
    <w:p w14:paraId="7C1741B5" w14:textId="77777777" w:rsidR="007129EB" w:rsidRPr="00B01B5E" w:rsidRDefault="002C6C47">
      <w:pPr>
        <w:rPr>
          <w:lang w:val="pt-PT"/>
        </w:rPr>
      </w:pPr>
      <w:r w:rsidRPr="00B01B5E">
        <w:rPr>
          <w:sz w:val="24"/>
          <w:lang w:val="pt-PT"/>
        </w:rPr>
        <w:t>diferentes campos.</w:t>
      </w:r>
    </w:p>
    <w:p w14:paraId="2340B730" w14:textId="77777777" w:rsidR="007129EB" w:rsidRPr="00B01B5E" w:rsidRDefault="002C6C47">
      <w:pPr>
        <w:rPr>
          <w:lang w:val="pt-PT"/>
        </w:rPr>
      </w:pPr>
      <w:r w:rsidRPr="00B01B5E">
        <w:rPr>
          <w:sz w:val="24"/>
          <w:lang w:val="pt-PT"/>
        </w:rPr>
        <w:t>Origens e Influências Iniciais (1940s-1960s)</w:t>
      </w:r>
    </w:p>
    <w:p w14:paraId="04C07ECA" w14:textId="77777777" w:rsidR="007129EB" w:rsidRPr="00B01B5E" w:rsidRDefault="002C6C47">
      <w:pPr>
        <w:rPr>
          <w:lang w:val="pt-PT"/>
        </w:rPr>
      </w:pPr>
      <w:r w:rsidRPr="00B01B5E">
        <w:rPr>
          <w:sz w:val="24"/>
          <w:lang w:val="pt-PT"/>
        </w:rPr>
        <w:t>• Kurt Lewin (1947): Considerado o pai da gestão de mudanças</w:t>
      </w:r>
    </w:p>
    <w:p w14:paraId="67CCB065" w14:textId="77777777" w:rsidR="007129EB" w:rsidRPr="00B01B5E" w:rsidRDefault="002C6C47">
      <w:pPr>
        <w:rPr>
          <w:lang w:val="pt-PT"/>
        </w:rPr>
      </w:pPr>
      <w:r w:rsidRPr="00B01B5E">
        <w:rPr>
          <w:sz w:val="24"/>
          <w:lang w:val="pt-PT"/>
        </w:rPr>
        <w:t>moderna, Lewin desenvolveu o modelo de três estágios (Descongelamento, Mudança, Recongelamento) que ainda influencia a</w:t>
      </w:r>
    </w:p>
    <w:p w14:paraId="3298088E" w14:textId="77777777" w:rsidR="007129EB" w:rsidRPr="00B01B5E" w:rsidRDefault="002C6C47">
      <w:pPr>
        <w:rPr>
          <w:lang w:val="pt-PT"/>
        </w:rPr>
      </w:pPr>
      <w:r w:rsidRPr="00B01B5E">
        <w:rPr>
          <w:sz w:val="24"/>
          <w:lang w:val="pt-PT"/>
        </w:rPr>
        <w:t>prática actual.</w:t>
      </w:r>
    </w:p>
    <w:p w14:paraId="0D8CFEB7" w14:textId="77777777" w:rsidR="007129EB" w:rsidRPr="00B01B5E" w:rsidRDefault="002C6C47">
      <w:pPr>
        <w:rPr>
          <w:lang w:val="pt-PT"/>
        </w:rPr>
      </w:pPr>
      <w:r w:rsidRPr="00B01B5E">
        <w:rPr>
          <w:sz w:val="24"/>
          <w:lang w:val="pt-PT"/>
        </w:rPr>
        <w:t>• Estudos de Hawthorne (1924-1932): Embora anteriores,</w:t>
      </w:r>
    </w:p>
    <w:p w14:paraId="75145EC3" w14:textId="77777777" w:rsidR="007129EB" w:rsidRPr="00B01B5E" w:rsidRDefault="002C6C47">
      <w:pPr>
        <w:rPr>
          <w:lang w:val="pt-PT"/>
        </w:rPr>
      </w:pPr>
      <w:r w:rsidRPr="00B01B5E">
        <w:rPr>
          <w:sz w:val="24"/>
          <w:lang w:val="pt-PT"/>
        </w:rPr>
        <w:t>11</w:t>
      </w:r>
    </w:p>
    <w:p w14:paraId="29844618" w14:textId="77777777" w:rsidR="007129EB" w:rsidRPr="00B01B5E" w:rsidRDefault="002C6C47">
      <w:pPr>
        <w:rPr>
          <w:lang w:val="pt-PT"/>
        </w:rPr>
      </w:pPr>
      <w:r w:rsidRPr="00B01B5E">
        <w:rPr>
          <w:sz w:val="24"/>
          <w:lang w:val="pt-PT"/>
        </w:rPr>
        <w:t>estes estudos foram fundamentais para reconhecer a importância do fator humano nas organizações.</w:t>
      </w:r>
    </w:p>
    <w:p w14:paraId="5281C5E2" w14:textId="77777777" w:rsidR="007129EB" w:rsidRPr="00B01B5E" w:rsidRDefault="002C6C47">
      <w:pPr>
        <w:rPr>
          <w:lang w:val="pt-PT"/>
        </w:rPr>
      </w:pPr>
      <w:r w:rsidRPr="00B01B5E">
        <w:rPr>
          <w:sz w:val="24"/>
          <w:lang w:val="pt-PT"/>
        </w:rPr>
        <w:t>• Teoria dos Sistemas (1950s): Desenvolvida por Ludwig von</w:t>
      </w:r>
    </w:p>
    <w:p w14:paraId="57914DA9" w14:textId="77777777" w:rsidR="007129EB" w:rsidRPr="00B01B5E" w:rsidRDefault="002C6C47">
      <w:pPr>
        <w:rPr>
          <w:lang w:val="pt-PT"/>
        </w:rPr>
      </w:pPr>
      <w:r w:rsidRPr="00B01B5E">
        <w:rPr>
          <w:sz w:val="24"/>
          <w:lang w:val="pt-PT"/>
        </w:rPr>
        <w:lastRenderedPageBreak/>
        <w:t>Bertalanffy, introduziu a ideia de que as organizações são sistemas complexos onde a mudança em uma parte afeta o todo.</w:t>
      </w:r>
    </w:p>
    <w:p w14:paraId="7C5D2F12" w14:textId="77777777" w:rsidR="007129EB" w:rsidRPr="00B01B5E" w:rsidRDefault="002C6C47">
      <w:pPr>
        <w:rPr>
          <w:lang w:val="pt-PT"/>
        </w:rPr>
      </w:pPr>
      <w:r w:rsidRPr="00B01B5E">
        <w:rPr>
          <w:sz w:val="24"/>
          <w:lang w:val="pt-PT"/>
        </w:rPr>
        <w:t>• Douglas McGregor (1960): Sua Teoria X e Teoria Y sobre motivação e gestão destacou diferentes abordagens para liderar</w:t>
      </w:r>
    </w:p>
    <w:p w14:paraId="1DE3CE36" w14:textId="77777777" w:rsidR="007129EB" w:rsidRPr="00B01B5E" w:rsidRDefault="002C6C47">
      <w:pPr>
        <w:rPr>
          <w:lang w:val="pt-PT"/>
        </w:rPr>
      </w:pPr>
      <w:r w:rsidRPr="00B01B5E">
        <w:rPr>
          <w:sz w:val="24"/>
          <w:lang w:val="pt-PT"/>
        </w:rPr>
        <w:t>pessoas durante períodos de mudança.</w:t>
      </w:r>
    </w:p>
    <w:p w14:paraId="476AAD15" w14:textId="77777777" w:rsidR="007129EB" w:rsidRPr="00B01B5E" w:rsidRDefault="002C6C47">
      <w:pPr>
        <w:rPr>
          <w:lang w:val="pt-PT"/>
        </w:rPr>
      </w:pPr>
      <w:r w:rsidRPr="00B01B5E">
        <w:rPr>
          <w:sz w:val="24"/>
          <w:lang w:val="pt-PT"/>
        </w:rPr>
        <w:t>Consolidação como Disciplina (1970s-1990s)</w:t>
      </w:r>
    </w:p>
    <w:p w14:paraId="627ED2B2" w14:textId="77777777" w:rsidR="007129EB" w:rsidRPr="00B01B5E" w:rsidRDefault="002C6C47">
      <w:pPr>
        <w:rPr>
          <w:lang w:val="pt-PT"/>
        </w:rPr>
      </w:pPr>
      <w:r w:rsidRPr="00B01B5E">
        <w:rPr>
          <w:sz w:val="24"/>
          <w:lang w:val="pt-PT"/>
        </w:rPr>
        <w:t>• Modelo de Transição de Bridges (1979): William Bridges</w:t>
      </w:r>
    </w:p>
    <w:p w14:paraId="3665EF39" w14:textId="77777777" w:rsidR="007129EB" w:rsidRPr="00B01B5E" w:rsidRDefault="002C6C47">
      <w:pPr>
        <w:rPr>
          <w:lang w:val="pt-PT"/>
        </w:rPr>
      </w:pPr>
      <w:r w:rsidRPr="00B01B5E">
        <w:rPr>
          <w:sz w:val="24"/>
          <w:lang w:val="pt-PT"/>
        </w:rPr>
        <w:t>focou na transição psicológica que as pessoas experimentam</w:t>
      </w:r>
    </w:p>
    <w:p w14:paraId="7F974182" w14:textId="77777777" w:rsidR="007129EB" w:rsidRPr="00B01B5E" w:rsidRDefault="002C6C47">
      <w:pPr>
        <w:rPr>
          <w:lang w:val="pt-PT"/>
        </w:rPr>
      </w:pPr>
      <w:r w:rsidRPr="00B01B5E">
        <w:rPr>
          <w:sz w:val="24"/>
          <w:lang w:val="pt-PT"/>
        </w:rPr>
        <w:t>durante a mudança.</w:t>
      </w:r>
    </w:p>
    <w:p w14:paraId="68B91654" w14:textId="77777777" w:rsidR="007129EB" w:rsidRPr="00B01B5E" w:rsidRDefault="002C6C47">
      <w:pPr>
        <w:rPr>
          <w:lang w:val="pt-PT"/>
        </w:rPr>
      </w:pPr>
      <w:r w:rsidRPr="00B01B5E">
        <w:rPr>
          <w:sz w:val="24"/>
          <w:lang w:val="pt-PT"/>
        </w:rPr>
        <w:t>• Modelo de 7S da McKinsey (1970s): Desenvolvido por consultores da McKinsey, ofereceu uma estrutura para analisar a</w:t>
      </w:r>
    </w:p>
    <w:p w14:paraId="1F9A8955" w14:textId="77777777" w:rsidR="007129EB" w:rsidRPr="00B01B5E" w:rsidRDefault="002C6C47">
      <w:pPr>
        <w:rPr>
          <w:lang w:val="pt-PT"/>
        </w:rPr>
      </w:pPr>
      <w:r w:rsidRPr="00B01B5E">
        <w:rPr>
          <w:sz w:val="24"/>
          <w:lang w:val="pt-PT"/>
        </w:rPr>
        <w:t>complexidade organizacional durante mudanças.</w:t>
      </w:r>
    </w:p>
    <w:p w14:paraId="06933C2D" w14:textId="77777777" w:rsidR="007129EB" w:rsidRPr="00B01B5E" w:rsidRDefault="002C6C47">
      <w:pPr>
        <w:rPr>
          <w:lang w:val="pt-PT"/>
        </w:rPr>
      </w:pPr>
      <w:r w:rsidRPr="00B01B5E">
        <w:rPr>
          <w:sz w:val="24"/>
          <w:lang w:val="pt-PT"/>
        </w:rPr>
        <w:t>• Modelo de 8 Passos de Kotter (1995): John Kotter publicou</w:t>
      </w:r>
    </w:p>
    <w:p w14:paraId="597849F6" w14:textId="77777777" w:rsidR="007129EB" w:rsidRPr="00B01B5E" w:rsidRDefault="002C6C47">
      <w:pPr>
        <w:rPr>
          <w:lang w:val="pt-PT"/>
        </w:rPr>
      </w:pPr>
      <w:r w:rsidRPr="00B01B5E">
        <w:rPr>
          <w:sz w:val="24"/>
          <w:lang w:val="pt-PT"/>
        </w:rPr>
        <w:t>seu influente livro “Leading Change”, estabelecendo um dos</w:t>
      </w:r>
    </w:p>
    <w:p w14:paraId="76BA445F" w14:textId="77777777" w:rsidR="007129EB" w:rsidRPr="00B01B5E" w:rsidRDefault="002C6C47">
      <w:pPr>
        <w:rPr>
          <w:lang w:val="pt-PT"/>
        </w:rPr>
      </w:pPr>
      <w:r w:rsidRPr="00B01B5E">
        <w:rPr>
          <w:sz w:val="24"/>
          <w:lang w:val="pt-PT"/>
        </w:rPr>
        <w:t>frameworks mais utilizados para gestão de mudanças.</w:t>
      </w:r>
    </w:p>
    <w:p w14:paraId="62DDE0D4" w14:textId="77777777" w:rsidR="007129EB" w:rsidRPr="00B01B5E" w:rsidRDefault="002C6C47">
      <w:pPr>
        <w:rPr>
          <w:lang w:val="pt-PT"/>
        </w:rPr>
      </w:pPr>
      <w:r w:rsidRPr="00B01B5E">
        <w:rPr>
          <w:sz w:val="24"/>
          <w:lang w:val="pt-PT"/>
        </w:rPr>
        <w:t>• Modelo ADKAR (1990s): Desenvolvido por Jeff Hiatt, fundador da Prosci, tornou-se um dos modelos mais práticos e</w:t>
      </w:r>
    </w:p>
    <w:p w14:paraId="750709A4" w14:textId="77777777" w:rsidR="007129EB" w:rsidRPr="00B01B5E" w:rsidRDefault="002C6C47">
      <w:pPr>
        <w:rPr>
          <w:lang w:val="pt-PT"/>
        </w:rPr>
      </w:pPr>
      <w:r w:rsidRPr="00B01B5E">
        <w:rPr>
          <w:sz w:val="24"/>
          <w:lang w:val="pt-PT"/>
        </w:rPr>
        <w:t>orientados para resultados.</w:t>
      </w:r>
    </w:p>
    <w:p w14:paraId="2A09D69C" w14:textId="77777777" w:rsidR="007129EB" w:rsidRPr="00B01B5E" w:rsidRDefault="002C6C47">
      <w:pPr>
        <w:rPr>
          <w:lang w:val="pt-PT"/>
        </w:rPr>
      </w:pPr>
      <w:r w:rsidRPr="00B01B5E">
        <w:rPr>
          <w:sz w:val="24"/>
          <w:lang w:val="pt-PT"/>
        </w:rPr>
        <w:t>Era Contemporânea (2000s-Presente)</w:t>
      </w:r>
    </w:p>
    <w:p w14:paraId="567AE63A" w14:textId="77777777" w:rsidR="007129EB" w:rsidRPr="00B01B5E" w:rsidRDefault="002C6C47">
      <w:pPr>
        <w:rPr>
          <w:lang w:val="pt-PT"/>
        </w:rPr>
      </w:pPr>
      <w:r w:rsidRPr="00B01B5E">
        <w:rPr>
          <w:sz w:val="24"/>
          <w:lang w:val="pt-PT"/>
        </w:rPr>
        <w:t>• Agilidade Organizacional: Influenciada pelo Manifesto Ágil</w:t>
      </w:r>
    </w:p>
    <w:p w14:paraId="43DF2AD1" w14:textId="77777777" w:rsidR="007129EB" w:rsidRPr="00B01B5E" w:rsidRDefault="002C6C47">
      <w:pPr>
        <w:rPr>
          <w:lang w:val="pt-PT"/>
        </w:rPr>
      </w:pPr>
      <w:r w:rsidRPr="00B01B5E">
        <w:rPr>
          <w:sz w:val="24"/>
          <w:lang w:val="pt-PT"/>
        </w:rPr>
        <w:t>(2001), trouxe conceitos de iteração, adaptação contínua e colaboração para a gestão de mudanças.</w:t>
      </w:r>
    </w:p>
    <w:p w14:paraId="637A7568" w14:textId="77777777" w:rsidR="007129EB" w:rsidRPr="00B01B5E" w:rsidRDefault="002C6C47">
      <w:pPr>
        <w:rPr>
          <w:lang w:val="pt-PT"/>
        </w:rPr>
      </w:pPr>
      <w:r w:rsidRPr="00B01B5E">
        <w:rPr>
          <w:sz w:val="24"/>
          <w:lang w:val="pt-PT"/>
        </w:rPr>
        <w:t>• Neurociência da Mudança: Pesquisas sobre como o cérebro</w:t>
      </w:r>
    </w:p>
    <w:p w14:paraId="6BF6FCAE" w14:textId="77777777" w:rsidR="007129EB" w:rsidRPr="00B01B5E" w:rsidRDefault="002C6C47">
      <w:pPr>
        <w:rPr>
          <w:lang w:val="pt-PT"/>
        </w:rPr>
      </w:pPr>
      <w:r w:rsidRPr="00B01B5E">
        <w:rPr>
          <w:sz w:val="24"/>
          <w:lang w:val="pt-PT"/>
        </w:rPr>
        <w:t>responde à mudança começaram a informar práticas de gestão.</w:t>
      </w:r>
    </w:p>
    <w:p w14:paraId="7D48A09C" w14:textId="77777777" w:rsidR="007129EB" w:rsidRPr="00B01B5E" w:rsidRDefault="002C6C47">
      <w:pPr>
        <w:rPr>
          <w:lang w:val="pt-PT"/>
        </w:rPr>
      </w:pPr>
      <w:r w:rsidRPr="00B01B5E">
        <w:rPr>
          <w:sz w:val="24"/>
          <w:lang w:val="pt-PT"/>
        </w:rPr>
        <w:t>• Transformação Digital: A necessidade de adaptar organizações para a era digital criou novos desafios e abordagens para</w:t>
      </w:r>
    </w:p>
    <w:p w14:paraId="6646752F" w14:textId="77777777" w:rsidR="007129EB" w:rsidRPr="00B01B5E" w:rsidRDefault="002C6C47">
      <w:pPr>
        <w:rPr>
          <w:lang w:val="pt-PT"/>
        </w:rPr>
      </w:pPr>
      <w:r w:rsidRPr="00B01B5E">
        <w:rPr>
          <w:sz w:val="24"/>
          <w:lang w:val="pt-PT"/>
        </w:rPr>
        <w:t>a gestão de mudanças.</w:t>
      </w:r>
    </w:p>
    <w:p w14:paraId="380A774C" w14:textId="77777777" w:rsidR="007129EB" w:rsidRPr="00B01B5E" w:rsidRDefault="002C6C47">
      <w:pPr>
        <w:rPr>
          <w:lang w:val="pt-PT"/>
        </w:rPr>
      </w:pPr>
      <w:r w:rsidRPr="00B01B5E">
        <w:rPr>
          <w:sz w:val="24"/>
          <w:lang w:val="pt-PT"/>
        </w:rPr>
        <w:lastRenderedPageBreak/>
        <w:t>• Mudança Contínua: Reconhecimento de que a mudança não</w:t>
      </w:r>
    </w:p>
    <w:p w14:paraId="048F75AE" w14:textId="77777777" w:rsidR="007129EB" w:rsidRPr="00B01B5E" w:rsidRDefault="002C6C47">
      <w:pPr>
        <w:rPr>
          <w:lang w:val="pt-PT"/>
        </w:rPr>
      </w:pPr>
      <w:r w:rsidRPr="00B01B5E">
        <w:rPr>
          <w:sz w:val="24"/>
          <w:lang w:val="pt-PT"/>
        </w:rPr>
        <w:t>é mais um evento discreto, mas um estado constante nas organizações modernas.</w:t>
      </w:r>
    </w:p>
    <w:p w14:paraId="0EA24A3D" w14:textId="77777777" w:rsidR="007129EB" w:rsidRPr="00B01B5E" w:rsidRDefault="002C6C47">
      <w:pPr>
        <w:rPr>
          <w:lang w:val="pt-PT"/>
        </w:rPr>
      </w:pPr>
      <w:r w:rsidRPr="00B01B5E">
        <w:rPr>
          <w:sz w:val="24"/>
          <w:lang w:val="pt-PT"/>
        </w:rPr>
        <w:t>Esta evolução reflete uma compreensão cada vez mais sofisticada da</w:t>
      </w:r>
    </w:p>
    <w:p w14:paraId="0306B837" w14:textId="77777777" w:rsidR="007129EB" w:rsidRPr="00B01B5E" w:rsidRDefault="002C6C47">
      <w:pPr>
        <w:rPr>
          <w:lang w:val="pt-PT"/>
        </w:rPr>
      </w:pPr>
      <w:r w:rsidRPr="00B01B5E">
        <w:rPr>
          <w:sz w:val="24"/>
          <w:lang w:val="pt-PT"/>
        </w:rPr>
        <w:t>complexidade da mudança organizacional e da importância central</w:t>
      </w:r>
    </w:p>
    <w:p w14:paraId="33D5D658" w14:textId="77777777" w:rsidR="007129EB" w:rsidRPr="00B01B5E" w:rsidRDefault="002C6C47">
      <w:pPr>
        <w:rPr>
          <w:lang w:val="pt-PT"/>
        </w:rPr>
      </w:pPr>
      <w:r w:rsidRPr="00B01B5E">
        <w:rPr>
          <w:sz w:val="24"/>
          <w:lang w:val="pt-PT"/>
        </w:rPr>
        <w:t>do elemento humano.</w:t>
      </w:r>
    </w:p>
    <w:p w14:paraId="2D8CC8EF" w14:textId="77777777" w:rsidR="007129EB" w:rsidRPr="00B01B5E" w:rsidRDefault="002C6C47">
      <w:pPr>
        <w:rPr>
          <w:lang w:val="pt-PT"/>
        </w:rPr>
      </w:pPr>
      <w:r w:rsidRPr="00B01B5E">
        <w:rPr>
          <w:sz w:val="24"/>
          <w:lang w:val="pt-PT"/>
        </w:rPr>
        <w:t>12</w:t>
      </w:r>
    </w:p>
    <w:p w14:paraId="0D0556F0" w14:textId="77777777" w:rsidR="007129EB" w:rsidRPr="00B01B5E" w:rsidRDefault="002C6C47">
      <w:pPr>
        <w:pStyle w:val="Heading2"/>
        <w:rPr>
          <w:lang w:val="pt-PT"/>
        </w:rPr>
      </w:pPr>
      <w:r w:rsidRPr="00B01B5E">
        <w:rPr>
          <w:color w:val="006600"/>
          <w:sz w:val="28"/>
          <w:lang w:val="pt-PT"/>
        </w:rPr>
        <w:t>Diferença entre Mudança e Transição</w:t>
      </w:r>
    </w:p>
    <w:p w14:paraId="20E4EE0F" w14:textId="77777777" w:rsidR="007129EB" w:rsidRPr="00B01B5E" w:rsidRDefault="002C6C47">
      <w:pPr>
        <w:rPr>
          <w:lang w:val="pt-PT"/>
        </w:rPr>
      </w:pPr>
      <w:r w:rsidRPr="00B01B5E">
        <w:rPr>
          <w:sz w:val="24"/>
          <w:lang w:val="pt-PT"/>
        </w:rPr>
        <w:t>Uma distinção fundamental na gestão da mudança é entre os conceitos de “mudança” e “transição”, conforme articulado por William</w:t>
      </w:r>
    </w:p>
    <w:p w14:paraId="098D8A1F" w14:textId="77777777" w:rsidR="007129EB" w:rsidRPr="00B01B5E" w:rsidRDefault="002C6C47">
      <w:pPr>
        <w:rPr>
          <w:lang w:val="pt-PT"/>
        </w:rPr>
      </w:pPr>
      <w:r w:rsidRPr="00B01B5E">
        <w:rPr>
          <w:sz w:val="24"/>
          <w:lang w:val="pt-PT"/>
        </w:rPr>
        <w:t>Bridges:</w:t>
      </w:r>
    </w:p>
    <w:p w14:paraId="15F8847B" w14:textId="77777777" w:rsidR="007129EB" w:rsidRPr="00B01B5E" w:rsidRDefault="002C6C47">
      <w:pPr>
        <w:rPr>
          <w:lang w:val="pt-PT"/>
        </w:rPr>
      </w:pPr>
      <w:r w:rsidRPr="00B01B5E">
        <w:rPr>
          <w:sz w:val="24"/>
          <w:lang w:val="pt-PT"/>
        </w:rPr>
        <w:t>Mudança é o evento externo ou situacional: a nova política, prática,</w:t>
      </w:r>
    </w:p>
    <w:p w14:paraId="79FF2584" w14:textId="77777777" w:rsidR="007129EB" w:rsidRPr="00B01B5E" w:rsidRDefault="002C6C47">
      <w:pPr>
        <w:rPr>
          <w:lang w:val="pt-PT"/>
        </w:rPr>
      </w:pPr>
      <w:r w:rsidRPr="00B01B5E">
        <w:rPr>
          <w:sz w:val="24"/>
          <w:lang w:val="pt-PT"/>
        </w:rPr>
        <w:t>estrutura, chefe, função de trabalho, sistema de computador, etc. É</w:t>
      </w:r>
    </w:p>
    <w:p w14:paraId="4C4F3A0E" w14:textId="77777777" w:rsidR="007129EB" w:rsidRPr="00B01B5E" w:rsidRDefault="002C6C47">
      <w:pPr>
        <w:rPr>
          <w:lang w:val="pt-PT"/>
        </w:rPr>
      </w:pPr>
      <w:r w:rsidRPr="00B01B5E">
        <w:rPr>
          <w:sz w:val="24"/>
          <w:lang w:val="pt-PT"/>
        </w:rPr>
        <w:t>algo que acontece para as pessoas, mesmo se elas a desejam.</w:t>
      </w:r>
    </w:p>
    <w:p w14:paraId="167303BB" w14:textId="77777777" w:rsidR="007129EB" w:rsidRPr="00B01B5E" w:rsidRDefault="002C6C47">
      <w:pPr>
        <w:rPr>
          <w:lang w:val="pt-PT"/>
        </w:rPr>
      </w:pPr>
      <w:r w:rsidRPr="00B01B5E">
        <w:rPr>
          <w:sz w:val="24"/>
          <w:lang w:val="pt-PT"/>
        </w:rPr>
        <w:t>Transição, por outro lado, é o processo psicológico interno que as</w:t>
      </w:r>
    </w:p>
    <w:p w14:paraId="5562CBD6" w14:textId="77777777" w:rsidR="007129EB" w:rsidRPr="00B01B5E" w:rsidRDefault="002C6C47">
      <w:pPr>
        <w:rPr>
          <w:lang w:val="pt-PT"/>
        </w:rPr>
      </w:pPr>
      <w:r w:rsidRPr="00B01B5E">
        <w:rPr>
          <w:sz w:val="24"/>
          <w:lang w:val="pt-PT"/>
        </w:rPr>
        <w:t>pessoas experimentam ao se adaptarem à nova situação. A transição</w:t>
      </w:r>
    </w:p>
    <w:p w14:paraId="4A32C5B4" w14:textId="77777777" w:rsidR="007129EB" w:rsidRPr="00B01B5E" w:rsidRDefault="002C6C47">
      <w:pPr>
        <w:rPr>
          <w:lang w:val="pt-PT"/>
        </w:rPr>
      </w:pPr>
      <w:r w:rsidRPr="00B01B5E">
        <w:rPr>
          <w:sz w:val="24"/>
          <w:lang w:val="pt-PT"/>
        </w:rPr>
        <w:t>começa com um fim (deixar ir o velho), passa por uma zona neutra</w:t>
      </w:r>
    </w:p>
    <w:p w14:paraId="18D778FD" w14:textId="77777777" w:rsidR="007129EB" w:rsidRPr="00B01B5E" w:rsidRDefault="002C6C47">
      <w:pPr>
        <w:rPr>
          <w:lang w:val="pt-PT"/>
        </w:rPr>
      </w:pPr>
      <w:r w:rsidRPr="00B01B5E">
        <w:rPr>
          <w:sz w:val="24"/>
          <w:lang w:val="pt-PT"/>
        </w:rPr>
        <w:t>(um período de confusão e angústia) e termina com um novo começo</w:t>
      </w:r>
    </w:p>
    <w:p w14:paraId="1D493949" w14:textId="77777777" w:rsidR="007129EB" w:rsidRPr="00B01B5E" w:rsidRDefault="002C6C47">
      <w:pPr>
        <w:rPr>
          <w:lang w:val="pt-PT"/>
        </w:rPr>
      </w:pPr>
      <w:r w:rsidRPr="00B01B5E">
        <w:rPr>
          <w:sz w:val="24"/>
          <w:lang w:val="pt-PT"/>
        </w:rPr>
        <w:t>(abraçar a nova realidade).</w:t>
      </w:r>
    </w:p>
    <w:p w14:paraId="1D2761EA" w14:textId="77777777" w:rsidR="007129EB" w:rsidRPr="00B01B5E" w:rsidRDefault="002C6C47">
      <w:pPr>
        <w:rPr>
          <w:lang w:val="pt-PT"/>
        </w:rPr>
      </w:pPr>
      <w:r w:rsidRPr="00B01B5E">
        <w:rPr>
          <w:sz w:val="24"/>
          <w:lang w:val="pt-PT"/>
        </w:rPr>
        <w:t>Esta distinção é crucial porque muitas iniciativas de mudança falham não porque a mudança técnica foi mal projetada, mas porque a</w:t>
      </w:r>
    </w:p>
    <w:p w14:paraId="0AE410EC" w14:textId="77777777" w:rsidR="007129EB" w:rsidRPr="00B01B5E" w:rsidRDefault="002C6C47">
      <w:pPr>
        <w:rPr>
          <w:lang w:val="pt-PT"/>
        </w:rPr>
      </w:pPr>
      <w:r w:rsidRPr="00B01B5E">
        <w:rPr>
          <w:sz w:val="24"/>
          <w:lang w:val="pt-PT"/>
        </w:rPr>
        <w:t>transição psicológica foi mal gerenciada. As pessoas podem resistir</w:t>
      </w:r>
    </w:p>
    <w:p w14:paraId="6A69E913" w14:textId="77777777" w:rsidR="007129EB" w:rsidRPr="00B01B5E" w:rsidRDefault="002C6C47">
      <w:pPr>
        <w:rPr>
          <w:lang w:val="pt-PT"/>
        </w:rPr>
      </w:pPr>
      <w:r w:rsidRPr="00B01B5E">
        <w:rPr>
          <w:sz w:val="24"/>
          <w:lang w:val="pt-PT"/>
        </w:rPr>
        <w:t>não à mudança em si, mas à perda e incerteza que acompanham a</w:t>
      </w:r>
    </w:p>
    <w:p w14:paraId="7C1F78B5" w14:textId="77777777" w:rsidR="007129EB" w:rsidRPr="00B01B5E" w:rsidRDefault="002C6C47">
      <w:pPr>
        <w:rPr>
          <w:lang w:val="pt-PT"/>
        </w:rPr>
      </w:pPr>
      <w:r w:rsidRPr="00B01B5E">
        <w:rPr>
          <w:sz w:val="24"/>
          <w:lang w:val="pt-PT"/>
        </w:rPr>
        <w:t>transição.</w:t>
      </w:r>
    </w:p>
    <w:p w14:paraId="5E66ACCA" w14:textId="77777777" w:rsidR="007129EB" w:rsidRPr="00B01B5E" w:rsidRDefault="002C6C47">
      <w:pPr>
        <w:pStyle w:val="Heading2"/>
        <w:rPr>
          <w:lang w:val="pt-PT"/>
        </w:rPr>
      </w:pPr>
      <w:r w:rsidRPr="00B01B5E">
        <w:rPr>
          <w:color w:val="006600"/>
          <w:sz w:val="28"/>
          <w:lang w:val="pt-PT"/>
        </w:rPr>
        <w:t>Tipos de Mudança Organizacional</w:t>
      </w:r>
    </w:p>
    <w:p w14:paraId="23FFB719" w14:textId="77777777" w:rsidR="007129EB" w:rsidRPr="00B01B5E" w:rsidRDefault="002C6C47">
      <w:pPr>
        <w:rPr>
          <w:lang w:val="pt-PT"/>
        </w:rPr>
      </w:pPr>
      <w:r w:rsidRPr="00B01B5E">
        <w:rPr>
          <w:sz w:val="24"/>
          <w:lang w:val="pt-PT"/>
        </w:rPr>
        <w:t>As mudanças organizacionais podem ser categorizadas de várias</w:t>
      </w:r>
    </w:p>
    <w:p w14:paraId="241FFB46" w14:textId="77777777" w:rsidR="007129EB" w:rsidRPr="00B01B5E" w:rsidRDefault="002C6C47">
      <w:pPr>
        <w:rPr>
          <w:lang w:val="pt-PT"/>
        </w:rPr>
      </w:pPr>
      <w:r w:rsidRPr="00B01B5E">
        <w:rPr>
          <w:sz w:val="24"/>
          <w:lang w:val="pt-PT"/>
        </w:rPr>
        <w:t>maneiras, cada uma oferecendo uma perspectiva útil para entender</w:t>
      </w:r>
    </w:p>
    <w:p w14:paraId="79F760F4" w14:textId="77777777" w:rsidR="007129EB" w:rsidRPr="00B01B5E" w:rsidRDefault="002C6C47">
      <w:pPr>
        <w:rPr>
          <w:lang w:val="pt-PT"/>
        </w:rPr>
      </w:pPr>
      <w:r w:rsidRPr="00B01B5E">
        <w:rPr>
          <w:sz w:val="24"/>
          <w:lang w:val="pt-PT"/>
        </w:rPr>
        <w:lastRenderedPageBreak/>
        <w:t>e gerenciar diferentes situações:</w:t>
      </w:r>
    </w:p>
    <w:p w14:paraId="224F5725" w14:textId="77777777" w:rsidR="007129EB" w:rsidRPr="00B01B5E" w:rsidRDefault="002C6C47">
      <w:pPr>
        <w:rPr>
          <w:lang w:val="pt-PT"/>
        </w:rPr>
      </w:pPr>
      <w:r w:rsidRPr="00B01B5E">
        <w:rPr>
          <w:sz w:val="24"/>
          <w:lang w:val="pt-PT"/>
        </w:rPr>
        <w:t>Quanto à Escala e Escopo</w:t>
      </w:r>
    </w:p>
    <w:p w14:paraId="58CEEC80" w14:textId="77777777" w:rsidR="007129EB" w:rsidRPr="00B01B5E" w:rsidRDefault="002C6C47">
      <w:pPr>
        <w:rPr>
          <w:lang w:val="pt-PT"/>
        </w:rPr>
      </w:pPr>
      <w:r w:rsidRPr="00B01B5E">
        <w:rPr>
          <w:sz w:val="24"/>
          <w:lang w:val="pt-PT"/>
        </w:rPr>
        <w:t>1. Mudança Incremental:</w:t>
      </w:r>
    </w:p>
    <w:p w14:paraId="1553BDF9" w14:textId="77777777" w:rsidR="007129EB" w:rsidRPr="00B01B5E" w:rsidRDefault="002C6C47">
      <w:pPr>
        <w:rPr>
          <w:lang w:val="pt-PT"/>
        </w:rPr>
      </w:pPr>
      <w:r w:rsidRPr="00B01B5E">
        <w:rPr>
          <w:sz w:val="24"/>
          <w:lang w:val="pt-PT"/>
        </w:rPr>
        <w:t>Pequenas melhorias contínuas</w:t>
      </w:r>
    </w:p>
    <w:p w14:paraId="48ABBA45" w14:textId="77777777" w:rsidR="007129EB" w:rsidRPr="00B01B5E" w:rsidRDefault="002C6C47">
      <w:pPr>
        <w:rPr>
          <w:lang w:val="pt-PT"/>
        </w:rPr>
      </w:pPr>
      <w:r w:rsidRPr="00B01B5E">
        <w:rPr>
          <w:sz w:val="24"/>
          <w:lang w:val="pt-PT"/>
        </w:rPr>
        <w:t>que ocorrem dentro do paradigma existente da organização.</w:t>
      </w:r>
    </w:p>
    <w:p w14:paraId="7F15C779" w14:textId="77777777" w:rsidR="007129EB" w:rsidRPr="00B01B5E" w:rsidRDefault="002C6C47">
      <w:pPr>
        <w:rPr>
          <w:lang w:val="pt-PT"/>
        </w:rPr>
      </w:pPr>
      <w:r w:rsidRPr="00B01B5E">
        <w:rPr>
          <w:sz w:val="24"/>
          <w:lang w:val="pt-PT"/>
        </w:rPr>
        <w:t>Exemplo: aprimoramento de um processo existente.</w:t>
      </w:r>
    </w:p>
    <w:p w14:paraId="01926811" w14:textId="77777777" w:rsidR="007129EB" w:rsidRPr="00B01B5E" w:rsidRDefault="002C6C47">
      <w:pPr>
        <w:rPr>
          <w:lang w:val="pt-PT"/>
        </w:rPr>
      </w:pPr>
      <w:r w:rsidRPr="00B01B5E">
        <w:rPr>
          <w:sz w:val="24"/>
          <w:lang w:val="pt-PT"/>
        </w:rPr>
        <w:t>2. Mudança Transformacional: Alterações fundamentais que</w:t>
      </w:r>
    </w:p>
    <w:p w14:paraId="68AF186F" w14:textId="77777777" w:rsidR="007129EB" w:rsidRPr="00B01B5E" w:rsidRDefault="002C6C47">
      <w:pPr>
        <w:rPr>
          <w:lang w:val="pt-PT"/>
        </w:rPr>
      </w:pPr>
      <w:r w:rsidRPr="00B01B5E">
        <w:rPr>
          <w:sz w:val="24"/>
          <w:lang w:val="pt-PT"/>
        </w:rPr>
        <w:t>redefinem a organização, sua missão ou direção estratégica.</w:t>
      </w:r>
    </w:p>
    <w:p w14:paraId="20494660" w14:textId="77777777" w:rsidR="007129EB" w:rsidRPr="00B01B5E" w:rsidRDefault="002C6C47">
      <w:pPr>
        <w:rPr>
          <w:lang w:val="pt-PT"/>
        </w:rPr>
      </w:pPr>
      <w:r w:rsidRPr="00B01B5E">
        <w:rPr>
          <w:sz w:val="24"/>
          <w:lang w:val="pt-PT"/>
        </w:rPr>
        <w:t>Exemplo: mudança completa do modelo de negócios.</w:t>
      </w:r>
    </w:p>
    <w:p w14:paraId="361D8CF8" w14:textId="77777777" w:rsidR="007129EB" w:rsidRPr="00B01B5E" w:rsidRDefault="002C6C47">
      <w:pPr>
        <w:rPr>
          <w:lang w:val="pt-PT"/>
        </w:rPr>
      </w:pPr>
      <w:r w:rsidRPr="00B01B5E">
        <w:rPr>
          <w:sz w:val="24"/>
          <w:lang w:val="pt-PT"/>
        </w:rPr>
        <w:t>Quanto à Origem e planeamento</w:t>
      </w:r>
    </w:p>
    <w:p w14:paraId="26B5D37F" w14:textId="77777777" w:rsidR="007129EB" w:rsidRPr="00B01B5E" w:rsidRDefault="002C6C47">
      <w:pPr>
        <w:rPr>
          <w:lang w:val="pt-PT"/>
        </w:rPr>
      </w:pPr>
      <w:r w:rsidRPr="00B01B5E">
        <w:rPr>
          <w:sz w:val="24"/>
          <w:lang w:val="pt-PT"/>
        </w:rPr>
        <w:t>1. Mudança Planejada: Mudanças deliberadas e proativas, iniciadas pela organização para alcançar um objectivo específico.</w:t>
      </w:r>
    </w:p>
    <w:p w14:paraId="287F7AF7" w14:textId="77777777" w:rsidR="007129EB" w:rsidRPr="00B01B5E" w:rsidRDefault="002C6C47">
      <w:pPr>
        <w:rPr>
          <w:lang w:val="pt-PT"/>
        </w:rPr>
      </w:pPr>
      <w:r w:rsidRPr="00B01B5E">
        <w:rPr>
          <w:sz w:val="24"/>
          <w:lang w:val="pt-PT"/>
        </w:rPr>
        <w:t>2. Mudança Emergente: Mudanças que surgem de forma não</w:t>
      </w:r>
    </w:p>
    <w:p w14:paraId="3D9D28AD" w14:textId="77777777" w:rsidR="007129EB" w:rsidRPr="00B01B5E" w:rsidRDefault="002C6C47">
      <w:pPr>
        <w:rPr>
          <w:lang w:val="pt-PT"/>
        </w:rPr>
      </w:pPr>
      <w:r w:rsidRPr="00B01B5E">
        <w:rPr>
          <w:sz w:val="24"/>
          <w:lang w:val="pt-PT"/>
        </w:rPr>
        <w:t>planejada, muitas vezes em resposta a pressões internas ou externas.</w:t>
      </w:r>
    </w:p>
    <w:p w14:paraId="512E519C" w14:textId="77777777" w:rsidR="007129EB" w:rsidRPr="00B01B5E" w:rsidRDefault="002C6C47">
      <w:pPr>
        <w:rPr>
          <w:lang w:val="pt-PT"/>
        </w:rPr>
      </w:pPr>
      <w:r w:rsidRPr="00B01B5E">
        <w:rPr>
          <w:sz w:val="24"/>
          <w:lang w:val="pt-PT"/>
        </w:rPr>
        <w:t>3. Mudança Contingencial: Mudanças reativas a eventos externos imprevistos, como crises ou oportunidades súbitas.</w:t>
      </w:r>
    </w:p>
    <w:p w14:paraId="78FDA290" w14:textId="77777777" w:rsidR="007129EB" w:rsidRPr="00B01B5E" w:rsidRDefault="002C6C47">
      <w:pPr>
        <w:rPr>
          <w:lang w:val="pt-PT"/>
        </w:rPr>
      </w:pPr>
      <w:r w:rsidRPr="00B01B5E">
        <w:rPr>
          <w:sz w:val="24"/>
          <w:lang w:val="pt-PT"/>
        </w:rPr>
        <w:t>13</w:t>
      </w:r>
    </w:p>
    <w:p w14:paraId="355266CC" w14:textId="77777777" w:rsidR="007129EB" w:rsidRPr="00B01B5E" w:rsidRDefault="002C6C47">
      <w:pPr>
        <w:rPr>
          <w:lang w:val="pt-PT"/>
        </w:rPr>
      </w:pPr>
      <w:r w:rsidRPr="00B01B5E">
        <w:rPr>
          <w:sz w:val="24"/>
          <w:lang w:val="pt-PT"/>
        </w:rPr>
        <w:t>Quanto ao Ritmo e Duração</w:t>
      </w:r>
    </w:p>
    <w:p w14:paraId="353E7CF2" w14:textId="77777777" w:rsidR="007129EB" w:rsidRPr="00B01B5E" w:rsidRDefault="002C6C47">
      <w:pPr>
        <w:rPr>
          <w:lang w:val="pt-PT"/>
        </w:rPr>
      </w:pPr>
      <w:r w:rsidRPr="00B01B5E">
        <w:rPr>
          <w:sz w:val="24"/>
          <w:lang w:val="pt-PT"/>
        </w:rPr>
        <w:t>1. Mudança Episódica: Mudanças infrequentes, descontínuas e</w:t>
      </w:r>
    </w:p>
    <w:p w14:paraId="394C2BC7" w14:textId="77777777" w:rsidR="007129EB" w:rsidRPr="00B01B5E" w:rsidRDefault="002C6C47">
      <w:pPr>
        <w:rPr>
          <w:lang w:val="pt-PT"/>
        </w:rPr>
      </w:pPr>
      <w:r w:rsidRPr="00B01B5E">
        <w:rPr>
          <w:sz w:val="24"/>
          <w:lang w:val="pt-PT"/>
        </w:rPr>
        <w:t>intencionais que ocorrem durante períodos de instabilidade.</w:t>
      </w:r>
    </w:p>
    <w:p w14:paraId="3A383F4B" w14:textId="77777777" w:rsidR="007129EB" w:rsidRPr="00B01B5E" w:rsidRDefault="002C6C47">
      <w:pPr>
        <w:rPr>
          <w:lang w:val="pt-PT"/>
        </w:rPr>
      </w:pPr>
      <w:r w:rsidRPr="00B01B5E">
        <w:rPr>
          <w:sz w:val="24"/>
          <w:lang w:val="pt-PT"/>
        </w:rPr>
        <w:t>2. Mudança Contínua: Mudanças em curso, evolutivas e cumulativas, onde a organização está constantemente se adaptando.</w:t>
      </w:r>
    </w:p>
    <w:p w14:paraId="1AE0FD76" w14:textId="77777777" w:rsidR="007129EB" w:rsidRPr="00B01B5E" w:rsidRDefault="002C6C47">
      <w:pPr>
        <w:rPr>
          <w:lang w:val="pt-PT"/>
        </w:rPr>
      </w:pPr>
      <w:r w:rsidRPr="00B01B5E">
        <w:rPr>
          <w:sz w:val="24"/>
          <w:lang w:val="pt-PT"/>
        </w:rPr>
        <w:t>Quanto ao Conteúdo</w:t>
      </w:r>
    </w:p>
    <w:p w14:paraId="446849D8" w14:textId="77777777" w:rsidR="007129EB" w:rsidRPr="00B01B5E" w:rsidRDefault="002C6C47">
      <w:pPr>
        <w:rPr>
          <w:lang w:val="pt-PT"/>
        </w:rPr>
      </w:pPr>
      <w:r w:rsidRPr="00B01B5E">
        <w:rPr>
          <w:sz w:val="24"/>
          <w:lang w:val="pt-PT"/>
        </w:rPr>
        <w:t>1. Mudança Estrutural: Alterações na estrutura organizacional,</w:t>
      </w:r>
    </w:p>
    <w:p w14:paraId="6FE5C339" w14:textId="77777777" w:rsidR="007129EB" w:rsidRPr="00B01B5E" w:rsidRDefault="002C6C47">
      <w:pPr>
        <w:rPr>
          <w:lang w:val="pt-PT"/>
        </w:rPr>
      </w:pPr>
      <w:r w:rsidRPr="00B01B5E">
        <w:rPr>
          <w:sz w:val="24"/>
          <w:lang w:val="pt-PT"/>
        </w:rPr>
        <w:t>hierarquia, departamentos ou funções.</w:t>
      </w:r>
    </w:p>
    <w:p w14:paraId="5C7F6727" w14:textId="77777777" w:rsidR="007129EB" w:rsidRPr="00B01B5E" w:rsidRDefault="002C6C47">
      <w:pPr>
        <w:rPr>
          <w:lang w:val="pt-PT"/>
        </w:rPr>
      </w:pPr>
      <w:r w:rsidRPr="00B01B5E">
        <w:rPr>
          <w:sz w:val="24"/>
          <w:lang w:val="pt-PT"/>
        </w:rPr>
        <w:lastRenderedPageBreak/>
        <w:t>2. Mudança Processual: Modificações em como o trabalho é realizado, incluindo fluxos de trabalho e procedimentos.</w:t>
      </w:r>
    </w:p>
    <w:p w14:paraId="1EA53057" w14:textId="77777777" w:rsidR="007129EB" w:rsidRPr="00B01B5E" w:rsidRDefault="002C6C47">
      <w:pPr>
        <w:rPr>
          <w:lang w:val="pt-PT"/>
        </w:rPr>
      </w:pPr>
      <w:r w:rsidRPr="00B01B5E">
        <w:rPr>
          <w:sz w:val="24"/>
          <w:lang w:val="pt-PT"/>
        </w:rPr>
        <w:t>3. Mudança Tecnológica: Implementação de novas tecnologias,</w:t>
      </w:r>
    </w:p>
    <w:p w14:paraId="423C4608" w14:textId="77777777" w:rsidR="007129EB" w:rsidRPr="00B01B5E" w:rsidRDefault="002C6C47">
      <w:pPr>
        <w:rPr>
          <w:lang w:val="pt-PT"/>
        </w:rPr>
      </w:pPr>
      <w:r w:rsidRPr="00B01B5E">
        <w:rPr>
          <w:sz w:val="24"/>
          <w:lang w:val="pt-PT"/>
        </w:rPr>
        <w:t>sistemas ou ferramentas.</w:t>
      </w:r>
    </w:p>
    <w:p w14:paraId="1D57853D" w14:textId="77777777" w:rsidR="007129EB" w:rsidRPr="00B01B5E" w:rsidRDefault="002C6C47">
      <w:pPr>
        <w:rPr>
          <w:lang w:val="pt-PT"/>
        </w:rPr>
      </w:pPr>
      <w:r w:rsidRPr="00B01B5E">
        <w:rPr>
          <w:sz w:val="24"/>
          <w:lang w:val="pt-PT"/>
        </w:rPr>
        <w:t>4. Mudança Cultural: Transformações nos valores, crenças, atitudes e comportamentos compartilhados.</w:t>
      </w:r>
    </w:p>
    <w:p w14:paraId="419F30F4" w14:textId="77777777" w:rsidR="007129EB" w:rsidRPr="00B01B5E" w:rsidRDefault="002C6C47">
      <w:pPr>
        <w:rPr>
          <w:lang w:val="pt-PT"/>
        </w:rPr>
      </w:pPr>
      <w:r w:rsidRPr="00B01B5E">
        <w:rPr>
          <w:sz w:val="24"/>
          <w:lang w:val="pt-PT"/>
        </w:rPr>
        <w:t>5. Mudança Estratégica: Alterações na direção, visão, missão</w:t>
      </w:r>
    </w:p>
    <w:p w14:paraId="1325D889" w14:textId="77777777" w:rsidR="007129EB" w:rsidRPr="00B01B5E" w:rsidRDefault="002C6C47">
      <w:pPr>
        <w:rPr>
          <w:lang w:val="pt-PT"/>
        </w:rPr>
      </w:pPr>
      <w:r w:rsidRPr="00B01B5E">
        <w:rPr>
          <w:sz w:val="24"/>
          <w:lang w:val="pt-PT"/>
        </w:rPr>
        <w:t>ou objetivos fundamentais da organização.</w:t>
      </w:r>
    </w:p>
    <w:p w14:paraId="2DF0B5B8" w14:textId="77777777" w:rsidR="007129EB" w:rsidRPr="00B01B5E" w:rsidRDefault="002C6C47">
      <w:pPr>
        <w:rPr>
          <w:lang w:val="pt-PT"/>
        </w:rPr>
      </w:pPr>
      <w:r w:rsidRPr="00B01B5E">
        <w:rPr>
          <w:sz w:val="24"/>
          <w:lang w:val="pt-PT"/>
        </w:rPr>
        <w:t>Compreender o tipo de mudança que está a ser implementada é</w:t>
      </w:r>
    </w:p>
    <w:p w14:paraId="0678254B" w14:textId="77777777" w:rsidR="007129EB" w:rsidRPr="00B01B5E" w:rsidRDefault="002C6C47">
      <w:pPr>
        <w:rPr>
          <w:lang w:val="pt-PT"/>
        </w:rPr>
      </w:pPr>
      <w:r w:rsidRPr="00B01B5E">
        <w:rPr>
          <w:sz w:val="24"/>
          <w:lang w:val="pt-PT"/>
        </w:rPr>
        <w:t>essencial para escolher a abordagem de gestão mais apropriada. Por</w:t>
      </w:r>
    </w:p>
    <w:p w14:paraId="4A3B72BB" w14:textId="77777777" w:rsidR="007129EB" w:rsidRPr="00B01B5E" w:rsidRDefault="002C6C47">
      <w:pPr>
        <w:rPr>
          <w:lang w:val="pt-PT"/>
        </w:rPr>
      </w:pPr>
      <w:r w:rsidRPr="00B01B5E">
        <w:rPr>
          <w:sz w:val="24"/>
          <w:lang w:val="pt-PT"/>
        </w:rPr>
        <w:t>exemplo, uma mudança incremental em um processo pode exigir</w:t>
      </w:r>
    </w:p>
    <w:p w14:paraId="65AD4A85" w14:textId="77777777" w:rsidR="007129EB" w:rsidRPr="00B01B5E" w:rsidRDefault="002C6C47">
      <w:pPr>
        <w:rPr>
          <w:lang w:val="pt-PT"/>
        </w:rPr>
      </w:pPr>
      <w:r w:rsidRPr="00B01B5E">
        <w:rPr>
          <w:sz w:val="24"/>
          <w:lang w:val="pt-PT"/>
        </w:rPr>
        <w:t>menos intervenção do que uma transformação cultural completa.</w:t>
      </w:r>
    </w:p>
    <w:p w14:paraId="4410C14F" w14:textId="77777777" w:rsidR="007129EB" w:rsidRPr="00B01B5E" w:rsidRDefault="002C6C47">
      <w:pPr>
        <w:pStyle w:val="Heading2"/>
        <w:rPr>
          <w:lang w:val="pt-PT"/>
        </w:rPr>
      </w:pPr>
      <w:r w:rsidRPr="00B01B5E">
        <w:rPr>
          <w:color w:val="006600"/>
          <w:sz w:val="28"/>
          <w:lang w:val="pt-PT"/>
        </w:rPr>
        <w:t>Principais Desafios na Implementação de Mudanças</w:t>
      </w:r>
    </w:p>
    <w:p w14:paraId="51D4CA3E" w14:textId="77777777" w:rsidR="007129EB" w:rsidRPr="00B01B5E" w:rsidRDefault="002C6C47">
      <w:pPr>
        <w:rPr>
          <w:lang w:val="pt-PT"/>
        </w:rPr>
      </w:pPr>
      <w:r w:rsidRPr="00B01B5E">
        <w:rPr>
          <w:sz w:val="24"/>
          <w:lang w:val="pt-PT"/>
        </w:rPr>
        <w:t>A implementação de mudanças organizacionais enfrenta numerosos</w:t>
      </w:r>
    </w:p>
    <w:p w14:paraId="6B5F7E7E" w14:textId="77777777" w:rsidR="007129EB" w:rsidRPr="00B01B5E" w:rsidRDefault="002C6C47">
      <w:pPr>
        <w:rPr>
          <w:lang w:val="pt-PT"/>
        </w:rPr>
      </w:pPr>
      <w:r w:rsidRPr="00B01B5E">
        <w:rPr>
          <w:sz w:val="24"/>
          <w:lang w:val="pt-PT"/>
        </w:rPr>
        <w:t>desafios, que podem ser agrupados em várias categorias:</w:t>
      </w:r>
    </w:p>
    <w:p w14:paraId="49849D09" w14:textId="77777777" w:rsidR="007129EB" w:rsidRPr="00B01B5E" w:rsidRDefault="002C6C47">
      <w:pPr>
        <w:rPr>
          <w:lang w:val="pt-PT"/>
        </w:rPr>
      </w:pPr>
      <w:r w:rsidRPr="00B01B5E">
        <w:rPr>
          <w:sz w:val="24"/>
          <w:lang w:val="pt-PT"/>
        </w:rPr>
        <w:t>Desafios Relacionados às Pessoas</w:t>
      </w:r>
    </w:p>
    <w:p w14:paraId="7F894672" w14:textId="77777777" w:rsidR="007129EB" w:rsidRPr="00B01B5E" w:rsidRDefault="002C6C47">
      <w:pPr>
        <w:rPr>
          <w:lang w:val="pt-PT"/>
        </w:rPr>
      </w:pPr>
      <w:r w:rsidRPr="00B01B5E">
        <w:rPr>
          <w:sz w:val="24"/>
          <w:lang w:val="pt-PT"/>
        </w:rPr>
        <w:t>1. Resistência à Mudança: Talvez o desafio mais comum,</w:t>
      </w:r>
    </w:p>
    <w:p w14:paraId="50607DFF" w14:textId="77777777" w:rsidR="007129EB" w:rsidRPr="00B01B5E" w:rsidRDefault="002C6C47">
      <w:pPr>
        <w:rPr>
          <w:lang w:val="pt-PT"/>
        </w:rPr>
      </w:pPr>
      <w:r w:rsidRPr="00B01B5E">
        <w:rPr>
          <w:sz w:val="24"/>
          <w:lang w:val="pt-PT"/>
        </w:rPr>
        <w:t>manifestando-se de várias formas, desde resistência passiva</w:t>
      </w:r>
    </w:p>
    <w:p w14:paraId="20CE7FC6" w14:textId="77777777" w:rsidR="007129EB" w:rsidRPr="00B01B5E" w:rsidRDefault="002C6C47">
      <w:pPr>
        <w:rPr>
          <w:lang w:val="pt-PT"/>
        </w:rPr>
      </w:pPr>
      <w:r w:rsidRPr="00B01B5E">
        <w:rPr>
          <w:sz w:val="24"/>
          <w:lang w:val="pt-PT"/>
        </w:rPr>
        <w:t>até oposição ativa.</w:t>
      </w:r>
    </w:p>
    <w:p w14:paraId="2D088421" w14:textId="77777777" w:rsidR="007129EB" w:rsidRPr="00B01B5E" w:rsidRDefault="002C6C47">
      <w:pPr>
        <w:rPr>
          <w:lang w:val="pt-PT"/>
        </w:rPr>
      </w:pPr>
      <w:r w:rsidRPr="00B01B5E">
        <w:rPr>
          <w:sz w:val="24"/>
          <w:lang w:val="pt-PT"/>
        </w:rPr>
        <w:t>2. Falta de Engajamento: Colaboradores que não se sentem envolvidos ou comprometidos com a mudança.</w:t>
      </w:r>
    </w:p>
    <w:p w14:paraId="3AC1BE7B" w14:textId="77777777" w:rsidR="007129EB" w:rsidRPr="00B01B5E" w:rsidRDefault="002C6C47">
      <w:pPr>
        <w:rPr>
          <w:lang w:val="pt-PT"/>
        </w:rPr>
      </w:pPr>
      <w:r w:rsidRPr="00B01B5E">
        <w:rPr>
          <w:sz w:val="24"/>
          <w:lang w:val="pt-PT"/>
        </w:rPr>
        <w:t>3. Fadiga de Mudança: Quando as pessoas estão exaustas devido</w:t>
      </w:r>
    </w:p>
    <w:p w14:paraId="35B53C04" w14:textId="77777777" w:rsidR="007129EB" w:rsidRPr="00B01B5E" w:rsidRDefault="002C6C47">
      <w:pPr>
        <w:rPr>
          <w:lang w:val="pt-PT"/>
        </w:rPr>
      </w:pPr>
      <w:r w:rsidRPr="00B01B5E">
        <w:rPr>
          <w:sz w:val="24"/>
          <w:lang w:val="pt-PT"/>
        </w:rPr>
        <w:t>a múltiplas iniciativas de mudança simultâneas ou consecutivas.</w:t>
      </w:r>
    </w:p>
    <w:p w14:paraId="04CC3C4D" w14:textId="77777777" w:rsidR="007129EB" w:rsidRPr="00B01B5E" w:rsidRDefault="002C6C47">
      <w:pPr>
        <w:rPr>
          <w:lang w:val="pt-PT"/>
        </w:rPr>
      </w:pPr>
      <w:r w:rsidRPr="00B01B5E">
        <w:rPr>
          <w:sz w:val="24"/>
          <w:lang w:val="pt-PT"/>
        </w:rPr>
        <w:t>4. Perda de Talentos: Risco de perder colaboradores valiosos durante períodos de incerteza e transição.</w:t>
      </w:r>
    </w:p>
    <w:p w14:paraId="2A31F718" w14:textId="77777777" w:rsidR="007129EB" w:rsidRPr="00B01B5E" w:rsidRDefault="002C6C47">
      <w:pPr>
        <w:rPr>
          <w:lang w:val="pt-PT"/>
        </w:rPr>
      </w:pPr>
      <w:r w:rsidRPr="00B01B5E">
        <w:rPr>
          <w:sz w:val="24"/>
          <w:lang w:val="pt-PT"/>
        </w:rPr>
        <w:t>14</w:t>
      </w:r>
    </w:p>
    <w:p w14:paraId="59E11222" w14:textId="77777777" w:rsidR="007129EB" w:rsidRPr="00B01B5E" w:rsidRDefault="002C6C47">
      <w:pPr>
        <w:rPr>
          <w:lang w:val="pt-PT"/>
        </w:rPr>
      </w:pPr>
      <w:r w:rsidRPr="00B01B5E">
        <w:rPr>
          <w:sz w:val="24"/>
          <w:lang w:val="pt-PT"/>
        </w:rPr>
        <w:lastRenderedPageBreak/>
        <w:t>Desafios Relacionados à Liderança</w:t>
      </w:r>
    </w:p>
    <w:p w14:paraId="2A8187F5" w14:textId="77777777" w:rsidR="007129EB" w:rsidRPr="00B01B5E" w:rsidRDefault="002C6C47">
      <w:pPr>
        <w:rPr>
          <w:lang w:val="pt-PT"/>
        </w:rPr>
      </w:pPr>
      <w:r w:rsidRPr="00B01B5E">
        <w:rPr>
          <w:sz w:val="24"/>
          <w:lang w:val="pt-PT"/>
        </w:rPr>
        <w:t>1. Falta de Patrocínio Visível: Líderes que não demonstram</w:t>
      </w:r>
    </w:p>
    <w:p w14:paraId="4649812B" w14:textId="77777777" w:rsidR="007129EB" w:rsidRPr="00B01B5E" w:rsidRDefault="002C6C47">
      <w:pPr>
        <w:rPr>
          <w:lang w:val="pt-PT"/>
        </w:rPr>
      </w:pPr>
      <w:r w:rsidRPr="00B01B5E">
        <w:rPr>
          <w:sz w:val="24"/>
          <w:lang w:val="pt-PT"/>
        </w:rPr>
        <w:t>apoio consistente à mudança.</w:t>
      </w:r>
    </w:p>
    <w:p w14:paraId="0CED2D2F" w14:textId="77777777" w:rsidR="007129EB" w:rsidRPr="00B01B5E" w:rsidRDefault="002C6C47">
      <w:pPr>
        <w:rPr>
          <w:lang w:val="pt-PT"/>
        </w:rPr>
      </w:pPr>
      <w:r w:rsidRPr="00B01B5E">
        <w:rPr>
          <w:sz w:val="24"/>
          <w:lang w:val="pt-PT"/>
        </w:rPr>
        <w:t>2. Mensagens Inconsistentes: Comunicação contraditória ou</w:t>
      </w:r>
    </w:p>
    <w:p w14:paraId="01EB2065" w14:textId="77777777" w:rsidR="007129EB" w:rsidRPr="00B01B5E" w:rsidRDefault="002C6C47">
      <w:pPr>
        <w:rPr>
          <w:lang w:val="pt-PT"/>
        </w:rPr>
      </w:pPr>
      <w:r w:rsidRPr="00B01B5E">
        <w:rPr>
          <w:sz w:val="24"/>
          <w:lang w:val="pt-PT"/>
        </w:rPr>
        <w:t>ambígua sobre a mudança.</w:t>
      </w:r>
    </w:p>
    <w:p w14:paraId="34467EA3" w14:textId="77777777" w:rsidR="007129EB" w:rsidRPr="00B01B5E" w:rsidRDefault="002C6C47">
      <w:pPr>
        <w:rPr>
          <w:lang w:val="pt-PT"/>
        </w:rPr>
      </w:pPr>
      <w:r w:rsidRPr="00B01B5E">
        <w:rPr>
          <w:sz w:val="24"/>
          <w:lang w:val="pt-PT"/>
        </w:rPr>
        <w:t>3. Impaciência com Resultados: Expectativas irrealistas sobre</w:t>
      </w:r>
    </w:p>
    <w:p w14:paraId="0F74F2AF" w14:textId="77777777" w:rsidR="007129EB" w:rsidRPr="00B01B5E" w:rsidRDefault="002C6C47">
      <w:pPr>
        <w:rPr>
          <w:lang w:val="pt-PT"/>
        </w:rPr>
      </w:pPr>
      <w:r w:rsidRPr="00B01B5E">
        <w:rPr>
          <w:sz w:val="24"/>
          <w:lang w:val="pt-PT"/>
        </w:rPr>
        <w:t>a velocidade com que a mudança pode ocorrer.</w:t>
      </w:r>
    </w:p>
    <w:p w14:paraId="148EE849" w14:textId="77777777" w:rsidR="007129EB" w:rsidRPr="00B01B5E" w:rsidRDefault="002C6C47">
      <w:pPr>
        <w:rPr>
          <w:lang w:val="pt-PT"/>
        </w:rPr>
      </w:pPr>
      <w:r w:rsidRPr="00B01B5E">
        <w:rPr>
          <w:sz w:val="24"/>
          <w:lang w:val="pt-PT"/>
        </w:rPr>
        <w:t>4. Falta de Alinhamento: Desacordo entre líderes sobre a direção ou implementação da mudança.</w:t>
      </w:r>
    </w:p>
    <w:p w14:paraId="497201A6" w14:textId="77777777" w:rsidR="007129EB" w:rsidRPr="00B01B5E" w:rsidRDefault="002C6C47">
      <w:pPr>
        <w:rPr>
          <w:lang w:val="pt-PT"/>
        </w:rPr>
      </w:pPr>
      <w:r w:rsidRPr="00B01B5E">
        <w:rPr>
          <w:sz w:val="24"/>
          <w:lang w:val="pt-PT"/>
        </w:rPr>
        <w:t>Desafios Organizacionais</w:t>
      </w:r>
    </w:p>
    <w:p w14:paraId="35B621EF" w14:textId="77777777" w:rsidR="007129EB" w:rsidRPr="00B01B5E" w:rsidRDefault="002C6C47">
      <w:pPr>
        <w:rPr>
          <w:lang w:val="pt-PT"/>
        </w:rPr>
      </w:pPr>
      <w:r w:rsidRPr="00B01B5E">
        <w:rPr>
          <w:sz w:val="24"/>
          <w:lang w:val="pt-PT"/>
        </w:rPr>
        <w:t>1. Cultura Resistente: Cultura organizacional que não suporta</w:t>
      </w:r>
    </w:p>
    <w:p w14:paraId="2740A57E" w14:textId="77777777" w:rsidR="007129EB" w:rsidRPr="00B01B5E" w:rsidRDefault="002C6C47">
      <w:pPr>
        <w:rPr>
          <w:lang w:val="pt-PT"/>
        </w:rPr>
      </w:pPr>
      <w:r w:rsidRPr="00B01B5E">
        <w:rPr>
          <w:sz w:val="24"/>
          <w:lang w:val="pt-PT"/>
        </w:rPr>
        <w:t>ou até mesmo impede a mudança.</w:t>
      </w:r>
    </w:p>
    <w:p w14:paraId="76199A2D" w14:textId="77777777" w:rsidR="007129EB" w:rsidRPr="00B01B5E" w:rsidRDefault="002C6C47">
      <w:pPr>
        <w:rPr>
          <w:lang w:val="pt-PT"/>
        </w:rPr>
      </w:pPr>
      <w:r w:rsidRPr="00B01B5E">
        <w:rPr>
          <w:sz w:val="24"/>
          <w:lang w:val="pt-PT"/>
        </w:rPr>
        <w:t>2. Silos Organizacionais: Departamentos ou unidades que não</w:t>
      </w:r>
    </w:p>
    <w:p w14:paraId="4F3CB485" w14:textId="77777777" w:rsidR="007129EB" w:rsidRPr="00B01B5E" w:rsidRDefault="002C6C47">
      <w:pPr>
        <w:rPr>
          <w:lang w:val="pt-PT"/>
        </w:rPr>
      </w:pPr>
      <w:r w:rsidRPr="00B01B5E">
        <w:rPr>
          <w:sz w:val="24"/>
          <w:lang w:val="pt-PT"/>
        </w:rPr>
        <w:t>colaboram efetivamente.</w:t>
      </w:r>
    </w:p>
    <w:p w14:paraId="66E63C0A" w14:textId="77777777" w:rsidR="007129EB" w:rsidRPr="00B01B5E" w:rsidRDefault="002C6C47">
      <w:pPr>
        <w:rPr>
          <w:lang w:val="pt-PT"/>
        </w:rPr>
      </w:pPr>
      <w:r w:rsidRPr="00B01B5E">
        <w:rPr>
          <w:sz w:val="24"/>
          <w:lang w:val="pt-PT"/>
        </w:rPr>
        <w:t>3. Sistemas e Processos Rígidos: Infraestrutura organizacional</w:t>
      </w:r>
    </w:p>
    <w:p w14:paraId="299A30CA" w14:textId="77777777" w:rsidR="007129EB" w:rsidRPr="00B01B5E" w:rsidRDefault="002C6C47">
      <w:pPr>
        <w:rPr>
          <w:lang w:val="pt-PT"/>
        </w:rPr>
      </w:pPr>
      <w:r w:rsidRPr="00B01B5E">
        <w:rPr>
          <w:sz w:val="24"/>
          <w:lang w:val="pt-PT"/>
        </w:rPr>
        <w:t>que dificulta a adaptação.</w:t>
      </w:r>
    </w:p>
    <w:p w14:paraId="1B4E711A" w14:textId="77777777" w:rsidR="007129EB" w:rsidRPr="00B01B5E" w:rsidRDefault="002C6C47">
      <w:pPr>
        <w:rPr>
          <w:lang w:val="pt-PT"/>
        </w:rPr>
      </w:pPr>
      <w:r w:rsidRPr="00B01B5E">
        <w:rPr>
          <w:sz w:val="24"/>
          <w:lang w:val="pt-PT"/>
        </w:rPr>
        <w:t>4. Recursos Inadequados: Falta de tempo, orçamento ou pessoal para implementar a mudança adequadamente.</w:t>
      </w:r>
    </w:p>
    <w:p w14:paraId="2B55C35F" w14:textId="77777777" w:rsidR="007129EB" w:rsidRPr="00B01B5E" w:rsidRDefault="002C6C47">
      <w:pPr>
        <w:rPr>
          <w:lang w:val="pt-PT"/>
        </w:rPr>
      </w:pPr>
      <w:r w:rsidRPr="00B01B5E">
        <w:rPr>
          <w:sz w:val="24"/>
          <w:lang w:val="pt-PT"/>
        </w:rPr>
        <w:t>Desafios de Implementação</w:t>
      </w:r>
    </w:p>
    <w:p w14:paraId="1434CD96" w14:textId="77777777" w:rsidR="007129EB" w:rsidRPr="00B01B5E" w:rsidRDefault="002C6C47">
      <w:pPr>
        <w:rPr>
          <w:lang w:val="pt-PT"/>
        </w:rPr>
      </w:pPr>
      <w:r w:rsidRPr="00B01B5E">
        <w:rPr>
          <w:sz w:val="24"/>
          <w:lang w:val="pt-PT"/>
        </w:rPr>
        <w:t>1. planeamento Inadequado: Falha em antecipar todos os aspectos e impactos da mudança.</w:t>
      </w:r>
    </w:p>
    <w:p w14:paraId="48BF9E33" w14:textId="77777777" w:rsidR="007129EB" w:rsidRPr="00B01B5E" w:rsidRDefault="002C6C47">
      <w:pPr>
        <w:rPr>
          <w:lang w:val="pt-PT"/>
        </w:rPr>
      </w:pPr>
      <w:r w:rsidRPr="00B01B5E">
        <w:rPr>
          <w:sz w:val="24"/>
          <w:lang w:val="pt-PT"/>
        </w:rPr>
        <w:t>2. Foco Excessivo na Tecnologia: Negligenciar os aspectos humanos e culturais da mudança.</w:t>
      </w:r>
    </w:p>
    <w:p w14:paraId="7A24F8E5" w14:textId="77777777" w:rsidR="007129EB" w:rsidRPr="00B01B5E" w:rsidRDefault="002C6C47">
      <w:pPr>
        <w:rPr>
          <w:lang w:val="pt-PT"/>
        </w:rPr>
      </w:pPr>
      <w:r w:rsidRPr="00B01B5E">
        <w:rPr>
          <w:sz w:val="24"/>
          <w:lang w:val="pt-PT"/>
        </w:rPr>
        <w:t>3. Comunicação Ineficaz: Não comunicar o “porquê” da mudança ou não adaptar a mensagem para diferentes públicos.</w:t>
      </w:r>
    </w:p>
    <w:p w14:paraId="776D5862" w14:textId="77777777" w:rsidR="007129EB" w:rsidRPr="00B01B5E" w:rsidRDefault="002C6C47">
      <w:pPr>
        <w:rPr>
          <w:lang w:val="pt-PT"/>
        </w:rPr>
      </w:pPr>
      <w:r w:rsidRPr="00B01B5E">
        <w:rPr>
          <w:sz w:val="24"/>
          <w:lang w:val="pt-PT"/>
        </w:rPr>
        <w:t>4. Falta de formação: Não preparar adequadamente as pessoas para novos papéis, responsabilidades ou habilidades.</w:t>
      </w:r>
    </w:p>
    <w:p w14:paraId="38E496B9" w14:textId="77777777" w:rsidR="007129EB" w:rsidRPr="00B01B5E" w:rsidRDefault="002C6C47">
      <w:pPr>
        <w:rPr>
          <w:lang w:val="pt-PT"/>
        </w:rPr>
      </w:pPr>
      <w:r w:rsidRPr="00B01B5E">
        <w:rPr>
          <w:sz w:val="24"/>
          <w:lang w:val="pt-PT"/>
        </w:rPr>
        <w:lastRenderedPageBreak/>
        <w:t>5. Ausência de Medição: Não estabelecer métricas claras para</w:t>
      </w:r>
    </w:p>
    <w:p w14:paraId="3476F912" w14:textId="77777777" w:rsidR="007129EB" w:rsidRPr="00B01B5E" w:rsidRDefault="002C6C47">
      <w:pPr>
        <w:rPr>
          <w:lang w:val="pt-PT"/>
        </w:rPr>
      </w:pPr>
      <w:r w:rsidRPr="00B01B5E">
        <w:rPr>
          <w:sz w:val="24"/>
          <w:lang w:val="pt-PT"/>
        </w:rPr>
        <w:t>avaliar o progresso e o sucesso da mudança.</w:t>
      </w:r>
    </w:p>
    <w:p w14:paraId="533DF46A" w14:textId="77777777" w:rsidR="007129EB" w:rsidRPr="00B01B5E" w:rsidRDefault="002C6C47">
      <w:pPr>
        <w:rPr>
          <w:lang w:val="pt-PT"/>
        </w:rPr>
      </w:pPr>
      <w:r w:rsidRPr="00B01B5E">
        <w:rPr>
          <w:sz w:val="24"/>
          <w:lang w:val="pt-PT"/>
        </w:rPr>
        <w:t>Reconhecer estes desafios é o primeiro passo para desenvolver</w:t>
      </w:r>
    </w:p>
    <w:p w14:paraId="0AD66E49" w14:textId="77777777" w:rsidR="007129EB" w:rsidRPr="00B01B5E" w:rsidRDefault="002C6C47">
      <w:pPr>
        <w:rPr>
          <w:lang w:val="pt-PT"/>
        </w:rPr>
      </w:pPr>
      <w:r w:rsidRPr="00B01B5E">
        <w:rPr>
          <w:sz w:val="24"/>
          <w:lang w:val="pt-PT"/>
        </w:rPr>
        <w:t>estratégias eficazes para superá-los. A gestão de mudanças bemsucedida antecipa proativamente estes obstáculos e desenvolve</w:t>
      </w:r>
    </w:p>
    <w:p w14:paraId="5F51AFF3" w14:textId="77777777" w:rsidR="007129EB" w:rsidRPr="00B01B5E" w:rsidRDefault="002C6C47">
      <w:pPr>
        <w:rPr>
          <w:lang w:val="pt-PT"/>
        </w:rPr>
      </w:pPr>
      <w:r w:rsidRPr="00B01B5E">
        <w:rPr>
          <w:sz w:val="24"/>
          <w:lang w:val="pt-PT"/>
        </w:rPr>
        <w:t>planos para mitigá-los.</w:t>
      </w:r>
    </w:p>
    <w:p w14:paraId="5BD7D76A" w14:textId="77777777" w:rsidR="007129EB" w:rsidRPr="00B01B5E" w:rsidRDefault="002C6C47">
      <w:pPr>
        <w:rPr>
          <w:lang w:val="pt-PT"/>
        </w:rPr>
      </w:pPr>
      <w:r w:rsidRPr="00B01B5E">
        <w:rPr>
          <w:sz w:val="24"/>
          <w:lang w:val="pt-PT"/>
        </w:rPr>
        <w:t>15</w:t>
      </w:r>
    </w:p>
    <w:p w14:paraId="026FEB0F" w14:textId="77777777" w:rsidR="007129EB" w:rsidRPr="00B01B5E" w:rsidRDefault="002C6C47">
      <w:pPr>
        <w:pStyle w:val="Heading2"/>
        <w:rPr>
          <w:lang w:val="pt-PT"/>
        </w:rPr>
      </w:pPr>
      <w:r w:rsidRPr="00B01B5E">
        <w:rPr>
          <w:color w:val="006600"/>
          <w:sz w:val="28"/>
          <w:lang w:val="pt-PT"/>
        </w:rPr>
        <w:t>Benefícios de uma Gestão de Mudanças Eficaz</w:t>
      </w:r>
    </w:p>
    <w:p w14:paraId="1A9940FE" w14:textId="77777777" w:rsidR="007129EB" w:rsidRPr="00B01B5E" w:rsidRDefault="002C6C47">
      <w:pPr>
        <w:rPr>
          <w:lang w:val="pt-PT"/>
        </w:rPr>
      </w:pPr>
      <w:r w:rsidRPr="00B01B5E">
        <w:rPr>
          <w:sz w:val="24"/>
          <w:lang w:val="pt-PT"/>
        </w:rPr>
        <w:t>Quando implementada adequadamente, a gestão de mudanças oferece benefícios significativos para organizações e indivíduos:</w:t>
      </w:r>
    </w:p>
    <w:p w14:paraId="045F2001" w14:textId="77777777" w:rsidR="007129EB" w:rsidRPr="00B01B5E" w:rsidRDefault="002C6C47">
      <w:pPr>
        <w:pStyle w:val="Heading2"/>
        <w:rPr>
          <w:lang w:val="pt-PT"/>
        </w:rPr>
      </w:pPr>
      <w:r w:rsidRPr="00B01B5E">
        <w:rPr>
          <w:color w:val="006600"/>
          <w:sz w:val="28"/>
          <w:lang w:val="pt-PT"/>
        </w:rPr>
        <w:t>Benefícios Organizacionais</w:t>
      </w:r>
    </w:p>
    <w:p w14:paraId="505B74AB" w14:textId="77777777" w:rsidR="007129EB" w:rsidRPr="00B01B5E" w:rsidRDefault="002C6C47">
      <w:pPr>
        <w:rPr>
          <w:lang w:val="pt-PT"/>
        </w:rPr>
      </w:pPr>
      <w:r w:rsidRPr="00B01B5E">
        <w:rPr>
          <w:sz w:val="24"/>
          <w:lang w:val="pt-PT"/>
        </w:rPr>
        <w:t>1. Maior Taxa de Sucesso em Projetos: Estudos mostram que</w:t>
      </w:r>
    </w:p>
    <w:p w14:paraId="5F97A7B3" w14:textId="77777777" w:rsidR="007129EB" w:rsidRPr="00B01B5E" w:rsidRDefault="002C6C47">
      <w:pPr>
        <w:rPr>
          <w:lang w:val="pt-PT"/>
        </w:rPr>
      </w:pPr>
      <w:r w:rsidRPr="00B01B5E">
        <w:rPr>
          <w:sz w:val="24"/>
          <w:lang w:val="pt-PT"/>
        </w:rPr>
        <w:t>projetos com excelente gestão de mudanças têm seis vezes mais</w:t>
      </w:r>
    </w:p>
    <w:p w14:paraId="5809673A" w14:textId="77777777" w:rsidR="007129EB" w:rsidRPr="00B01B5E" w:rsidRDefault="002C6C47">
      <w:pPr>
        <w:rPr>
          <w:lang w:val="pt-PT"/>
        </w:rPr>
      </w:pPr>
      <w:r w:rsidRPr="00B01B5E">
        <w:rPr>
          <w:sz w:val="24"/>
          <w:lang w:val="pt-PT"/>
        </w:rPr>
        <w:t>probabilidade de atingir seus objetivos.</w:t>
      </w:r>
    </w:p>
    <w:p w14:paraId="7BC9F6CE" w14:textId="77777777" w:rsidR="007129EB" w:rsidRPr="00B01B5E" w:rsidRDefault="002C6C47">
      <w:pPr>
        <w:rPr>
          <w:lang w:val="pt-PT"/>
        </w:rPr>
      </w:pPr>
      <w:r w:rsidRPr="00B01B5E">
        <w:rPr>
          <w:sz w:val="24"/>
          <w:lang w:val="pt-PT"/>
        </w:rPr>
        <w:t>2. Retorno sobre Investimento (ROI) Aprimorado: Realização</w:t>
      </w:r>
    </w:p>
    <w:p w14:paraId="0E0E3BC5" w14:textId="77777777" w:rsidR="007129EB" w:rsidRPr="00B01B5E" w:rsidRDefault="002C6C47">
      <w:pPr>
        <w:rPr>
          <w:lang w:val="pt-PT"/>
        </w:rPr>
      </w:pPr>
      <w:r w:rsidRPr="00B01B5E">
        <w:rPr>
          <w:sz w:val="24"/>
          <w:lang w:val="pt-PT"/>
        </w:rPr>
        <w:t>mais rápida e completa dos benefícios esperados das iniciativas</w:t>
      </w:r>
    </w:p>
    <w:p w14:paraId="53179CA7" w14:textId="77777777" w:rsidR="007129EB" w:rsidRPr="00B01B5E" w:rsidRDefault="002C6C47">
      <w:pPr>
        <w:rPr>
          <w:lang w:val="pt-PT"/>
        </w:rPr>
      </w:pPr>
      <w:r w:rsidRPr="00B01B5E">
        <w:rPr>
          <w:sz w:val="24"/>
          <w:lang w:val="pt-PT"/>
        </w:rPr>
        <w:t>de mudança.</w:t>
      </w:r>
    </w:p>
    <w:p w14:paraId="4BE19353" w14:textId="77777777" w:rsidR="007129EB" w:rsidRPr="00B01B5E" w:rsidRDefault="002C6C47">
      <w:pPr>
        <w:rPr>
          <w:lang w:val="pt-PT"/>
        </w:rPr>
      </w:pPr>
      <w:r w:rsidRPr="00B01B5E">
        <w:rPr>
          <w:sz w:val="24"/>
          <w:lang w:val="pt-PT"/>
        </w:rPr>
        <w:t>3. Implementação Mais Rápida: Redução no tempo necessário</w:t>
      </w:r>
    </w:p>
    <w:p w14:paraId="27DDBD22" w14:textId="77777777" w:rsidR="007129EB" w:rsidRPr="00B01B5E" w:rsidRDefault="002C6C47">
      <w:pPr>
        <w:rPr>
          <w:lang w:val="pt-PT"/>
        </w:rPr>
      </w:pPr>
      <w:r w:rsidRPr="00B01B5E">
        <w:rPr>
          <w:sz w:val="24"/>
          <w:lang w:val="pt-PT"/>
        </w:rPr>
        <w:t>para que as mudanças sejam totalmente adotadas e integradas.</w:t>
      </w:r>
    </w:p>
    <w:p w14:paraId="00AD7D00" w14:textId="77777777" w:rsidR="007129EB" w:rsidRPr="00B01B5E" w:rsidRDefault="002C6C47">
      <w:pPr>
        <w:rPr>
          <w:lang w:val="pt-PT"/>
        </w:rPr>
      </w:pPr>
      <w:r w:rsidRPr="00B01B5E">
        <w:rPr>
          <w:sz w:val="24"/>
          <w:lang w:val="pt-PT"/>
        </w:rPr>
        <w:t>4. Maior Agilidade Organizacional: Desenvolvimento da capacidade de adaptar-se continuamente a um ambiente em</w:t>
      </w:r>
    </w:p>
    <w:p w14:paraId="1AA10C98" w14:textId="77777777" w:rsidR="007129EB" w:rsidRPr="00B01B5E" w:rsidRDefault="002C6C47">
      <w:pPr>
        <w:rPr>
          <w:lang w:val="pt-PT"/>
        </w:rPr>
      </w:pPr>
      <w:r w:rsidRPr="00B01B5E">
        <w:rPr>
          <w:sz w:val="24"/>
          <w:lang w:val="pt-PT"/>
        </w:rPr>
        <w:t>evolução.</w:t>
      </w:r>
    </w:p>
    <w:p w14:paraId="2F6CE169" w14:textId="77777777" w:rsidR="007129EB" w:rsidRPr="00B01B5E" w:rsidRDefault="002C6C47">
      <w:pPr>
        <w:rPr>
          <w:lang w:val="pt-PT"/>
        </w:rPr>
      </w:pPr>
      <w:r w:rsidRPr="00B01B5E">
        <w:rPr>
          <w:sz w:val="24"/>
          <w:lang w:val="pt-PT"/>
        </w:rPr>
        <w:t>5. Redução de Custos: Menos tempo perdido, menor rotatividade de pessoal e menos falhas de implementação.</w:t>
      </w:r>
    </w:p>
    <w:p w14:paraId="7F105557" w14:textId="77777777" w:rsidR="007129EB" w:rsidRPr="00B01B5E" w:rsidRDefault="002C6C47">
      <w:pPr>
        <w:rPr>
          <w:lang w:val="pt-PT"/>
        </w:rPr>
      </w:pPr>
      <w:r w:rsidRPr="00B01B5E">
        <w:rPr>
          <w:sz w:val="24"/>
          <w:lang w:val="pt-PT"/>
        </w:rPr>
        <w:t>6. Melhoria na Reputação: Organizações conhecidas por gerenciar bem as mudanças tornam-se empregadores e parceiros de</w:t>
      </w:r>
    </w:p>
    <w:p w14:paraId="30A6EB25" w14:textId="77777777" w:rsidR="007129EB" w:rsidRPr="00B01B5E" w:rsidRDefault="002C6C47">
      <w:pPr>
        <w:rPr>
          <w:lang w:val="pt-PT"/>
        </w:rPr>
      </w:pPr>
      <w:r w:rsidRPr="00B01B5E">
        <w:rPr>
          <w:sz w:val="24"/>
          <w:lang w:val="pt-PT"/>
        </w:rPr>
        <w:t>negócios mais atraentes.</w:t>
      </w:r>
    </w:p>
    <w:p w14:paraId="0E97C854" w14:textId="77777777" w:rsidR="007129EB" w:rsidRPr="00B01B5E" w:rsidRDefault="002C6C47">
      <w:pPr>
        <w:pStyle w:val="Heading2"/>
        <w:rPr>
          <w:lang w:val="pt-PT"/>
        </w:rPr>
      </w:pPr>
      <w:r w:rsidRPr="00B01B5E">
        <w:rPr>
          <w:color w:val="006600"/>
          <w:sz w:val="28"/>
          <w:lang w:val="pt-PT"/>
        </w:rPr>
        <w:lastRenderedPageBreak/>
        <w:t>Benefícios para as Pessoas</w:t>
      </w:r>
    </w:p>
    <w:p w14:paraId="6FED08D8" w14:textId="77777777" w:rsidR="007129EB" w:rsidRPr="00B01B5E" w:rsidRDefault="002C6C47">
      <w:pPr>
        <w:rPr>
          <w:lang w:val="pt-PT"/>
        </w:rPr>
      </w:pPr>
      <w:r w:rsidRPr="00B01B5E">
        <w:rPr>
          <w:sz w:val="24"/>
          <w:lang w:val="pt-PT"/>
        </w:rPr>
        <w:t>1. Redução de Estresse e Ansiedade: Menor incerteza e maior</w:t>
      </w:r>
    </w:p>
    <w:p w14:paraId="73792780" w14:textId="77777777" w:rsidR="007129EB" w:rsidRPr="00B01B5E" w:rsidRDefault="002C6C47">
      <w:pPr>
        <w:rPr>
          <w:lang w:val="pt-PT"/>
        </w:rPr>
      </w:pPr>
      <w:r w:rsidRPr="00B01B5E">
        <w:rPr>
          <w:sz w:val="24"/>
          <w:lang w:val="pt-PT"/>
        </w:rPr>
        <w:t>clareza durante períodos de transição.</w:t>
      </w:r>
    </w:p>
    <w:p w14:paraId="09ED3C09" w14:textId="77777777" w:rsidR="007129EB" w:rsidRPr="00B01B5E" w:rsidRDefault="002C6C47">
      <w:pPr>
        <w:rPr>
          <w:lang w:val="pt-PT"/>
        </w:rPr>
      </w:pPr>
      <w:r w:rsidRPr="00B01B5E">
        <w:rPr>
          <w:sz w:val="24"/>
          <w:lang w:val="pt-PT"/>
        </w:rPr>
        <w:t>2. Maior Engajamento: Colaboradores que se sentem apoiados</w:t>
      </w:r>
    </w:p>
    <w:p w14:paraId="6D24D359" w14:textId="77777777" w:rsidR="007129EB" w:rsidRPr="00B01B5E" w:rsidRDefault="002C6C47">
      <w:pPr>
        <w:rPr>
          <w:lang w:val="pt-PT"/>
        </w:rPr>
      </w:pPr>
      <w:r w:rsidRPr="00B01B5E">
        <w:rPr>
          <w:sz w:val="24"/>
          <w:lang w:val="pt-PT"/>
        </w:rPr>
        <w:t>e envolvidos durante a mudança tendem a ser mais engajados.</w:t>
      </w:r>
    </w:p>
    <w:p w14:paraId="38CCF25F" w14:textId="77777777" w:rsidR="007129EB" w:rsidRPr="00B01B5E" w:rsidRDefault="002C6C47">
      <w:pPr>
        <w:rPr>
          <w:lang w:val="pt-PT"/>
        </w:rPr>
      </w:pPr>
      <w:r w:rsidRPr="00B01B5E">
        <w:rPr>
          <w:sz w:val="24"/>
          <w:lang w:val="pt-PT"/>
        </w:rPr>
        <w:t>3. Desenvolvimento de Novas Habilidades: Oportunidades</w:t>
      </w:r>
    </w:p>
    <w:p w14:paraId="297AF5DD" w14:textId="77777777" w:rsidR="007129EB" w:rsidRPr="00B01B5E" w:rsidRDefault="002C6C47">
      <w:pPr>
        <w:rPr>
          <w:lang w:val="pt-PT"/>
        </w:rPr>
      </w:pPr>
      <w:r w:rsidRPr="00B01B5E">
        <w:rPr>
          <w:sz w:val="24"/>
          <w:lang w:val="pt-PT"/>
        </w:rPr>
        <w:t>para crescimento pessoal e profissional através da adaptação a</w:t>
      </w:r>
    </w:p>
    <w:p w14:paraId="6D36E078" w14:textId="77777777" w:rsidR="007129EB" w:rsidRPr="00B01B5E" w:rsidRDefault="002C6C47">
      <w:pPr>
        <w:rPr>
          <w:lang w:val="pt-PT"/>
        </w:rPr>
      </w:pPr>
      <w:r w:rsidRPr="00B01B5E">
        <w:rPr>
          <w:sz w:val="24"/>
          <w:lang w:val="pt-PT"/>
        </w:rPr>
        <w:t>novas situações.</w:t>
      </w:r>
    </w:p>
    <w:p w14:paraId="6D4E5CD8" w14:textId="77777777" w:rsidR="007129EB" w:rsidRPr="00B01B5E" w:rsidRDefault="002C6C47">
      <w:pPr>
        <w:rPr>
          <w:lang w:val="pt-PT"/>
        </w:rPr>
      </w:pPr>
      <w:r w:rsidRPr="00B01B5E">
        <w:rPr>
          <w:sz w:val="24"/>
          <w:lang w:val="pt-PT"/>
        </w:rPr>
        <w:t>4. Maior Confiança na Liderança: Gestão de mudanças</w:t>
      </w:r>
    </w:p>
    <w:p w14:paraId="724CB10B" w14:textId="77777777" w:rsidR="007129EB" w:rsidRPr="00B01B5E" w:rsidRDefault="002C6C47">
      <w:pPr>
        <w:rPr>
          <w:lang w:val="pt-PT"/>
        </w:rPr>
      </w:pPr>
      <w:r w:rsidRPr="00B01B5E">
        <w:rPr>
          <w:sz w:val="24"/>
          <w:lang w:val="pt-PT"/>
        </w:rPr>
        <w:t>transparente e eficaz aumenta a confiança nos líderes organizacionais.</w:t>
      </w:r>
    </w:p>
    <w:p w14:paraId="0330E677" w14:textId="77777777" w:rsidR="007129EB" w:rsidRPr="00B01B5E" w:rsidRDefault="002C6C47">
      <w:pPr>
        <w:rPr>
          <w:lang w:val="pt-PT"/>
        </w:rPr>
      </w:pPr>
      <w:r w:rsidRPr="00B01B5E">
        <w:rPr>
          <w:sz w:val="24"/>
          <w:lang w:val="pt-PT"/>
        </w:rPr>
        <w:t>5. Sentimento de Controle: Redução da sensação de impotência</w:t>
      </w:r>
    </w:p>
    <w:p w14:paraId="06061343" w14:textId="77777777" w:rsidR="007129EB" w:rsidRPr="00B01B5E" w:rsidRDefault="002C6C47">
      <w:pPr>
        <w:rPr>
          <w:lang w:val="pt-PT"/>
        </w:rPr>
      </w:pPr>
      <w:r w:rsidRPr="00B01B5E">
        <w:rPr>
          <w:sz w:val="24"/>
          <w:lang w:val="pt-PT"/>
        </w:rPr>
        <w:t>que muitas vezes acompanha mudanças impostas.</w:t>
      </w:r>
    </w:p>
    <w:p w14:paraId="321DB561" w14:textId="77777777" w:rsidR="007129EB" w:rsidRPr="00B01B5E" w:rsidRDefault="002C6C47">
      <w:pPr>
        <w:rPr>
          <w:lang w:val="pt-PT"/>
        </w:rPr>
      </w:pPr>
      <w:r w:rsidRPr="00B01B5E">
        <w:rPr>
          <w:sz w:val="24"/>
          <w:lang w:val="pt-PT"/>
        </w:rPr>
        <w:t>16</w:t>
      </w:r>
    </w:p>
    <w:p w14:paraId="38C41203" w14:textId="77777777" w:rsidR="007129EB" w:rsidRPr="00B01B5E" w:rsidRDefault="002C6C47">
      <w:pPr>
        <w:pStyle w:val="Heading2"/>
        <w:rPr>
          <w:lang w:val="pt-PT"/>
        </w:rPr>
      </w:pPr>
      <w:r w:rsidRPr="00B01B5E">
        <w:rPr>
          <w:color w:val="006600"/>
          <w:sz w:val="28"/>
          <w:lang w:val="pt-PT"/>
        </w:rPr>
        <w:t>Benefícios Culturais</w:t>
      </w:r>
    </w:p>
    <w:p w14:paraId="54F3C821" w14:textId="77777777" w:rsidR="007129EB" w:rsidRPr="00B01B5E" w:rsidRDefault="002C6C47">
      <w:pPr>
        <w:rPr>
          <w:lang w:val="pt-PT"/>
        </w:rPr>
      </w:pPr>
      <w:r w:rsidRPr="00B01B5E">
        <w:rPr>
          <w:sz w:val="24"/>
          <w:lang w:val="pt-PT"/>
        </w:rPr>
        <w:t>1. Cultura de Aprendizagem: Desenvolvimento de uma mentalidade organizacional que valoriza a adaptação e o crescimento</w:t>
      </w:r>
    </w:p>
    <w:p w14:paraId="275183A4" w14:textId="77777777" w:rsidR="007129EB" w:rsidRPr="00B01B5E" w:rsidRDefault="002C6C47">
      <w:pPr>
        <w:rPr>
          <w:lang w:val="pt-PT"/>
        </w:rPr>
      </w:pPr>
      <w:r w:rsidRPr="00B01B5E">
        <w:rPr>
          <w:sz w:val="24"/>
          <w:lang w:val="pt-PT"/>
        </w:rPr>
        <w:t>contínuo.</w:t>
      </w:r>
    </w:p>
    <w:p w14:paraId="7D33E265" w14:textId="77777777" w:rsidR="007129EB" w:rsidRPr="00B01B5E" w:rsidRDefault="002C6C47">
      <w:pPr>
        <w:rPr>
          <w:lang w:val="pt-PT"/>
        </w:rPr>
      </w:pPr>
      <w:r w:rsidRPr="00B01B5E">
        <w:rPr>
          <w:sz w:val="24"/>
          <w:lang w:val="pt-PT"/>
        </w:rPr>
        <w:t>2. Maior Colaboração: Promoção de trabalho em equipe e quebra de silos durante iniciativas de mudança.</w:t>
      </w:r>
    </w:p>
    <w:p w14:paraId="4A814942" w14:textId="77777777" w:rsidR="007129EB" w:rsidRPr="00B01B5E" w:rsidRDefault="002C6C47">
      <w:pPr>
        <w:rPr>
          <w:lang w:val="pt-PT"/>
        </w:rPr>
      </w:pPr>
      <w:r w:rsidRPr="00B01B5E">
        <w:rPr>
          <w:sz w:val="24"/>
          <w:lang w:val="pt-PT"/>
        </w:rPr>
        <w:t>3. Inovação Aprimorada: Criação de um ambiente onde novas</w:t>
      </w:r>
    </w:p>
    <w:p w14:paraId="5CE43986" w14:textId="77777777" w:rsidR="007129EB" w:rsidRPr="00B01B5E" w:rsidRDefault="002C6C47">
      <w:pPr>
        <w:rPr>
          <w:lang w:val="pt-PT"/>
        </w:rPr>
      </w:pPr>
      <w:r w:rsidRPr="00B01B5E">
        <w:rPr>
          <w:sz w:val="24"/>
          <w:lang w:val="pt-PT"/>
        </w:rPr>
        <w:t>ideias são bem-vindas e implementadas efetivamente.</w:t>
      </w:r>
    </w:p>
    <w:p w14:paraId="3A7FADA2" w14:textId="77777777" w:rsidR="007129EB" w:rsidRPr="00B01B5E" w:rsidRDefault="002C6C47">
      <w:pPr>
        <w:rPr>
          <w:lang w:val="pt-PT"/>
        </w:rPr>
      </w:pPr>
      <w:r w:rsidRPr="00B01B5E">
        <w:rPr>
          <w:sz w:val="24"/>
          <w:lang w:val="pt-PT"/>
        </w:rPr>
        <w:t>4. Resiliência Organizacional: Desenvolvimento da capacidade</w:t>
      </w:r>
    </w:p>
    <w:p w14:paraId="4F350587" w14:textId="77777777" w:rsidR="007129EB" w:rsidRPr="00B01B5E" w:rsidRDefault="002C6C47">
      <w:pPr>
        <w:rPr>
          <w:lang w:val="pt-PT"/>
        </w:rPr>
      </w:pPr>
      <w:r w:rsidRPr="00B01B5E">
        <w:rPr>
          <w:sz w:val="24"/>
          <w:lang w:val="pt-PT"/>
        </w:rPr>
        <w:t>de recuperar-se rapidamente de contratempos e adaptar-se a</w:t>
      </w:r>
    </w:p>
    <w:p w14:paraId="4021F88A" w14:textId="77777777" w:rsidR="007129EB" w:rsidRPr="00B01B5E" w:rsidRDefault="002C6C47">
      <w:pPr>
        <w:rPr>
          <w:lang w:val="pt-PT"/>
        </w:rPr>
      </w:pPr>
      <w:r w:rsidRPr="00B01B5E">
        <w:rPr>
          <w:sz w:val="24"/>
          <w:lang w:val="pt-PT"/>
        </w:rPr>
        <w:t>circunstâncias imprevistas.</w:t>
      </w:r>
    </w:p>
    <w:p w14:paraId="7248A092" w14:textId="77777777" w:rsidR="007129EB" w:rsidRPr="00B01B5E" w:rsidRDefault="002C6C47">
      <w:pPr>
        <w:rPr>
          <w:lang w:val="pt-PT"/>
        </w:rPr>
      </w:pPr>
      <w:r w:rsidRPr="00B01B5E">
        <w:rPr>
          <w:sz w:val="24"/>
          <w:lang w:val="pt-PT"/>
        </w:rPr>
        <w:t>Estes benefícios não são apenas teóricos. Pesquisas da Prosci e outras organizações documentaram repetidamente o impacto positivo</w:t>
      </w:r>
    </w:p>
    <w:p w14:paraId="6744E418" w14:textId="77777777" w:rsidR="007129EB" w:rsidRPr="00B01B5E" w:rsidRDefault="002C6C47">
      <w:pPr>
        <w:rPr>
          <w:lang w:val="pt-PT"/>
        </w:rPr>
      </w:pPr>
      <w:r w:rsidRPr="00B01B5E">
        <w:rPr>
          <w:sz w:val="24"/>
          <w:lang w:val="pt-PT"/>
        </w:rPr>
        <w:lastRenderedPageBreak/>
        <w:t>da gestão de mudanças eficaz nos resultados dos projetos, na satisfação dos colaboradores e no desempenho organizacional geral.</w:t>
      </w:r>
    </w:p>
    <w:p w14:paraId="58EF4BA7" w14:textId="77777777" w:rsidR="007129EB" w:rsidRPr="00B01B5E" w:rsidRDefault="002C6C47">
      <w:pPr>
        <w:pStyle w:val="Heading1"/>
        <w:rPr>
          <w:lang w:val="pt-PT"/>
        </w:rPr>
      </w:pPr>
      <w:r w:rsidRPr="00B01B5E">
        <w:rPr>
          <w:color w:val="006600"/>
          <w:lang w:val="pt-PT"/>
        </w:rPr>
        <w:t>Pontos-Chave do Capítulo</w:t>
      </w:r>
    </w:p>
    <w:p w14:paraId="6F3624D3" w14:textId="77777777" w:rsidR="007129EB" w:rsidRPr="00B01B5E" w:rsidRDefault="002C6C47">
      <w:pPr>
        <w:rPr>
          <w:lang w:val="pt-PT"/>
        </w:rPr>
      </w:pPr>
      <w:r w:rsidRPr="00B01B5E">
        <w:rPr>
          <w:sz w:val="24"/>
          <w:lang w:val="pt-PT"/>
        </w:rPr>
        <w:t>• A gestão da mudança é uma abordagem estruturada para o lado</w:t>
      </w:r>
    </w:p>
    <w:p w14:paraId="0B2FA6B8" w14:textId="77777777" w:rsidR="007129EB" w:rsidRPr="00B01B5E" w:rsidRDefault="002C6C47">
      <w:pPr>
        <w:rPr>
          <w:lang w:val="pt-PT"/>
        </w:rPr>
      </w:pPr>
      <w:r w:rsidRPr="00B01B5E">
        <w:rPr>
          <w:sz w:val="24"/>
          <w:lang w:val="pt-PT"/>
        </w:rPr>
        <w:t>humano da mudança, complementando aspectos técnicos da</w:t>
      </w:r>
    </w:p>
    <w:p w14:paraId="3E1BA242" w14:textId="77777777" w:rsidR="007129EB" w:rsidRPr="00B01B5E" w:rsidRDefault="002C6C47">
      <w:pPr>
        <w:rPr>
          <w:lang w:val="pt-PT"/>
        </w:rPr>
      </w:pPr>
      <w:r w:rsidRPr="00B01B5E">
        <w:rPr>
          <w:sz w:val="24"/>
          <w:lang w:val="pt-PT"/>
        </w:rPr>
        <w:t>transformação organizacional.</w:t>
      </w:r>
    </w:p>
    <w:p w14:paraId="452C8768" w14:textId="77777777" w:rsidR="007129EB" w:rsidRPr="00B01B5E" w:rsidRDefault="002C6C47">
      <w:pPr>
        <w:rPr>
          <w:lang w:val="pt-PT"/>
        </w:rPr>
      </w:pPr>
      <w:r w:rsidRPr="00B01B5E">
        <w:rPr>
          <w:sz w:val="24"/>
          <w:lang w:val="pt-PT"/>
        </w:rPr>
        <w:t>• A disciplina evoluiu significativamente ao longo das décadas, incorporando insights de diversos campos como psicologia, sociologia, liderança e gestão de negócios.</w:t>
      </w:r>
    </w:p>
    <w:p w14:paraId="58537AEB" w14:textId="77777777" w:rsidR="007129EB" w:rsidRPr="00B01B5E" w:rsidRDefault="002C6C47">
      <w:pPr>
        <w:rPr>
          <w:lang w:val="pt-PT"/>
        </w:rPr>
      </w:pPr>
      <w:r w:rsidRPr="00B01B5E">
        <w:rPr>
          <w:sz w:val="24"/>
          <w:lang w:val="pt-PT"/>
        </w:rPr>
        <w:t>• É crucial entender a diferença entre mudança (o evento externo)</w:t>
      </w:r>
    </w:p>
    <w:p w14:paraId="159F76EB" w14:textId="77777777" w:rsidR="007129EB" w:rsidRPr="00B01B5E" w:rsidRDefault="002C6C47">
      <w:pPr>
        <w:rPr>
          <w:lang w:val="pt-PT"/>
        </w:rPr>
      </w:pPr>
      <w:r w:rsidRPr="00B01B5E">
        <w:rPr>
          <w:sz w:val="24"/>
          <w:lang w:val="pt-PT"/>
        </w:rPr>
        <w:t>e transição (o processo psicológico interno de adaptação).</w:t>
      </w:r>
    </w:p>
    <w:p w14:paraId="21A1DE47" w14:textId="77777777" w:rsidR="007129EB" w:rsidRPr="00B01B5E" w:rsidRDefault="002C6C47">
      <w:pPr>
        <w:rPr>
          <w:lang w:val="pt-PT"/>
        </w:rPr>
      </w:pPr>
      <w:r w:rsidRPr="00B01B5E">
        <w:rPr>
          <w:sz w:val="24"/>
          <w:lang w:val="pt-PT"/>
        </w:rPr>
        <w:t>• As mudanças organizacionais podem ser categorizadas de</w:t>
      </w:r>
    </w:p>
    <w:p w14:paraId="59D91984" w14:textId="77777777" w:rsidR="007129EB" w:rsidRPr="00B01B5E" w:rsidRDefault="002C6C47">
      <w:pPr>
        <w:rPr>
          <w:lang w:val="pt-PT"/>
        </w:rPr>
      </w:pPr>
      <w:r w:rsidRPr="00B01B5E">
        <w:rPr>
          <w:sz w:val="24"/>
          <w:lang w:val="pt-PT"/>
        </w:rPr>
        <w:t>várias formas, incluindo escala (incremental vs. transformacional), origem (planejada vs. emergente) e conteúdo</w:t>
      </w:r>
    </w:p>
    <w:p w14:paraId="78B4C0FB" w14:textId="77777777" w:rsidR="007129EB" w:rsidRPr="00B01B5E" w:rsidRDefault="002C6C47">
      <w:pPr>
        <w:rPr>
          <w:lang w:val="pt-PT"/>
        </w:rPr>
      </w:pPr>
      <w:r w:rsidRPr="00B01B5E">
        <w:rPr>
          <w:sz w:val="24"/>
          <w:lang w:val="pt-PT"/>
        </w:rPr>
        <w:t>(estrutural, processual, tecnológica, cultural ou estratégica).</w:t>
      </w:r>
    </w:p>
    <w:p w14:paraId="495C49D4" w14:textId="77777777" w:rsidR="007129EB" w:rsidRPr="00B01B5E" w:rsidRDefault="002C6C47">
      <w:pPr>
        <w:rPr>
          <w:lang w:val="pt-PT"/>
        </w:rPr>
      </w:pPr>
      <w:r w:rsidRPr="00B01B5E">
        <w:rPr>
          <w:sz w:val="24"/>
          <w:lang w:val="pt-PT"/>
        </w:rPr>
        <w:t>• Os principais desafios na implementação de mudanças incluem</w:t>
      </w:r>
    </w:p>
    <w:p w14:paraId="7489328A" w14:textId="77777777" w:rsidR="007129EB" w:rsidRPr="00B01B5E" w:rsidRDefault="002C6C47">
      <w:pPr>
        <w:rPr>
          <w:lang w:val="pt-PT"/>
        </w:rPr>
      </w:pPr>
      <w:r w:rsidRPr="00B01B5E">
        <w:rPr>
          <w:sz w:val="24"/>
          <w:lang w:val="pt-PT"/>
        </w:rPr>
        <w:t>resistência, falta de engajamento, patrocínio inadequado da liderança, cultura resistente e planeamento insuficiente.</w:t>
      </w:r>
    </w:p>
    <w:p w14:paraId="4E64C0E2" w14:textId="77777777" w:rsidR="007129EB" w:rsidRPr="00B01B5E" w:rsidRDefault="002C6C47">
      <w:pPr>
        <w:rPr>
          <w:lang w:val="pt-PT"/>
        </w:rPr>
      </w:pPr>
      <w:r w:rsidRPr="00B01B5E">
        <w:rPr>
          <w:sz w:val="24"/>
          <w:lang w:val="pt-PT"/>
        </w:rPr>
        <w:t>• Uma gestão de mudanças eficaz oferece benefícios significativos, incluindo maior taxa de sucesso em projetos, implementação mais rápida, redução de estresse para os colaboradores e</w:t>
      </w:r>
    </w:p>
    <w:p w14:paraId="0A48758C" w14:textId="77777777" w:rsidR="007129EB" w:rsidRPr="00B01B5E" w:rsidRDefault="002C6C47">
      <w:pPr>
        <w:rPr>
          <w:lang w:val="pt-PT"/>
        </w:rPr>
      </w:pPr>
      <w:r w:rsidRPr="00B01B5E">
        <w:rPr>
          <w:sz w:val="24"/>
          <w:lang w:val="pt-PT"/>
        </w:rPr>
        <w:t>desenvolvimento de uma cultura organizacional mais adaptável.</w:t>
      </w:r>
    </w:p>
    <w:p w14:paraId="18D22E5D" w14:textId="77777777" w:rsidR="007129EB" w:rsidRPr="00B01B5E" w:rsidRDefault="002C6C47">
      <w:pPr>
        <w:rPr>
          <w:lang w:val="pt-PT"/>
        </w:rPr>
      </w:pPr>
      <w:r w:rsidRPr="00B01B5E">
        <w:rPr>
          <w:sz w:val="24"/>
          <w:lang w:val="pt-PT"/>
        </w:rPr>
        <w:t>17</w:t>
      </w:r>
    </w:p>
    <w:p w14:paraId="52496998" w14:textId="77777777" w:rsidR="007129EB" w:rsidRPr="00B01B5E" w:rsidRDefault="002C6C47">
      <w:pPr>
        <w:rPr>
          <w:lang w:val="pt-PT"/>
        </w:rPr>
      </w:pPr>
      <w:r w:rsidRPr="00B01B5E">
        <w:rPr>
          <w:sz w:val="24"/>
          <w:lang w:val="pt-PT"/>
        </w:rPr>
        <w:t>Perguntas para Reflexão</w:t>
      </w:r>
    </w:p>
    <w:p w14:paraId="6564D4D1" w14:textId="77777777" w:rsidR="007129EB" w:rsidRPr="00B01B5E" w:rsidRDefault="002C6C47">
      <w:pPr>
        <w:rPr>
          <w:lang w:val="pt-PT"/>
        </w:rPr>
      </w:pPr>
      <w:r w:rsidRPr="00B01B5E">
        <w:rPr>
          <w:sz w:val="24"/>
          <w:lang w:val="pt-PT"/>
        </w:rPr>
        <w:t>1. Que tipos de mudanças sua organização enfrentou recentemente? Como elas foram gerenciadas?</w:t>
      </w:r>
    </w:p>
    <w:p w14:paraId="684545A4" w14:textId="77777777" w:rsidR="007129EB" w:rsidRPr="00B01B5E" w:rsidRDefault="002C6C47">
      <w:pPr>
        <w:rPr>
          <w:lang w:val="pt-PT"/>
        </w:rPr>
      </w:pPr>
      <w:r w:rsidRPr="00B01B5E">
        <w:rPr>
          <w:sz w:val="24"/>
          <w:lang w:val="pt-PT"/>
        </w:rPr>
        <w:t>2. Quais desafios de implementação de mudanças você observou</w:t>
      </w:r>
    </w:p>
    <w:p w14:paraId="448D9E1D" w14:textId="77777777" w:rsidR="007129EB" w:rsidRPr="00B01B5E" w:rsidRDefault="002C6C47">
      <w:pPr>
        <w:rPr>
          <w:lang w:val="pt-PT"/>
        </w:rPr>
      </w:pPr>
      <w:r w:rsidRPr="00B01B5E">
        <w:rPr>
          <w:sz w:val="24"/>
          <w:lang w:val="pt-PT"/>
        </w:rPr>
        <w:lastRenderedPageBreak/>
        <w:t>em sua experiência profissional?</w:t>
      </w:r>
    </w:p>
    <w:p w14:paraId="07F789D8" w14:textId="77777777" w:rsidR="007129EB" w:rsidRPr="00B01B5E" w:rsidRDefault="002C6C47">
      <w:pPr>
        <w:rPr>
          <w:lang w:val="pt-PT"/>
        </w:rPr>
      </w:pPr>
      <w:r w:rsidRPr="00B01B5E">
        <w:rPr>
          <w:sz w:val="24"/>
          <w:lang w:val="pt-PT"/>
        </w:rPr>
        <w:t>3. Como você distinguiria entre resistência à mudança e preocupações legítimas sobre uma iniciativa de mudança?</w:t>
      </w:r>
    </w:p>
    <w:p w14:paraId="3E6FC5A3" w14:textId="77777777" w:rsidR="007129EB" w:rsidRPr="00B01B5E" w:rsidRDefault="002C6C47">
      <w:pPr>
        <w:rPr>
          <w:lang w:val="pt-PT"/>
        </w:rPr>
      </w:pPr>
      <w:r w:rsidRPr="00B01B5E">
        <w:rPr>
          <w:sz w:val="24"/>
          <w:lang w:val="pt-PT"/>
        </w:rPr>
        <w:t>4. De que maneiras sua organização poderia se beneficiar de uma</w:t>
      </w:r>
    </w:p>
    <w:p w14:paraId="60FDD175" w14:textId="77777777" w:rsidR="007129EB" w:rsidRPr="00B01B5E" w:rsidRDefault="002C6C47">
      <w:pPr>
        <w:rPr>
          <w:lang w:val="pt-PT"/>
        </w:rPr>
      </w:pPr>
      <w:r w:rsidRPr="00B01B5E">
        <w:rPr>
          <w:sz w:val="24"/>
          <w:lang w:val="pt-PT"/>
        </w:rPr>
        <w:t>abordagem mais estruturada para a gestão de mudanças?</w:t>
      </w:r>
    </w:p>
    <w:p w14:paraId="04596E24" w14:textId="77777777" w:rsidR="007129EB" w:rsidRPr="00B01B5E" w:rsidRDefault="002C6C47">
      <w:pPr>
        <w:rPr>
          <w:lang w:val="pt-PT"/>
        </w:rPr>
      </w:pPr>
      <w:r w:rsidRPr="00B01B5E">
        <w:rPr>
          <w:sz w:val="24"/>
          <w:lang w:val="pt-PT"/>
        </w:rPr>
        <w:t>5. Considerando a evolução da gestão de mudanças, que tendências você acredita que moldarão esta disciplina nos próximos</w:t>
      </w:r>
    </w:p>
    <w:p w14:paraId="75E31F7C" w14:textId="77777777" w:rsidR="007129EB" w:rsidRPr="00B01B5E" w:rsidRDefault="002C6C47">
      <w:pPr>
        <w:rPr>
          <w:lang w:val="pt-PT"/>
        </w:rPr>
      </w:pPr>
      <w:r w:rsidRPr="00B01B5E">
        <w:rPr>
          <w:sz w:val="24"/>
          <w:lang w:val="pt-PT"/>
        </w:rPr>
        <w:t>anos?</w:t>
      </w:r>
    </w:p>
    <w:p w14:paraId="253BD208" w14:textId="77777777" w:rsidR="007129EB" w:rsidRPr="00B01B5E" w:rsidRDefault="002C6C47">
      <w:pPr>
        <w:rPr>
          <w:lang w:val="pt-PT"/>
        </w:rPr>
      </w:pPr>
      <w:r w:rsidRPr="00B01B5E">
        <w:rPr>
          <w:sz w:val="24"/>
          <w:lang w:val="pt-PT"/>
        </w:rPr>
        <w:t>Próximos Passos</w:t>
      </w:r>
    </w:p>
    <w:p w14:paraId="02F54BA9" w14:textId="77777777" w:rsidR="007129EB" w:rsidRPr="00B01B5E" w:rsidRDefault="002C6C47">
      <w:pPr>
        <w:rPr>
          <w:lang w:val="pt-PT"/>
        </w:rPr>
      </w:pPr>
      <w:r w:rsidRPr="00B01B5E">
        <w:rPr>
          <w:sz w:val="24"/>
          <w:lang w:val="pt-PT"/>
        </w:rPr>
        <w:t>No próximo capítulo, exploraremos em detalhes os principais modelos e frameworks de gestão da mudança, incluindo suas forças, limitações e aplicações práticas. Estes modelos fornecerão estruturas</w:t>
      </w:r>
    </w:p>
    <w:p w14:paraId="17644234" w14:textId="77777777" w:rsidR="007129EB" w:rsidRPr="00B01B5E" w:rsidRDefault="002C6C47">
      <w:pPr>
        <w:rPr>
          <w:lang w:val="pt-PT"/>
        </w:rPr>
      </w:pPr>
      <w:r w:rsidRPr="00B01B5E">
        <w:rPr>
          <w:sz w:val="24"/>
          <w:lang w:val="pt-PT"/>
        </w:rPr>
        <w:t>conceituais que você poderá adaptar e aplicar em seu próprio contexto organizacional.</w:t>
      </w:r>
    </w:p>
    <w:p w14:paraId="7C4C7405" w14:textId="77777777" w:rsidR="007129EB" w:rsidRPr="00B01B5E" w:rsidRDefault="002C6C47">
      <w:pPr>
        <w:pStyle w:val="Heading1"/>
        <w:rPr>
          <w:lang w:val="pt-PT"/>
        </w:rPr>
      </w:pPr>
      <w:r w:rsidRPr="00B01B5E">
        <w:rPr>
          <w:color w:val="006600"/>
          <w:lang w:val="pt-PT"/>
        </w:rPr>
        <w:t>Capítulo 2: Modelos e Frameworks de</w:t>
      </w:r>
    </w:p>
    <w:p w14:paraId="1C0BDE54" w14:textId="77777777" w:rsidR="007129EB" w:rsidRPr="00B01B5E" w:rsidRDefault="002C6C47">
      <w:pPr>
        <w:rPr>
          <w:lang w:val="pt-PT"/>
        </w:rPr>
      </w:pPr>
      <w:r w:rsidRPr="00B01B5E">
        <w:rPr>
          <w:sz w:val="24"/>
          <w:lang w:val="pt-PT"/>
        </w:rPr>
        <w:t>Gestão da Mudança</w:t>
      </w:r>
    </w:p>
    <w:p w14:paraId="0E5CEF65" w14:textId="77777777" w:rsidR="007129EB" w:rsidRPr="00B01B5E" w:rsidRDefault="002C6C47">
      <w:pPr>
        <w:pStyle w:val="Heading2"/>
        <w:rPr>
          <w:lang w:val="pt-PT"/>
        </w:rPr>
      </w:pPr>
      <w:r w:rsidRPr="00B01B5E">
        <w:rPr>
          <w:color w:val="006600"/>
          <w:sz w:val="28"/>
          <w:lang w:val="pt-PT"/>
        </w:rPr>
        <w:t>Objetivos de Aprendizado</w:t>
      </w:r>
    </w:p>
    <w:p w14:paraId="1E58B5FB" w14:textId="77777777" w:rsidR="007129EB" w:rsidRPr="00B01B5E" w:rsidRDefault="002C6C47">
      <w:pPr>
        <w:rPr>
          <w:lang w:val="pt-PT"/>
        </w:rPr>
      </w:pPr>
      <w:r w:rsidRPr="00B01B5E">
        <w:rPr>
          <w:sz w:val="24"/>
          <w:lang w:val="pt-PT"/>
        </w:rPr>
        <w:t>• Compreender os principais modelos e frameworks de gestão da</w:t>
      </w:r>
    </w:p>
    <w:p w14:paraId="4C4A322E" w14:textId="77777777" w:rsidR="007129EB" w:rsidRPr="00B01B5E" w:rsidRDefault="002C6C47">
      <w:pPr>
        <w:rPr>
          <w:lang w:val="pt-PT"/>
        </w:rPr>
      </w:pPr>
      <w:r w:rsidRPr="00B01B5E">
        <w:rPr>
          <w:sz w:val="24"/>
          <w:lang w:val="pt-PT"/>
        </w:rPr>
        <w:t>mudança</w:t>
      </w:r>
    </w:p>
    <w:p w14:paraId="5573D9F0" w14:textId="77777777" w:rsidR="007129EB" w:rsidRPr="00B01B5E" w:rsidRDefault="002C6C47">
      <w:pPr>
        <w:rPr>
          <w:lang w:val="pt-PT"/>
        </w:rPr>
      </w:pPr>
      <w:r w:rsidRPr="00B01B5E">
        <w:rPr>
          <w:sz w:val="24"/>
          <w:lang w:val="pt-PT"/>
        </w:rPr>
        <w:t>• Identificar as forças e limitações de cada modelo</w:t>
      </w:r>
    </w:p>
    <w:p w14:paraId="587CB41D" w14:textId="77777777" w:rsidR="007129EB" w:rsidRPr="00B01B5E" w:rsidRDefault="002C6C47">
      <w:pPr>
        <w:rPr>
          <w:lang w:val="pt-PT"/>
        </w:rPr>
      </w:pPr>
      <w:r w:rsidRPr="00B01B5E">
        <w:rPr>
          <w:sz w:val="24"/>
          <w:lang w:val="pt-PT"/>
        </w:rPr>
        <w:t>• Saber quando e como aplicar cada modelo em diferentes contextos</w:t>
      </w:r>
    </w:p>
    <w:p w14:paraId="431693E7" w14:textId="77777777" w:rsidR="007129EB" w:rsidRPr="00B01B5E" w:rsidRDefault="002C6C47">
      <w:pPr>
        <w:rPr>
          <w:lang w:val="pt-PT"/>
        </w:rPr>
      </w:pPr>
      <w:r w:rsidRPr="00B01B5E">
        <w:rPr>
          <w:sz w:val="24"/>
          <w:lang w:val="pt-PT"/>
        </w:rPr>
        <w:t>• Desenvolver uma abordagem integrada que combine elementos</w:t>
      </w:r>
    </w:p>
    <w:p w14:paraId="5434D6D0" w14:textId="77777777" w:rsidR="007129EB" w:rsidRPr="00B01B5E" w:rsidRDefault="002C6C47">
      <w:pPr>
        <w:rPr>
          <w:lang w:val="pt-PT"/>
        </w:rPr>
      </w:pPr>
      <w:r w:rsidRPr="00B01B5E">
        <w:rPr>
          <w:sz w:val="24"/>
          <w:lang w:val="pt-PT"/>
        </w:rPr>
        <w:t>de diversos modelos</w:t>
      </w:r>
    </w:p>
    <w:p w14:paraId="0A21D7DC" w14:textId="77777777" w:rsidR="007129EB" w:rsidRPr="00B01B5E" w:rsidRDefault="002C6C47">
      <w:pPr>
        <w:rPr>
          <w:lang w:val="pt-PT"/>
        </w:rPr>
      </w:pPr>
      <w:r w:rsidRPr="00B01B5E">
        <w:rPr>
          <w:sz w:val="24"/>
          <w:lang w:val="pt-PT"/>
        </w:rPr>
        <w:t>Introdução aos Modelos de Gestão da Mudança</w:t>
      </w:r>
    </w:p>
    <w:p w14:paraId="4F62D4C9" w14:textId="77777777" w:rsidR="007129EB" w:rsidRPr="00B01B5E" w:rsidRDefault="002C6C47">
      <w:pPr>
        <w:rPr>
          <w:lang w:val="pt-PT"/>
        </w:rPr>
      </w:pPr>
      <w:r w:rsidRPr="00B01B5E">
        <w:rPr>
          <w:sz w:val="24"/>
          <w:lang w:val="pt-PT"/>
        </w:rPr>
        <w:t>Os modelos de gestão da mudança fornecem estruturas conceituais</w:t>
      </w:r>
    </w:p>
    <w:p w14:paraId="1D89EFE6" w14:textId="77777777" w:rsidR="007129EB" w:rsidRPr="00B01B5E" w:rsidRDefault="002C6C47">
      <w:pPr>
        <w:rPr>
          <w:lang w:val="pt-PT"/>
        </w:rPr>
      </w:pPr>
      <w:r w:rsidRPr="00B01B5E">
        <w:rPr>
          <w:sz w:val="24"/>
          <w:lang w:val="pt-PT"/>
        </w:rPr>
        <w:t>e práticas para guiar organizações e indivíduos através de processos</w:t>
      </w:r>
    </w:p>
    <w:p w14:paraId="4FC50BF7" w14:textId="77777777" w:rsidR="007129EB" w:rsidRPr="00B01B5E" w:rsidRDefault="002C6C47">
      <w:pPr>
        <w:rPr>
          <w:lang w:val="pt-PT"/>
        </w:rPr>
      </w:pPr>
      <w:r w:rsidRPr="00B01B5E">
        <w:rPr>
          <w:sz w:val="24"/>
          <w:lang w:val="pt-PT"/>
        </w:rPr>
        <w:t>de transformação. Eles oferecem mapas para navegar pelo território</w:t>
      </w:r>
    </w:p>
    <w:p w14:paraId="5568F286" w14:textId="77777777" w:rsidR="007129EB" w:rsidRPr="00B01B5E" w:rsidRDefault="002C6C47">
      <w:pPr>
        <w:rPr>
          <w:lang w:val="pt-PT"/>
        </w:rPr>
      </w:pPr>
      <w:r w:rsidRPr="00B01B5E">
        <w:rPr>
          <w:sz w:val="24"/>
          <w:lang w:val="pt-PT"/>
        </w:rPr>
        <w:lastRenderedPageBreak/>
        <w:t>complexo da mudança, ajudando a antecipar desafios, planejar intervenções e medir o progresso.</w:t>
      </w:r>
    </w:p>
    <w:p w14:paraId="362CD8D2" w14:textId="77777777" w:rsidR="007129EB" w:rsidRPr="00B01B5E" w:rsidRDefault="002C6C47">
      <w:pPr>
        <w:rPr>
          <w:lang w:val="pt-PT"/>
        </w:rPr>
      </w:pPr>
      <w:r w:rsidRPr="00B01B5E">
        <w:rPr>
          <w:sz w:val="24"/>
          <w:lang w:val="pt-PT"/>
        </w:rPr>
        <w:t>18</w:t>
      </w:r>
    </w:p>
    <w:p w14:paraId="7186B778" w14:textId="77777777" w:rsidR="007129EB" w:rsidRPr="00B01B5E" w:rsidRDefault="002C6C47">
      <w:pPr>
        <w:rPr>
          <w:lang w:val="pt-PT"/>
        </w:rPr>
      </w:pPr>
      <w:r w:rsidRPr="00B01B5E">
        <w:rPr>
          <w:sz w:val="24"/>
          <w:lang w:val="pt-PT"/>
        </w:rPr>
        <w:t>Nenhum modelo é universalmente superior ou aplicável a todas as</w:t>
      </w:r>
    </w:p>
    <w:p w14:paraId="583965DC" w14:textId="77777777" w:rsidR="007129EB" w:rsidRPr="00B01B5E" w:rsidRDefault="002C6C47">
      <w:pPr>
        <w:rPr>
          <w:lang w:val="pt-PT"/>
        </w:rPr>
      </w:pPr>
      <w:r w:rsidRPr="00B01B5E">
        <w:rPr>
          <w:sz w:val="24"/>
          <w:lang w:val="pt-PT"/>
        </w:rPr>
        <w:t>situações. Cada um tem suas próprias forças, limitações e contextos ideais de aplicação. Profissionais eficazes de gestão da mudança</w:t>
      </w:r>
    </w:p>
    <w:p w14:paraId="2D059F16" w14:textId="77777777" w:rsidR="007129EB" w:rsidRPr="00B01B5E" w:rsidRDefault="002C6C47">
      <w:pPr>
        <w:rPr>
          <w:lang w:val="pt-PT"/>
        </w:rPr>
      </w:pPr>
      <w:r w:rsidRPr="00B01B5E">
        <w:rPr>
          <w:sz w:val="24"/>
          <w:lang w:val="pt-PT"/>
        </w:rPr>
        <w:t>compreendem diversos modelos e sabem como selecionar, adaptar</w:t>
      </w:r>
    </w:p>
    <w:p w14:paraId="4BB4D3A0" w14:textId="77777777" w:rsidR="007129EB" w:rsidRPr="00B01B5E" w:rsidRDefault="002C6C47">
      <w:pPr>
        <w:rPr>
          <w:lang w:val="pt-PT"/>
        </w:rPr>
      </w:pPr>
      <w:r w:rsidRPr="00B01B5E">
        <w:rPr>
          <w:sz w:val="24"/>
          <w:lang w:val="pt-PT"/>
        </w:rPr>
        <w:t>e combinar elementos para atender às necessidades específicas de</w:t>
      </w:r>
    </w:p>
    <w:p w14:paraId="732789A6" w14:textId="77777777" w:rsidR="007129EB" w:rsidRPr="00B01B5E" w:rsidRDefault="002C6C47">
      <w:pPr>
        <w:rPr>
          <w:lang w:val="pt-PT"/>
        </w:rPr>
      </w:pPr>
      <w:r w:rsidRPr="00B01B5E">
        <w:rPr>
          <w:sz w:val="24"/>
          <w:lang w:val="pt-PT"/>
        </w:rPr>
        <w:t>cada situação.</w:t>
      </w:r>
    </w:p>
    <w:p w14:paraId="4ED88E0E" w14:textId="77777777" w:rsidR="007129EB" w:rsidRPr="00B01B5E" w:rsidRDefault="002C6C47">
      <w:pPr>
        <w:rPr>
          <w:lang w:val="pt-PT"/>
        </w:rPr>
      </w:pPr>
      <w:r w:rsidRPr="00B01B5E">
        <w:rPr>
          <w:sz w:val="24"/>
          <w:lang w:val="pt-PT"/>
        </w:rPr>
        <w:t>Neste capítulo, exploraremos sete dos modelos mais influentes e amplamente utilizados, analisando suas origens, componentes principais, aplicações práticas e considerações para implementação.</w:t>
      </w:r>
    </w:p>
    <w:p w14:paraId="64CE8686" w14:textId="77777777" w:rsidR="007129EB" w:rsidRPr="00B01B5E" w:rsidRDefault="002C6C47">
      <w:pPr>
        <w:rPr>
          <w:lang w:val="pt-PT"/>
        </w:rPr>
      </w:pPr>
      <w:r w:rsidRPr="00B01B5E">
        <w:rPr>
          <w:sz w:val="24"/>
          <w:lang w:val="pt-PT"/>
        </w:rPr>
        <w:t>Modelo de Lewin: Descongelamento, Mudança, Recongelamento</w:t>
      </w:r>
    </w:p>
    <w:p w14:paraId="620BC1E8" w14:textId="77777777" w:rsidR="007129EB" w:rsidRPr="00B01B5E" w:rsidRDefault="002C6C47">
      <w:pPr>
        <w:rPr>
          <w:lang w:val="pt-PT"/>
        </w:rPr>
      </w:pPr>
      <w:r w:rsidRPr="00B01B5E">
        <w:rPr>
          <w:sz w:val="24"/>
          <w:lang w:val="pt-PT"/>
        </w:rPr>
        <w:t>Origem e Contexto</w:t>
      </w:r>
    </w:p>
    <w:p w14:paraId="781ACB74" w14:textId="77777777" w:rsidR="007129EB" w:rsidRPr="00B01B5E" w:rsidRDefault="002C6C47">
      <w:pPr>
        <w:rPr>
          <w:lang w:val="pt-PT"/>
        </w:rPr>
      </w:pPr>
      <w:r w:rsidRPr="00B01B5E">
        <w:rPr>
          <w:sz w:val="24"/>
          <w:lang w:val="pt-PT"/>
        </w:rPr>
        <w:t>Desenvolvido por Kurt Lewin na década de 1940, este modelo é</w:t>
      </w:r>
    </w:p>
    <w:p w14:paraId="36FC09BE" w14:textId="77777777" w:rsidR="007129EB" w:rsidRPr="00B01B5E" w:rsidRDefault="002C6C47">
      <w:pPr>
        <w:rPr>
          <w:lang w:val="pt-PT"/>
        </w:rPr>
      </w:pPr>
      <w:r w:rsidRPr="00B01B5E">
        <w:rPr>
          <w:sz w:val="24"/>
          <w:lang w:val="pt-PT"/>
        </w:rPr>
        <w:t>frequentemente considerado o fundamento da teoria moderna de</w:t>
      </w:r>
    </w:p>
    <w:p w14:paraId="7E0E8760" w14:textId="77777777" w:rsidR="007129EB" w:rsidRPr="00B01B5E" w:rsidRDefault="002C6C47">
      <w:pPr>
        <w:rPr>
          <w:lang w:val="pt-PT"/>
        </w:rPr>
      </w:pPr>
      <w:r w:rsidRPr="00B01B5E">
        <w:rPr>
          <w:sz w:val="24"/>
          <w:lang w:val="pt-PT"/>
        </w:rPr>
        <w:t>gestão da mudança. Lewin, um psicólogo social, aplicou princípios</w:t>
      </w:r>
    </w:p>
    <w:p w14:paraId="0E6C6769" w14:textId="77777777" w:rsidR="007129EB" w:rsidRPr="00B01B5E" w:rsidRDefault="002C6C47">
      <w:pPr>
        <w:rPr>
          <w:lang w:val="pt-PT"/>
        </w:rPr>
      </w:pPr>
      <w:r w:rsidRPr="00B01B5E">
        <w:rPr>
          <w:sz w:val="24"/>
          <w:lang w:val="pt-PT"/>
        </w:rPr>
        <w:t>da física para explicar o comportamento organizacional e a dinâmica</w:t>
      </w:r>
    </w:p>
    <w:p w14:paraId="6FC7F298" w14:textId="77777777" w:rsidR="007129EB" w:rsidRPr="00B01B5E" w:rsidRDefault="002C6C47">
      <w:pPr>
        <w:rPr>
          <w:lang w:val="pt-PT"/>
        </w:rPr>
      </w:pPr>
      <w:r w:rsidRPr="00B01B5E">
        <w:rPr>
          <w:sz w:val="24"/>
          <w:lang w:val="pt-PT"/>
        </w:rPr>
        <w:t>da mudança.</w:t>
      </w:r>
    </w:p>
    <w:p w14:paraId="64B2AE0C" w14:textId="77777777" w:rsidR="007129EB" w:rsidRPr="00B01B5E" w:rsidRDefault="002C6C47">
      <w:pPr>
        <w:pStyle w:val="Heading2"/>
        <w:rPr>
          <w:lang w:val="pt-PT"/>
        </w:rPr>
      </w:pPr>
      <w:r w:rsidRPr="00B01B5E">
        <w:rPr>
          <w:color w:val="006600"/>
          <w:sz w:val="28"/>
          <w:lang w:val="pt-PT"/>
        </w:rPr>
        <w:t>Componentes Principais</w:t>
      </w:r>
    </w:p>
    <w:p w14:paraId="35CBF3E0" w14:textId="77777777" w:rsidR="007129EB" w:rsidRPr="00B01B5E" w:rsidRDefault="002C6C47">
      <w:pPr>
        <w:rPr>
          <w:lang w:val="pt-PT"/>
        </w:rPr>
      </w:pPr>
      <w:r w:rsidRPr="00B01B5E">
        <w:rPr>
          <w:sz w:val="24"/>
          <w:lang w:val="pt-PT"/>
        </w:rPr>
        <w:t>O modelo de Lewin divide o processo de mudança em três fases distintas:</w:t>
      </w:r>
    </w:p>
    <w:p w14:paraId="6C57B954" w14:textId="77777777" w:rsidR="007129EB" w:rsidRPr="00B01B5E" w:rsidRDefault="002C6C47">
      <w:pPr>
        <w:rPr>
          <w:lang w:val="pt-PT"/>
        </w:rPr>
      </w:pPr>
      <w:r w:rsidRPr="00B01B5E">
        <w:rPr>
          <w:sz w:val="24"/>
          <w:lang w:val="pt-PT"/>
        </w:rPr>
        <w:t>1. Descongelamento: Esta fase inicial envolve preparar a organização para aceitar que a mudança é necessária, o que significa quebrar o status quo antes de construir uma nova forma</w:t>
      </w:r>
    </w:p>
    <w:p w14:paraId="7C6DCD5D" w14:textId="77777777" w:rsidR="007129EB" w:rsidRPr="00B01B5E" w:rsidRDefault="002C6C47">
      <w:pPr>
        <w:rPr>
          <w:lang w:val="pt-PT"/>
        </w:rPr>
      </w:pPr>
      <w:r w:rsidRPr="00B01B5E">
        <w:rPr>
          <w:sz w:val="24"/>
          <w:lang w:val="pt-PT"/>
        </w:rPr>
        <w:t>de operar. Durante esta fase, é crucial criar motivação para a</w:t>
      </w:r>
    </w:p>
    <w:p w14:paraId="1B6C60BF" w14:textId="77777777" w:rsidR="007129EB" w:rsidRPr="00B01B5E" w:rsidRDefault="002C6C47">
      <w:pPr>
        <w:rPr>
          <w:lang w:val="pt-PT"/>
        </w:rPr>
      </w:pPr>
      <w:r w:rsidRPr="00B01B5E">
        <w:rPr>
          <w:sz w:val="24"/>
          <w:lang w:val="pt-PT"/>
        </w:rPr>
        <w:t>mudança, desenvolvendo um senso de urgência e superando a</w:t>
      </w:r>
    </w:p>
    <w:p w14:paraId="27C851E2" w14:textId="77777777" w:rsidR="007129EB" w:rsidRPr="00B01B5E" w:rsidRDefault="002C6C47">
      <w:pPr>
        <w:rPr>
          <w:lang w:val="pt-PT"/>
        </w:rPr>
      </w:pPr>
      <w:r w:rsidRPr="00B01B5E">
        <w:rPr>
          <w:sz w:val="24"/>
          <w:lang w:val="pt-PT"/>
        </w:rPr>
        <w:t>inércia organizacional.</w:t>
      </w:r>
    </w:p>
    <w:p w14:paraId="4AFA246A" w14:textId="77777777" w:rsidR="007129EB" w:rsidRPr="00B01B5E" w:rsidRDefault="002C6C47">
      <w:pPr>
        <w:rPr>
          <w:lang w:val="pt-PT"/>
        </w:rPr>
      </w:pPr>
      <w:r w:rsidRPr="00B01B5E">
        <w:rPr>
          <w:sz w:val="24"/>
          <w:lang w:val="pt-PT"/>
        </w:rPr>
        <w:lastRenderedPageBreak/>
        <w:t>Atividades-chave:</w:t>
      </w:r>
    </w:p>
    <w:p w14:paraId="7953E420" w14:textId="77777777" w:rsidR="007129EB" w:rsidRPr="00B01B5E" w:rsidRDefault="002C6C47">
      <w:pPr>
        <w:rPr>
          <w:lang w:val="pt-PT"/>
        </w:rPr>
      </w:pPr>
      <w:r w:rsidRPr="00B01B5E">
        <w:rPr>
          <w:sz w:val="24"/>
          <w:lang w:val="pt-PT"/>
        </w:rPr>
        <w:t>• Comunicar a necessidade de mudança</w:t>
      </w:r>
    </w:p>
    <w:p w14:paraId="226395DD" w14:textId="77777777" w:rsidR="007129EB" w:rsidRPr="00B01B5E" w:rsidRDefault="002C6C47">
      <w:pPr>
        <w:rPr>
          <w:lang w:val="pt-PT"/>
        </w:rPr>
      </w:pPr>
      <w:r w:rsidRPr="00B01B5E">
        <w:rPr>
          <w:sz w:val="24"/>
          <w:lang w:val="pt-PT"/>
        </w:rPr>
        <w:t>• Desafiar o status quo e crenças existentes</w:t>
      </w:r>
    </w:p>
    <w:p w14:paraId="61790B09" w14:textId="77777777" w:rsidR="007129EB" w:rsidRPr="00B01B5E" w:rsidRDefault="002C6C47">
      <w:pPr>
        <w:rPr>
          <w:lang w:val="pt-PT"/>
        </w:rPr>
      </w:pPr>
      <w:r w:rsidRPr="00B01B5E">
        <w:rPr>
          <w:sz w:val="24"/>
          <w:lang w:val="pt-PT"/>
        </w:rPr>
        <w:t>• Criar um senso de urgência</w:t>
      </w:r>
    </w:p>
    <w:p w14:paraId="7BA94A9B" w14:textId="77777777" w:rsidR="007129EB" w:rsidRPr="00B01B5E" w:rsidRDefault="002C6C47">
      <w:pPr>
        <w:rPr>
          <w:lang w:val="pt-PT"/>
        </w:rPr>
      </w:pPr>
      <w:r w:rsidRPr="00B01B5E">
        <w:rPr>
          <w:sz w:val="24"/>
          <w:lang w:val="pt-PT"/>
        </w:rPr>
        <w:t>• Envolver stakeholders na identificação de problemas</w:t>
      </w:r>
    </w:p>
    <w:p w14:paraId="28A0238E" w14:textId="77777777" w:rsidR="007129EB" w:rsidRPr="00B01B5E" w:rsidRDefault="002C6C47">
      <w:pPr>
        <w:rPr>
          <w:lang w:val="pt-PT"/>
        </w:rPr>
      </w:pPr>
      <w:r w:rsidRPr="00B01B5E">
        <w:rPr>
          <w:sz w:val="24"/>
          <w:lang w:val="pt-PT"/>
        </w:rPr>
        <w:t>2. Mudança (ou Movimento): Nesta fase, a organização implementa as mudanças desejadas. É um período de transição, frequentemente marcado por confusão e incerteza, onde as pessoas começam a aprender novos comportamentos, processos e</w:t>
      </w:r>
    </w:p>
    <w:p w14:paraId="2280D32F" w14:textId="77777777" w:rsidR="007129EB" w:rsidRPr="00B01B5E" w:rsidRDefault="002C6C47">
      <w:pPr>
        <w:rPr>
          <w:lang w:val="pt-PT"/>
        </w:rPr>
      </w:pPr>
      <w:r w:rsidRPr="00B01B5E">
        <w:rPr>
          <w:sz w:val="24"/>
          <w:lang w:val="pt-PT"/>
        </w:rPr>
        <w:t>práticas.</w:t>
      </w:r>
    </w:p>
    <w:p w14:paraId="43326853" w14:textId="77777777" w:rsidR="007129EB" w:rsidRPr="00B01B5E" w:rsidRDefault="002C6C47">
      <w:pPr>
        <w:rPr>
          <w:lang w:val="pt-PT"/>
        </w:rPr>
      </w:pPr>
      <w:r w:rsidRPr="00B01B5E">
        <w:rPr>
          <w:sz w:val="24"/>
          <w:lang w:val="pt-PT"/>
        </w:rPr>
        <w:t>19</w:t>
      </w:r>
    </w:p>
    <w:p w14:paraId="7FD8FF1B" w14:textId="77777777" w:rsidR="007129EB" w:rsidRPr="00B01B5E" w:rsidRDefault="002C6C47">
      <w:pPr>
        <w:rPr>
          <w:lang w:val="pt-PT"/>
        </w:rPr>
      </w:pPr>
      <w:r w:rsidRPr="00B01B5E">
        <w:rPr>
          <w:sz w:val="24"/>
          <w:lang w:val="pt-PT"/>
        </w:rPr>
        <w:t>Atividades-chave:</w:t>
      </w:r>
    </w:p>
    <w:p w14:paraId="42BFAF89" w14:textId="77777777" w:rsidR="007129EB" w:rsidRPr="00B01B5E" w:rsidRDefault="002C6C47">
      <w:pPr>
        <w:rPr>
          <w:lang w:val="pt-PT"/>
        </w:rPr>
      </w:pPr>
      <w:r w:rsidRPr="00B01B5E">
        <w:rPr>
          <w:sz w:val="24"/>
          <w:lang w:val="pt-PT"/>
        </w:rPr>
        <w:t>• Comunicar claramente a visão da mudança</w:t>
      </w:r>
    </w:p>
    <w:p w14:paraId="4EBDF701" w14:textId="77777777" w:rsidR="007129EB" w:rsidRPr="00B01B5E" w:rsidRDefault="002C6C47">
      <w:pPr>
        <w:rPr>
          <w:lang w:val="pt-PT"/>
        </w:rPr>
      </w:pPr>
      <w:r w:rsidRPr="00B01B5E">
        <w:rPr>
          <w:sz w:val="24"/>
          <w:lang w:val="pt-PT"/>
        </w:rPr>
        <w:t>• Capacitar as pessoas com conhecimentos e habilidades</w:t>
      </w:r>
    </w:p>
    <w:p w14:paraId="68B9D234" w14:textId="77777777" w:rsidR="007129EB" w:rsidRPr="00B01B5E" w:rsidRDefault="002C6C47">
      <w:pPr>
        <w:rPr>
          <w:lang w:val="pt-PT"/>
        </w:rPr>
      </w:pPr>
      <w:r w:rsidRPr="00B01B5E">
        <w:rPr>
          <w:sz w:val="24"/>
          <w:lang w:val="pt-PT"/>
        </w:rPr>
        <w:t>necessários</w:t>
      </w:r>
    </w:p>
    <w:p w14:paraId="3BC203DC" w14:textId="77777777" w:rsidR="007129EB" w:rsidRPr="00B01B5E" w:rsidRDefault="002C6C47">
      <w:pPr>
        <w:rPr>
          <w:lang w:val="pt-PT"/>
        </w:rPr>
      </w:pPr>
      <w:r w:rsidRPr="00B01B5E">
        <w:rPr>
          <w:sz w:val="24"/>
          <w:lang w:val="pt-PT"/>
        </w:rPr>
        <w:t>• Implementar novas estruturas, processos ou sistemas</w:t>
      </w:r>
    </w:p>
    <w:p w14:paraId="1D1AE923" w14:textId="77777777" w:rsidR="007129EB" w:rsidRPr="00B01B5E" w:rsidRDefault="002C6C47">
      <w:pPr>
        <w:rPr>
          <w:lang w:val="pt-PT"/>
        </w:rPr>
      </w:pPr>
      <w:r w:rsidRPr="00B01B5E">
        <w:rPr>
          <w:sz w:val="24"/>
          <w:lang w:val="pt-PT"/>
        </w:rPr>
        <w:t>• Fornecer suporte e coaching durante a transição</w:t>
      </w:r>
    </w:p>
    <w:p w14:paraId="2C6EB1DE" w14:textId="77777777" w:rsidR="007129EB" w:rsidRPr="00B01B5E" w:rsidRDefault="002C6C47">
      <w:pPr>
        <w:rPr>
          <w:lang w:val="pt-PT"/>
        </w:rPr>
      </w:pPr>
      <w:r w:rsidRPr="00B01B5E">
        <w:rPr>
          <w:sz w:val="24"/>
          <w:lang w:val="pt-PT"/>
        </w:rPr>
        <w:t>3. Recongelamento: A fase final envolve solidificar a mudança e</w:t>
      </w:r>
    </w:p>
    <w:p w14:paraId="2DAA566F" w14:textId="77777777" w:rsidR="007129EB" w:rsidRPr="00B01B5E" w:rsidRDefault="002C6C47">
      <w:pPr>
        <w:rPr>
          <w:lang w:val="pt-PT"/>
        </w:rPr>
      </w:pPr>
      <w:r w:rsidRPr="00B01B5E">
        <w:rPr>
          <w:sz w:val="24"/>
          <w:lang w:val="pt-PT"/>
        </w:rPr>
        <w:t>estabelecê-la como a nova norma. O objectivo é estabilizar a organização na nova situação, reforçando os novos comportamentos e garantindo que não haja regressão ao estado anterior.</w:t>
      </w:r>
    </w:p>
    <w:p w14:paraId="7AC2B06B" w14:textId="77777777" w:rsidR="007129EB" w:rsidRPr="00B01B5E" w:rsidRDefault="002C6C47">
      <w:pPr>
        <w:rPr>
          <w:lang w:val="pt-PT"/>
        </w:rPr>
      </w:pPr>
      <w:r w:rsidRPr="00B01B5E">
        <w:rPr>
          <w:sz w:val="24"/>
          <w:lang w:val="pt-PT"/>
        </w:rPr>
        <w:t>Atividades-chave:</w:t>
      </w:r>
    </w:p>
    <w:p w14:paraId="19F6FFBF" w14:textId="77777777" w:rsidR="007129EB" w:rsidRPr="00B01B5E" w:rsidRDefault="002C6C47">
      <w:pPr>
        <w:rPr>
          <w:lang w:val="pt-PT"/>
        </w:rPr>
      </w:pPr>
      <w:r w:rsidRPr="00B01B5E">
        <w:rPr>
          <w:sz w:val="24"/>
          <w:lang w:val="pt-PT"/>
        </w:rPr>
        <w:t>• Celebrar sucessos e reconhecer esforços</w:t>
      </w:r>
    </w:p>
    <w:p w14:paraId="33BDF411" w14:textId="77777777" w:rsidR="007129EB" w:rsidRPr="00B01B5E" w:rsidRDefault="002C6C47">
      <w:pPr>
        <w:rPr>
          <w:lang w:val="pt-PT"/>
        </w:rPr>
      </w:pPr>
      <w:r w:rsidRPr="00B01B5E">
        <w:rPr>
          <w:sz w:val="24"/>
          <w:lang w:val="pt-PT"/>
        </w:rPr>
        <w:t>• Institucionalizar as mudanças através de políticas e procedimentos</w:t>
      </w:r>
    </w:p>
    <w:p w14:paraId="1948F410" w14:textId="77777777" w:rsidR="007129EB" w:rsidRPr="00B01B5E" w:rsidRDefault="002C6C47">
      <w:pPr>
        <w:rPr>
          <w:lang w:val="pt-PT"/>
        </w:rPr>
      </w:pPr>
      <w:r w:rsidRPr="00B01B5E">
        <w:rPr>
          <w:sz w:val="24"/>
          <w:lang w:val="pt-PT"/>
        </w:rPr>
        <w:t>• Estabelecer mecanismos de feedback e monitoramento</w:t>
      </w:r>
    </w:p>
    <w:p w14:paraId="1EC7D305" w14:textId="77777777" w:rsidR="007129EB" w:rsidRPr="00B01B5E" w:rsidRDefault="002C6C47">
      <w:pPr>
        <w:rPr>
          <w:lang w:val="pt-PT"/>
        </w:rPr>
      </w:pPr>
      <w:r w:rsidRPr="00B01B5E">
        <w:rPr>
          <w:sz w:val="24"/>
          <w:lang w:val="pt-PT"/>
        </w:rPr>
        <w:t>• Continuar o reforço e suporte até que a mudança seja totalmente integrada</w:t>
      </w:r>
    </w:p>
    <w:p w14:paraId="72F72C0C" w14:textId="77777777" w:rsidR="007129EB" w:rsidRPr="00B01B5E" w:rsidRDefault="002C6C47">
      <w:pPr>
        <w:rPr>
          <w:lang w:val="pt-PT"/>
        </w:rPr>
      </w:pPr>
      <w:r w:rsidRPr="00B01B5E">
        <w:rPr>
          <w:sz w:val="24"/>
          <w:lang w:val="pt-PT"/>
        </w:rPr>
        <w:t>Forças e Aplicações</w:t>
      </w:r>
    </w:p>
    <w:p w14:paraId="0F61C245" w14:textId="77777777" w:rsidR="007129EB" w:rsidRPr="00B01B5E" w:rsidRDefault="002C6C47">
      <w:pPr>
        <w:rPr>
          <w:lang w:val="pt-PT"/>
        </w:rPr>
      </w:pPr>
      <w:r w:rsidRPr="00B01B5E">
        <w:rPr>
          <w:sz w:val="24"/>
          <w:lang w:val="pt-PT"/>
        </w:rPr>
        <w:lastRenderedPageBreak/>
        <w:t>• Simplicidade: O modelo é intuitivo e fácil de entender,</w:t>
      </w:r>
    </w:p>
    <w:p w14:paraId="346698EC" w14:textId="77777777" w:rsidR="007129EB" w:rsidRPr="00B01B5E" w:rsidRDefault="002C6C47">
      <w:pPr>
        <w:rPr>
          <w:lang w:val="pt-PT"/>
        </w:rPr>
      </w:pPr>
      <w:r w:rsidRPr="00B01B5E">
        <w:rPr>
          <w:sz w:val="24"/>
          <w:lang w:val="pt-PT"/>
        </w:rPr>
        <w:t>tornando-o acessível para todos os níveis da organização.</w:t>
      </w:r>
    </w:p>
    <w:p w14:paraId="5F0576FD" w14:textId="77777777" w:rsidR="007129EB" w:rsidRPr="00B01B5E" w:rsidRDefault="002C6C47">
      <w:pPr>
        <w:rPr>
          <w:lang w:val="pt-PT"/>
        </w:rPr>
      </w:pPr>
      <w:r w:rsidRPr="00B01B5E">
        <w:rPr>
          <w:sz w:val="24"/>
          <w:lang w:val="pt-PT"/>
        </w:rPr>
        <w:t>• Foco em Preparação: Enfatiza a importância de preparar adequadamente a organização antes de implementar mudanças.</w:t>
      </w:r>
    </w:p>
    <w:p w14:paraId="6FB2BF45" w14:textId="77777777" w:rsidR="007129EB" w:rsidRPr="00B01B5E" w:rsidRDefault="002C6C47">
      <w:pPr>
        <w:rPr>
          <w:lang w:val="pt-PT"/>
        </w:rPr>
      </w:pPr>
      <w:r w:rsidRPr="00B01B5E">
        <w:rPr>
          <w:sz w:val="24"/>
          <w:lang w:val="pt-PT"/>
        </w:rPr>
        <w:t>• Reconhecimento da Estabilização: Destaca a necessidade</w:t>
      </w:r>
    </w:p>
    <w:p w14:paraId="3760A178" w14:textId="77777777" w:rsidR="007129EB" w:rsidRPr="00B01B5E" w:rsidRDefault="002C6C47">
      <w:pPr>
        <w:rPr>
          <w:lang w:val="pt-PT"/>
        </w:rPr>
      </w:pPr>
      <w:r w:rsidRPr="00B01B5E">
        <w:rPr>
          <w:sz w:val="24"/>
          <w:lang w:val="pt-PT"/>
        </w:rPr>
        <w:t>de consolidar e reforçar as mudanças para que se tornem permanentes.</w:t>
      </w:r>
    </w:p>
    <w:p w14:paraId="111F458C" w14:textId="77777777" w:rsidR="007129EB" w:rsidRPr="00B01B5E" w:rsidRDefault="002C6C47">
      <w:pPr>
        <w:rPr>
          <w:lang w:val="pt-PT"/>
        </w:rPr>
      </w:pPr>
      <w:r w:rsidRPr="00B01B5E">
        <w:rPr>
          <w:sz w:val="24"/>
          <w:lang w:val="pt-PT"/>
        </w:rPr>
        <w:t>Limitações</w:t>
      </w:r>
    </w:p>
    <w:p w14:paraId="77BBD43D" w14:textId="77777777" w:rsidR="007129EB" w:rsidRPr="00B01B5E" w:rsidRDefault="002C6C47">
      <w:pPr>
        <w:rPr>
          <w:lang w:val="pt-PT"/>
        </w:rPr>
      </w:pPr>
      <w:r w:rsidRPr="00B01B5E">
        <w:rPr>
          <w:sz w:val="24"/>
          <w:lang w:val="pt-PT"/>
        </w:rPr>
        <w:t>• Linearidade: Sugere que a mudança ocorre em uma sequência</w:t>
      </w:r>
    </w:p>
    <w:p w14:paraId="7BCA13D4" w14:textId="77777777" w:rsidR="007129EB" w:rsidRPr="00B01B5E" w:rsidRDefault="002C6C47">
      <w:pPr>
        <w:rPr>
          <w:lang w:val="pt-PT"/>
        </w:rPr>
      </w:pPr>
      <w:r w:rsidRPr="00B01B5E">
        <w:rPr>
          <w:sz w:val="24"/>
          <w:lang w:val="pt-PT"/>
        </w:rPr>
        <w:t>ordenada e previsível, o que nem sempre reflete a realidade</w:t>
      </w:r>
    </w:p>
    <w:p w14:paraId="1267ACF8" w14:textId="77777777" w:rsidR="007129EB" w:rsidRPr="00B01B5E" w:rsidRDefault="002C6C47">
      <w:pPr>
        <w:rPr>
          <w:lang w:val="pt-PT"/>
        </w:rPr>
      </w:pPr>
      <w:r w:rsidRPr="00B01B5E">
        <w:rPr>
          <w:sz w:val="24"/>
          <w:lang w:val="pt-PT"/>
        </w:rPr>
        <w:t>complexa e dinâmica das organizações modernas.</w:t>
      </w:r>
    </w:p>
    <w:p w14:paraId="2E6370CC" w14:textId="77777777" w:rsidR="007129EB" w:rsidRPr="00B01B5E" w:rsidRDefault="002C6C47">
      <w:pPr>
        <w:rPr>
          <w:lang w:val="pt-PT"/>
        </w:rPr>
      </w:pPr>
      <w:r w:rsidRPr="00B01B5E">
        <w:rPr>
          <w:sz w:val="24"/>
          <w:lang w:val="pt-PT"/>
        </w:rPr>
        <w:t>• Rigidez: Pode não ser adequado para ambientes que requerem</w:t>
      </w:r>
    </w:p>
    <w:p w14:paraId="37EB1F9F" w14:textId="77777777" w:rsidR="007129EB" w:rsidRPr="00B01B5E" w:rsidRDefault="002C6C47">
      <w:pPr>
        <w:rPr>
          <w:lang w:val="pt-PT"/>
        </w:rPr>
      </w:pPr>
      <w:r w:rsidRPr="00B01B5E">
        <w:rPr>
          <w:sz w:val="24"/>
          <w:lang w:val="pt-PT"/>
        </w:rPr>
        <w:t>adaptação contínua e agilidade.</w:t>
      </w:r>
    </w:p>
    <w:p w14:paraId="5228E49D" w14:textId="77777777" w:rsidR="007129EB" w:rsidRPr="00B01B5E" w:rsidRDefault="002C6C47">
      <w:pPr>
        <w:rPr>
          <w:lang w:val="pt-PT"/>
        </w:rPr>
      </w:pPr>
      <w:r w:rsidRPr="00B01B5E">
        <w:rPr>
          <w:sz w:val="24"/>
          <w:lang w:val="pt-PT"/>
        </w:rPr>
        <w:t>• Simplificação Excessiva: Não aborda completamente a complexidade psicológica e emocional da mudança.</w:t>
      </w:r>
    </w:p>
    <w:p w14:paraId="05D72A50" w14:textId="77777777" w:rsidR="007129EB" w:rsidRPr="00B01B5E" w:rsidRDefault="002C6C47">
      <w:pPr>
        <w:rPr>
          <w:lang w:val="pt-PT"/>
        </w:rPr>
      </w:pPr>
      <w:r w:rsidRPr="00B01B5E">
        <w:rPr>
          <w:sz w:val="24"/>
          <w:lang w:val="pt-PT"/>
        </w:rPr>
        <w:t>20</w:t>
      </w:r>
    </w:p>
    <w:p w14:paraId="2A7EF949" w14:textId="77777777" w:rsidR="007129EB" w:rsidRPr="00B01B5E" w:rsidRDefault="002C6C47">
      <w:pPr>
        <w:rPr>
          <w:lang w:val="pt-PT"/>
        </w:rPr>
      </w:pPr>
      <w:r w:rsidRPr="00B01B5E">
        <w:rPr>
          <w:sz w:val="24"/>
          <w:lang w:val="pt-PT"/>
        </w:rPr>
        <w:t>Quando Utilizar</w:t>
      </w:r>
    </w:p>
    <w:p w14:paraId="642E1E2A" w14:textId="77777777" w:rsidR="007129EB" w:rsidRPr="00B01B5E" w:rsidRDefault="002C6C47">
      <w:pPr>
        <w:rPr>
          <w:lang w:val="pt-PT"/>
        </w:rPr>
      </w:pPr>
      <w:r w:rsidRPr="00B01B5E">
        <w:rPr>
          <w:sz w:val="24"/>
          <w:lang w:val="pt-PT"/>
        </w:rPr>
        <w:t>O modelo de Lewin é particularmente útil para: - Mudanças planejadas e de grande escala - Organizações com culturas estáveis e hierárquicas - Situações onde há tempo adequado para planeamento</w:t>
      </w:r>
    </w:p>
    <w:p w14:paraId="58481762" w14:textId="77777777" w:rsidR="007129EB" w:rsidRPr="00B01B5E" w:rsidRDefault="002C6C47">
      <w:pPr>
        <w:rPr>
          <w:lang w:val="pt-PT"/>
        </w:rPr>
      </w:pPr>
      <w:r w:rsidRPr="00B01B5E">
        <w:rPr>
          <w:sz w:val="24"/>
          <w:lang w:val="pt-PT"/>
        </w:rPr>
        <w:t>e implementação - Mudanças que requerem uma ruptura clara com</w:t>
      </w:r>
    </w:p>
    <w:p w14:paraId="60B5FA8B" w14:textId="77777777" w:rsidR="007129EB" w:rsidRDefault="002C6C47">
      <w:r>
        <w:rPr>
          <w:sz w:val="24"/>
        </w:rPr>
        <w:t>práticas passadas</w:t>
      </w:r>
    </w:p>
    <w:p w14:paraId="40598E92" w14:textId="77777777" w:rsidR="007129EB" w:rsidRDefault="002C6C47">
      <w:r>
        <w:rPr>
          <w:sz w:val="24"/>
        </w:rPr>
        <w:t>Modelo ADKAR: Awareness, Desire, Knowledge,</w:t>
      </w:r>
    </w:p>
    <w:p w14:paraId="46BF5C58" w14:textId="77777777" w:rsidR="007129EB" w:rsidRDefault="002C6C47">
      <w:r>
        <w:rPr>
          <w:sz w:val="24"/>
        </w:rPr>
        <w:t>Ability, Reinforcement</w:t>
      </w:r>
    </w:p>
    <w:p w14:paraId="364665A0" w14:textId="77777777" w:rsidR="007129EB" w:rsidRPr="00B01B5E" w:rsidRDefault="002C6C47">
      <w:pPr>
        <w:rPr>
          <w:lang w:val="pt-PT"/>
        </w:rPr>
      </w:pPr>
      <w:r w:rsidRPr="00B01B5E">
        <w:rPr>
          <w:sz w:val="24"/>
          <w:lang w:val="pt-PT"/>
        </w:rPr>
        <w:t>Origem e Contexto</w:t>
      </w:r>
    </w:p>
    <w:p w14:paraId="45B573CE" w14:textId="77777777" w:rsidR="007129EB" w:rsidRPr="00B01B5E" w:rsidRDefault="002C6C47">
      <w:pPr>
        <w:rPr>
          <w:lang w:val="pt-PT"/>
        </w:rPr>
      </w:pPr>
      <w:r w:rsidRPr="00B01B5E">
        <w:rPr>
          <w:sz w:val="24"/>
          <w:lang w:val="pt-PT"/>
        </w:rPr>
        <w:t>Desenvolvido por Jeff Hiatt, fundador da Prosci, o modelo ADKAR foi</w:t>
      </w:r>
    </w:p>
    <w:p w14:paraId="5D288704" w14:textId="77777777" w:rsidR="007129EB" w:rsidRPr="00B01B5E" w:rsidRDefault="002C6C47">
      <w:pPr>
        <w:rPr>
          <w:lang w:val="pt-PT"/>
        </w:rPr>
      </w:pPr>
      <w:r w:rsidRPr="00B01B5E">
        <w:rPr>
          <w:sz w:val="24"/>
          <w:lang w:val="pt-PT"/>
        </w:rPr>
        <w:t>introduzido na década de 1990 e tem sido continuamente refinado</w:t>
      </w:r>
    </w:p>
    <w:p w14:paraId="76D094D8" w14:textId="77777777" w:rsidR="007129EB" w:rsidRPr="00B01B5E" w:rsidRDefault="002C6C47">
      <w:pPr>
        <w:rPr>
          <w:lang w:val="pt-PT"/>
        </w:rPr>
      </w:pPr>
      <w:r w:rsidRPr="00B01B5E">
        <w:rPr>
          <w:sz w:val="24"/>
          <w:lang w:val="pt-PT"/>
        </w:rPr>
        <w:lastRenderedPageBreak/>
        <w:t>com base em pesquisas com milhares de organizações. É um modelo</w:t>
      </w:r>
    </w:p>
    <w:p w14:paraId="3AEB0DFE" w14:textId="77777777" w:rsidR="007129EB" w:rsidRPr="00B01B5E" w:rsidRDefault="002C6C47">
      <w:pPr>
        <w:rPr>
          <w:lang w:val="pt-PT"/>
        </w:rPr>
      </w:pPr>
      <w:r w:rsidRPr="00B01B5E">
        <w:rPr>
          <w:sz w:val="24"/>
          <w:lang w:val="pt-PT"/>
        </w:rPr>
        <w:t>orientado para resultados, focado na facilitação da mudança no nível</w:t>
      </w:r>
    </w:p>
    <w:p w14:paraId="668495EC" w14:textId="77777777" w:rsidR="007129EB" w:rsidRPr="00B01B5E" w:rsidRDefault="002C6C47">
      <w:pPr>
        <w:rPr>
          <w:lang w:val="pt-PT"/>
        </w:rPr>
      </w:pPr>
      <w:r w:rsidRPr="00B01B5E">
        <w:rPr>
          <w:sz w:val="24"/>
          <w:lang w:val="pt-PT"/>
        </w:rPr>
        <w:t>individual.</w:t>
      </w:r>
    </w:p>
    <w:p w14:paraId="077877F9" w14:textId="77777777" w:rsidR="007129EB" w:rsidRPr="00B01B5E" w:rsidRDefault="002C6C47">
      <w:pPr>
        <w:pStyle w:val="Heading2"/>
        <w:rPr>
          <w:lang w:val="pt-PT"/>
        </w:rPr>
      </w:pPr>
      <w:r w:rsidRPr="00B01B5E">
        <w:rPr>
          <w:color w:val="006600"/>
          <w:sz w:val="28"/>
          <w:lang w:val="pt-PT"/>
        </w:rPr>
        <w:t>Componentes Principais</w:t>
      </w:r>
    </w:p>
    <w:p w14:paraId="339F3AE3" w14:textId="77777777" w:rsidR="007129EB" w:rsidRPr="00B01B5E" w:rsidRDefault="002C6C47">
      <w:pPr>
        <w:rPr>
          <w:lang w:val="pt-PT"/>
        </w:rPr>
      </w:pPr>
      <w:r w:rsidRPr="00B01B5E">
        <w:rPr>
          <w:sz w:val="24"/>
          <w:lang w:val="pt-PT"/>
        </w:rPr>
        <w:t>ADKAR é um acrônimo que representa os cinco elementos sequenciais necessários para que um indivíduo realize uma mudança com</w:t>
      </w:r>
    </w:p>
    <w:p w14:paraId="7EA2EF7A" w14:textId="77777777" w:rsidR="007129EB" w:rsidRPr="00B01B5E" w:rsidRDefault="002C6C47">
      <w:pPr>
        <w:rPr>
          <w:lang w:val="pt-PT"/>
        </w:rPr>
      </w:pPr>
      <w:r w:rsidRPr="00B01B5E">
        <w:rPr>
          <w:sz w:val="24"/>
          <w:lang w:val="pt-PT"/>
        </w:rPr>
        <w:t>sucesso:</w:t>
      </w:r>
    </w:p>
    <w:p w14:paraId="4BCA136E" w14:textId="77777777" w:rsidR="007129EB" w:rsidRPr="00B01B5E" w:rsidRDefault="002C6C47">
      <w:pPr>
        <w:rPr>
          <w:lang w:val="pt-PT"/>
        </w:rPr>
      </w:pPr>
      <w:r w:rsidRPr="00B01B5E">
        <w:rPr>
          <w:sz w:val="24"/>
          <w:lang w:val="pt-PT"/>
        </w:rPr>
        <w:t>1. Awareness (Conscientização): Compreensão da necessidade</w:t>
      </w:r>
    </w:p>
    <w:p w14:paraId="22584365" w14:textId="77777777" w:rsidR="007129EB" w:rsidRPr="00B01B5E" w:rsidRDefault="002C6C47">
      <w:pPr>
        <w:rPr>
          <w:lang w:val="pt-PT"/>
        </w:rPr>
      </w:pPr>
      <w:r w:rsidRPr="00B01B5E">
        <w:rPr>
          <w:sz w:val="24"/>
          <w:lang w:val="pt-PT"/>
        </w:rPr>
        <w:t>de mudança e dos riscos de não mudar. Responde à pergunta</w:t>
      </w:r>
    </w:p>
    <w:p w14:paraId="2F1E4AC4" w14:textId="77777777" w:rsidR="007129EB" w:rsidRPr="00B01B5E" w:rsidRDefault="002C6C47">
      <w:pPr>
        <w:rPr>
          <w:lang w:val="pt-PT"/>
        </w:rPr>
      </w:pPr>
      <w:r w:rsidRPr="00B01B5E">
        <w:rPr>
          <w:sz w:val="24"/>
          <w:lang w:val="pt-PT"/>
        </w:rPr>
        <w:t>“Por que esta mudança é necessária?”</w:t>
      </w:r>
    </w:p>
    <w:p w14:paraId="38270936" w14:textId="77777777" w:rsidR="007129EB" w:rsidRPr="00B01B5E" w:rsidRDefault="002C6C47">
      <w:pPr>
        <w:rPr>
          <w:lang w:val="pt-PT"/>
        </w:rPr>
      </w:pPr>
      <w:r w:rsidRPr="00B01B5E">
        <w:rPr>
          <w:sz w:val="24"/>
          <w:lang w:val="pt-PT"/>
        </w:rPr>
        <w:t>Atividades-chave:</w:t>
      </w:r>
    </w:p>
    <w:p w14:paraId="4C992572" w14:textId="77777777" w:rsidR="007129EB" w:rsidRPr="00B01B5E" w:rsidRDefault="002C6C47">
      <w:pPr>
        <w:rPr>
          <w:lang w:val="pt-PT"/>
        </w:rPr>
      </w:pPr>
      <w:r w:rsidRPr="00B01B5E">
        <w:rPr>
          <w:sz w:val="24"/>
          <w:lang w:val="pt-PT"/>
        </w:rPr>
        <w:t>• Comunicar claramente as razões para a mudança</w:t>
      </w:r>
    </w:p>
    <w:p w14:paraId="2A3E7589" w14:textId="77777777" w:rsidR="007129EB" w:rsidRPr="00B01B5E" w:rsidRDefault="002C6C47">
      <w:pPr>
        <w:rPr>
          <w:lang w:val="pt-PT"/>
        </w:rPr>
      </w:pPr>
      <w:r w:rsidRPr="00B01B5E">
        <w:rPr>
          <w:sz w:val="24"/>
          <w:lang w:val="pt-PT"/>
        </w:rPr>
        <w:t>• Compartilhar dados e informações relevantes</w:t>
      </w:r>
    </w:p>
    <w:p w14:paraId="392FCA8F" w14:textId="77777777" w:rsidR="007129EB" w:rsidRPr="00B01B5E" w:rsidRDefault="002C6C47">
      <w:pPr>
        <w:rPr>
          <w:lang w:val="pt-PT"/>
        </w:rPr>
      </w:pPr>
      <w:r w:rsidRPr="00B01B5E">
        <w:rPr>
          <w:sz w:val="24"/>
          <w:lang w:val="pt-PT"/>
        </w:rPr>
        <w:t>• Conectar a mudança a desafios ou oportunidades reconhecíveis</w:t>
      </w:r>
    </w:p>
    <w:p w14:paraId="797A95DB" w14:textId="77777777" w:rsidR="007129EB" w:rsidRPr="00B01B5E" w:rsidRDefault="002C6C47">
      <w:pPr>
        <w:rPr>
          <w:lang w:val="pt-PT"/>
        </w:rPr>
      </w:pPr>
      <w:r w:rsidRPr="00B01B5E">
        <w:rPr>
          <w:sz w:val="24"/>
          <w:lang w:val="pt-PT"/>
        </w:rPr>
        <w:t>• Personalizar mensagens para diferentes audiências</w:t>
      </w:r>
    </w:p>
    <w:p w14:paraId="6ED3DE74" w14:textId="77777777" w:rsidR="007129EB" w:rsidRPr="00B01B5E" w:rsidRDefault="002C6C47">
      <w:pPr>
        <w:rPr>
          <w:lang w:val="pt-PT"/>
        </w:rPr>
      </w:pPr>
      <w:r w:rsidRPr="00B01B5E">
        <w:rPr>
          <w:sz w:val="24"/>
          <w:lang w:val="pt-PT"/>
        </w:rPr>
        <w:t>2. Desire (Desejo): Motivação e vontade de participar e apoiar a</w:t>
      </w:r>
    </w:p>
    <w:p w14:paraId="5109F78F" w14:textId="77777777" w:rsidR="007129EB" w:rsidRPr="00B01B5E" w:rsidRDefault="002C6C47">
      <w:pPr>
        <w:rPr>
          <w:lang w:val="pt-PT"/>
        </w:rPr>
      </w:pPr>
      <w:r w:rsidRPr="00B01B5E">
        <w:rPr>
          <w:sz w:val="24"/>
          <w:lang w:val="pt-PT"/>
        </w:rPr>
        <w:t>mudança. Responde à pergunta “O que me motiva a participar</w:t>
      </w:r>
    </w:p>
    <w:p w14:paraId="066B06B0" w14:textId="77777777" w:rsidR="007129EB" w:rsidRPr="00B01B5E" w:rsidRDefault="002C6C47">
      <w:pPr>
        <w:rPr>
          <w:lang w:val="pt-PT"/>
        </w:rPr>
      </w:pPr>
      <w:r w:rsidRPr="00B01B5E">
        <w:rPr>
          <w:sz w:val="24"/>
          <w:lang w:val="pt-PT"/>
        </w:rPr>
        <w:t>desta mudança?”</w:t>
      </w:r>
    </w:p>
    <w:p w14:paraId="52EC4A54" w14:textId="77777777" w:rsidR="007129EB" w:rsidRPr="00B01B5E" w:rsidRDefault="002C6C47">
      <w:pPr>
        <w:rPr>
          <w:lang w:val="pt-PT"/>
        </w:rPr>
      </w:pPr>
      <w:r w:rsidRPr="00B01B5E">
        <w:rPr>
          <w:sz w:val="24"/>
          <w:lang w:val="pt-PT"/>
        </w:rPr>
        <w:t>Atividades-chave:</w:t>
      </w:r>
    </w:p>
    <w:p w14:paraId="4DEC61CA" w14:textId="77777777" w:rsidR="007129EB" w:rsidRPr="00B01B5E" w:rsidRDefault="002C6C47">
      <w:pPr>
        <w:rPr>
          <w:lang w:val="pt-PT"/>
        </w:rPr>
      </w:pPr>
      <w:r w:rsidRPr="00B01B5E">
        <w:rPr>
          <w:sz w:val="24"/>
          <w:lang w:val="pt-PT"/>
        </w:rPr>
        <w:t>• Abordar o “WIIFM” (What’s In It For Me - O que eu ganho</w:t>
      </w:r>
    </w:p>
    <w:p w14:paraId="00706418" w14:textId="77777777" w:rsidR="007129EB" w:rsidRPr="00B01B5E" w:rsidRDefault="002C6C47">
      <w:pPr>
        <w:rPr>
          <w:lang w:val="pt-PT"/>
        </w:rPr>
      </w:pPr>
      <w:r w:rsidRPr="00B01B5E">
        <w:rPr>
          <w:sz w:val="24"/>
          <w:lang w:val="pt-PT"/>
        </w:rPr>
        <w:t>com isso?)</w:t>
      </w:r>
    </w:p>
    <w:p w14:paraId="72BC9ACC" w14:textId="77777777" w:rsidR="007129EB" w:rsidRPr="00B01B5E" w:rsidRDefault="002C6C47">
      <w:pPr>
        <w:rPr>
          <w:lang w:val="pt-PT"/>
        </w:rPr>
      </w:pPr>
      <w:r w:rsidRPr="00B01B5E">
        <w:rPr>
          <w:sz w:val="24"/>
          <w:lang w:val="pt-PT"/>
        </w:rPr>
        <w:t>• Envolver influenciadores e líderes de opinião</w:t>
      </w:r>
    </w:p>
    <w:p w14:paraId="488B7926" w14:textId="77777777" w:rsidR="007129EB" w:rsidRPr="00B01B5E" w:rsidRDefault="002C6C47">
      <w:pPr>
        <w:rPr>
          <w:lang w:val="pt-PT"/>
        </w:rPr>
      </w:pPr>
      <w:r w:rsidRPr="00B01B5E">
        <w:rPr>
          <w:sz w:val="24"/>
          <w:lang w:val="pt-PT"/>
        </w:rPr>
        <w:t>21</w:t>
      </w:r>
    </w:p>
    <w:p w14:paraId="29B3818B" w14:textId="77777777" w:rsidR="007129EB" w:rsidRPr="00B01B5E" w:rsidRDefault="002C6C47">
      <w:pPr>
        <w:rPr>
          <w:lang w:val="pt-PT"/>
        </w:rPr>
      </w:pPr>
      <w:r w:rsidRPr="00B01B5E">
        <w:rPr>
          <w:sz w:val="24"/>
          <w:lang w:val="pt-PT"/>
        </w:rPr>
        <w:t>• Criar oportunidades para participação e contribuição</w:t>
      </w:r>
    </w:p>
    <w:p w14:paraId="667D8A0F" w14:textId="77777777" w:rsidR="007129EB" w:rsidRPr="00B01B5E" w:rsidRDefault="002C6C47">
      <w:pPr>
        <w:rPr>
          <w:lang w:val="pt-PT"/>
        </w:rPr>
      </w:pPr>
      <w:r w:rsidRPr="00B01B5E">
        <w:rPr>
          <w:sz w:val="24"/>
          <w:lang w:val="pt-PT"/>
        </w:rPr>
        <w:t>• Reconhecer e abordar resistências</w:t>
      </w:r>
    </w:p>
    <w:p w14:paraId="7926561C" w14:textId="77777777" w:rsidR="007129EB" w:rsidRPr="00B01B5E" w:rsidRDefault="002C6C47">
      <w:pPr>
        <w:rPr>
          <w:lang w:val="pt-PT"/>
        </w:rPr>
      </w:pPr>
      <w:r w:rsidRPr="00B01B5E">
        <w:rPr>
          <w:sz w:val="24"/>
          <w:lang w:val="pt-PT"/>
        </w:rPr>
        <w:lastRenderedPageBreak/>
        <w:t>3. Knowledge (Conhecimento): Informação, formação e educação sobre como mudar. Responde à pergunta “Como faço</w:t>
      </w:r>
    </w:p>
    <w:p w14:paraId="4EC26941" w14:textId="77777777" w:rsidR="007129EB" w:rsidRPr="00B01B5E" w:rsidRDefault="002C6C47">
      <w:pPr>
        <w:rPr>
          <w:lang w:val="pt-PT"/>
        </w:rPr>
      </w:pPr>
      <w:r w:rsidRPr="00B01B5E">
        <w:rPr>
          <w:sz w:val="24"/>
          <w:lang w:val="pt-PT"/>
        </w:rPr>
        <w:t>para mudar?”</w:t>
      </w:r>
    </w:p>
    <w:p w14:paraId="134CD0D6" w14:textId="77777777" w:rsidR="007129EB" w:rsidRPr="00B01B5E" w:rsidRDefault="002C6C47">
      <w:pPr>
        <w:rPr>
          <w:lang w:val="pt-PT"/>
        </w:rPr>
      </w:pPr>
      <w:r w:rsidRPr="00B01B5E">
        <w:rPr>
          <w:sz w:val="24"/>
          <w:lang w:val="pt-PT"/>
        </w:rPr>
        <w:t>Atividades-chave:</w:t>
      </w:r>
    </w:p>
    <w:p w14:paraId="04F45CA4" w14:textId="77777777" w:rsidR="007129EB" w:rsidRPr="00B01B5E" w:rsidRDefault="002C6C47">
      <w:pPr>
        <w:rPr>
          <w:lang w:val="pt-PT"/>
        </w:rPr>
      </w:pPr>
      <w:r w:rsidRPr="00B01B5E">
        <w:rPr>
          <w:sz w:val="24"/>
          <w:lang w:val="pt-PT"/>
        </w:rPr>
        <w:t>• Fornecer formação formal e informal</w:t>
      </w:r>
    </w:p>
    <w:p w14:paraId="2D92AA37" w14:textId="77777777" w:rsidR="007129EB" w:rsidRPr="00B01B5E" w:rsidRDefault="002C6C47">
      <w:pPr>
        <w:rPr>
          <w:lang w:val="pt-PT"/>
        </w:rPr>
      </w:pPr>
      <w:r w:rsidRPr="00B01B5E">
        <w:rPr>
          <w:sz w:val="24"/>
          <w:lang w:val="pt-PT"/>
        </w:rPr>
        <w:t>• Desenvolver materiais de referência e guias</w:t>
      </w:r>
    </w:p>
    <w:p w14:paraId="6E98C104" w14:textId="77777777" w:rsidR="007129EB" w:rsidRPr="00B01B5E" w:rsidRDefault="002C6C47">
      <w:pPr>
        <w:rPr>
          <w:lang w:val="pt-PT"/>
        </w:rPr>
      </w:pPr>
      <w:r w:rsidRPr="00B01B5E">
        <w:rPr>
          <w:sz w:val="24"/>
          <w:lang w:val="pt-PT"/>
        </w:rPr>
        <w:t>• Facilitar a transferência de conhecimento</w:t>
      </w:r>
    </w:p>
    <w:p w14:paraId="7531A9C4" w14:textId="77777777" w:rsidR="007129EB" w:rsidRPr="00B01B5E" w:rsidRDefault="002C6C47">
      <w:pPr>
        <w:rPr>
          <w:lang w:val="pt-PT"/>
        </w:rPr>
      </w:pPr>
      <w:r w:rsidRPr="00B01B5E">
        <w:rPr>
          <w:sz w:val="24"/>
          <w:lang w:val="pt-PT"/>
        </w:rPr>
        <w:t>• Oferecer acesso a especialistas e recursos</w:t>
      </w:r>
    </w:p>
    <w:p w14:paraId="0D4AB307" w14:textId="77777777" w:rsidR="007129EB" w:rsidRPr="00B01B5E" w:rsidRDefault="002C6C47">
      <w:pPr>
        <w:rPr>
          <w:lang w:val="pt-PT"/>
        </w:rPr>
      </w:pPr>
      <w:r w:rsidRPr="00B01B5E">
        <w:rPr>
          <w:sz w:val="24"/>
          <w:lang w:val="pt-PT"/>
        </w:rPr>
        <w:t>4. Ability (Habilidade): Capacidade de implementar a mudança</w:t>
      </w:r>
    </w:p>
    <w:p w14:paraId="05C2B989" w14:textId="77777777" w:rsidR="007129EB" w:rsidRPr="00B01B5E" w:rsidRDefault="002C6C47">
      <w:pPr>
        <w:rPr>
          <w:lang w:val="pt-PT"/>
        </w:rPr>
      </w:pPr>
      <w:r w:rsidRPr="00B01B5E">
        <w:rPr>
          <w:sz w:val="24"/>
          <w:lang w:val="pt-PT"/>
        </w:rPr>
        <w:t>na prática, transformando conhecimento em acção. Responde à</w:t>
      </w:r>
    </w:p>
    <w:p w14:paraId="1A5473C5" w14:textId="77777777" w:rsidR="007129EB" w:rsidRPr="00B01B5E" w:rsidRDefault="002C6C47">
      <w:pPr>
        <w:rPr>
          <w:lang w:val="pt-PT"/>
        </w:rPr>
      </w:pPr>
      <w:r w:rsidRPr="00B01B5E">
        <w:rPr>
          <w:sz w:val="24"/>
          <w:lang w:val="pt-PT"/>
        </w:rPr>
        <w:t>pergunta “Como demonstro que posso fazer isso?”</w:t>
      </w:r>
    </w:p>
    <w:p w14:paraId="34EA0C7B" w14:textId="77777777" w:rsidR="007129EB" w:rsidRPr="00B01B5E" w:rsidRDefault="002C6C47">
      <w:pPr>
        <w:rPr>
          <w:lang w:val="pt-PT"/>
        </w:rPr>
      </w:pPr>
      <w:r w:rsidRPr="00B01B5E">
        <w:rPr>
          <w:sz w:val="24"/>
          <w:lang w:val="pt-PT"/>
        </w:rPr>
        <w:t>Atividades-chave:</w:t>
      </w:r>
    </w:p>
    <w:p w14:paraId="11EDA234" w14:textId="77777777" w:rsidR="007129EB" w:rsidRPr="00B01B5E" w:rsidRDefault="002C6C47">
      <w:pPr>
        <w:rPr>
          <w:lang w:val="pt-PT"/>
        </w:rPr>
      </w:pPr>
      <w:r w:rsidRPr="00B01B5E">
        <w:rPr>
          <w:sz w:val="24"/>
          <w:lang w:val="pt-PT"/>
        </w:rPr>
        <w:t>• Proporcionar oportunidades para prática e aplicação</w:t>
      </w:r>
    </w:p>
    <w:p w14:paraId="64745E5C" w14:textId="77777777" w:rsidR="007129EB" w:rsidRPr="00B01B5E" w:rsidRDefault="002C6C47">
      <w:pPr>
        <w:rPr>
          <w:lang w:val="pt-PT"/>
        </w:rPr>
      </w:pPr>
      <w:r w:rsidRPr="00B01B5E">
        <w:rPr>
          <w:sz w:val="24"/>
          <w:lang w:val="pt-PT"/>
        </w:rPr>
        <w:t>• Fornecer coaching e feedback</w:t>
      </w:r>
    </w:p>
    <w:p w14:paraId="5F54D579" w14:textId="77777777" w:rsidR="007129EB" w:rsidRPr="00B01B5E" w:rsidRDefault="002C6C47">
      <w:pPr>
        <w:rPr>
          <w:lang w:val="pt-PT"/>
        </w:rPr>
      </w:pPr>
      <w:r w:rsidRPr="00B01B5E">
        <w:rPr>
          <w:sz w:val="24"/>
          <w:lang w:val="pt-PT"/>
        </w:rPr>
        <w:t>• Remover barreiras à implementação</w:t>
      </w:r>
    </w:p>
    <w:p w14:paraId="548E6BEE" w14:textId="77777777" w:rsidR="007129EB" w:rsidRPr="00B01B5E" w:rsidRDefault="002C6C47">
      <w:pPr>
        <w:rPr>
          <w:lang w:val="pt-PT"/>
        </w:rPr>
      </w:pPr>
      <w:r w:rsidRPr="00B01B5E">
        <w:rPr>
          <w:sz w:val="24"/>
          <w:lang w:val="pt-PT"/>
        </w:rPr>
        <w:t>• Alocar tempo para desenvolvimento de habilidades</w:t>
      </w:r>
    </w:p>
    <w:p w14:paraId="76CF75A8" w14:textId="77777777" w:rsidR="007129EB" w:rsidRPr="00B01B5E" w:rsidRDefault="002C6C47">
      <w:pPr>
        <w:rPr>
          <w:lang w:val="pt-PT"/>
        </w:rPr>
      </w:pPr>
      <w:r w:rsidRPr="00B01B5E">
        <w:rPr>
          <w:sz w:val="24"/>
          <w:lang w:val="pt-PT"/>
        </w:rPr>
        <w:t>5. Reinforcement (Reforço): Fatores que sustentam e mantêm</w:t>
      </w:r>
    </w:p>
    <w:p w14:paraId="0FE192F7" w14:textId="77777777" w:rsidR="007129EB" w:rsidRPr="00B01B5E" w:rsidRDefault="002C6C47">
      <w:pPr>
        <w:rPr>
          <w:lang w:val="pt-PT"/>
        </w:rPr>
      </w:pPr>
      <w:r w:rsidRPr="00B01B5E">
        <w:rPr>
          <w:sz w:val="24"/>
          <w:lang w:val="pt-PT"/>
        </w:rPr>
        <w:t>a mudança ao longo do tempo. Responde à pergunta “Como</w:t>
      </w:r>
    </w:p>
    <w:p w14:paraId="5BCFB49E" w14:textId="77777777" w:rsidR="007129EB" w:rsidRPr="00B01B5E" w:rsidRDefault="002C6C47">
      <w:pPr>
        <w:rPr>
          <w:lang w:val="pt-PT"/>
        </w:rPr>
      </w:pPr>
      <w:r w:rsidRPr="00B01B5E">
        <w:rPr>
          <w:sz w:val="24"/>
          <w:lang w:val="pt-PT"/>
        </w:rPr>
        <w:t>manterei este novo comportamento?”</w:t>
      </w:r>
    </w:p>
    <w:p w14:paraId="4A50F5A7" w14:textId="77777777" w:rsidR="007129EB" w:rsidRPr="00B01B5E" w:rsidRDefault="002C6C47">
      <w:pPr>
        <w:rPr>
          <w:lang w:val="pt-PT"/>
        </w:rPr>
      </w:pPr>
      <w:r w:rsidRPr="00B01B5E">
        <w:rPr>
          <w:sz w:val="24"/>
          <w:lang w:val="pt-PT"/>
        </w:rPr>
        <w:t>Atividades-chave:</w:t>
      </w:r>
    </w:p>
    <w:p w14:paraId="1EECE2DC" w14:textId="77777777" w:rsidR="007129EB" w:rsidRPr="00B01B5E" w:rsidRDefault="002C6C47">
      <w:pPr>
        <w:rPr>
          <w:lang w:val="pt-PT"/>
        </w:rPr>
      </w:pPr>
      <w:r w:rsidRPr="00B01B5E">
        <w:rPr>
          <w:sz w:val="24"/>
          <w:lang w:val="pt-PT"/>
        </w:rPr>
        <w:t>• Celebrar e reconhecer sucessos</w:t>
      </w:r>
    </w:p>
    <w:p w14:paraId="00C7C793" w14:textId="77777777" w:rsidR="007129EB" w:rsidRPr="00B01B5E" w:rsidRDefault="002C6C47">
      <w:pPr>
        <w:rPr>
          <w:lang w:val="pt-PT"/>
        </w:rPr>
      </w:pPr>
      <w:r w:rsidRPr="00B01B5E">
        <w:rPr>
          <w:sz w:val="24"/>
          <w:lang w:val="pt-PT"/>
        </w:rPr>
        <w:t>• Medir e comunicar resultados positivos</w:t>
      </w:r>
    </w:p>
    <w:p w14:paraId="0B4007FB" w14:textId="77777777" w:rsidR="007129EB" w:rsidRPr="00B01B5E" w:rsidRDefault="002C6C47">
      <w:pPr>
        <w:rPr>
          <w:lang w:val="pt-PT"/>
        </w:rPr>
      </w:pPr>
      <w:r w:rsidRPr="00B01B5E">
        <w:rPr>
          <w:sz w:val="24"/>
          <w:lang w:val="pt-PT"/>
        </w:rPr>
        <w:t>• Alinhar sistemas de recompensa e reconhecimento</w:t>
      </w:r>
    </w:p>
    <w:p w14:paraId="327ED6CB" w14:textId="77777777" w:rsidR="007129EB" w:rsidRPr="00B01B5E" w:rsidRDefault="002C6C47">
      <w:pPr>
        <w:rPr>
          <w:lang w:val="pt-PT"/>
        </w:rPr>
      </w:pPr>
      <w:r w:rsidRPr="00B01B5E">
        <w:rPr>
          <w:sz w:val="24"/>
          <w:lang w:val="pt-PT"/>
        </w:rPr>
        <w:t>• Corrigir desvios e fornecer feedback contínuo</w:t>
      </w:r>
    </w:p>
    <w:p w14:paraId="4702E7F9" w14:textId="77777777" w:rsidR="007129EB" w:rsidRPr="00B01B5E" w:rsidRDefault="002C6C47">
      <w:pPr>
        <w:rPr>
          <w:lang w:val="pt-PT"/>
        </w:rPr>
      </w:pPr>
      <w:r w:rsidRPr="00B01B5E">
        <w:rPr>
          <w:sz w:val="24"/>
          <w:lang w:val="pt-PT"/>
        </w:rPr>
        <w:t>Forças e Aplicações</w:t>
      </w:r>
    </w:p>
    <w:p w14:paraId="558A22D2" w14:textId="77777777" w:rsidR="007129EB" w:rsidRPr="00B01B5E" w:rsidRDefault="002C6C47">
      <w:pPr>
        <w:rPr>
          <w:lang w:val="pt-PT"/>
        </w:rPr>
      </w:pPr>
      <w:r w:rsidRPr="00B01B5E">
        <w:rPr>
          <w:sz w:val="24"/>
          <w:lang w:val="pt-PT"/>
        </w:rPr>
        <w:lastRenderedPageBreak/>
        <w:t>• Foco no Indivíduo: Reconhece que a mudança organizacional</w:t>
      </w:r>
    </w:p>
    <w:p w14:paraId="2F66AEE7" w14:textId="77777777" w:rsidR="007129EB" w:rsidRPr="00B01B5E" w:rsidRDefault="002C6C47">
      <w:pPr>
        <w:rPr>
          <w:lang w:val="pt-PT"/>
        </w:rPr>
      </w:pPr>
      <w:r w:rsidRPr="00B01B5E">
        <w:rPr>
          <w:sz w:val="24"/>
          <w:lang w:val="pt-PT"/>
        </w:rPr>
        <w:t>só ocorre quando indivíduos mudam.</w:t>
      </w:r>
    </w:p>
    <w:p w14:paraId="11509AE1" w14:textId="77777777" w:rsidR="007129EB" w:rsidRPr="00B01B5E" w:rsidRDefault="002C6C47">
      <w:pPr>
        <w:rPr>
          <w:lang w:val="pt-PT"/>
        </w:rPr>
      </w:pPr>
      <w:r w:rsidRPr="00B01B5E">
        <w:rPr>
          <w:sz w:val="24"/>
          <w:lang w:val="pt-PT"/>
        </w:rPr>
        <w:t>• Orientação para Resultados: Fornece marcos claros e mensuráveis para avaliar o progresso.</w:t>
      </w:r>
    </w:p>
    <w:p w14:paraId="5C525DBD" w14:textId="77777777" w:rsidR="007129EB" w:rsidRPr="00B01B5E" w:rsidRDefault="002C6C47">
      <w:pPr>
        <w:rPr>
          <w:lang w:val="pt-PT"/>
        </w:rPr>
      </w:pPr>
      <w:r w:rsidRPr="00B01B5E">
        <w:rPr>
          <w:sz w:val="24"/>
          <w:lang w:val="pt-PT"/>
        </w:rPr>
        <w:t>• Aplicabilidade Prática: Oferece diretrizes específicas para intervenções em cada estágio.</w:t>
      </w:r>
    </w:p>
    <w:p w14:paraId="5EE2F7BF" w14:textId="77777777" w:rsidR="007129EB" w:rsidRPr="00B01B5E" w:rsidRDefault="002C6C47">
      <w:pPr>
        <w:rPr>
          <w:lang w:val="pt-PT"/>
        </w:rPr>
      </w:pPr>
      <w:r w:rsidRPr="00B01B5E">
        <w:rPr>
          <w:sz w:val="24"/>
          <w:lang w:val="pt-PT"/>
        </w:rPr>
        <w:t>22</w:t>
      </w:r>
    </w:p>
    <w:p w14:paraId="44473D4B" w14:textId="77777777" w:rsidR="007129EB" w:rsidRPr="00B01B5E" w:rsidRDefault="002C6C47">
      <w:pPr>
        <w:rPr>
          <w:lang w:val="pt-PT"/>
        </w:rPr>
      </w:pPr>
      <w:r w:rsidRPr="00B01B5E">
        <w:rPr>
          <w:sz w:val="24"/>
          <w:lang w:val="pt-PT"/>
        </w:rPr>
        <w:t>• Diagnóstico de Barreiras: Ajuda a identificar onde exatamente os indivíduos estão a encontrar dificuldades no</w:t>
      </w:r>
    </w:p>
    <w:p w14:paraId="7C073717" w14:textId="77777777" w:rsidR="007129EB" w:rsidRPr="00B01B5E" w:rsidRDefault="002C6C47">
      <w:pPr>
        <w:rPr>
          <w:lang w:val="pt-PT"/>
        </w:rPr>
      </w:pPr>
      <w:r w:rsidRPr="00B01B5E">
        <w:rPr>
          <w:sz w:val="24"/>
          <w:lang w:val="pt-PT"/>
        </w:rPr>
        <w:t>processo de mudança.</w:t>
      </w:r>
    </w:p>
    <w:p w14:paraId="3BD96D2F" w14:textId="77777777" w:rsidR="007129EB" w:rsidRPr="00B01B5E" w:rsidRDefault="002C6C47">
      <w:pPr>
        <w:rPr>
          <w:lang w:val="pt-PT"/>
        </w:rPr>
      </w:pPr>
      <w:r w:rsidRPr="00B01B5E">
        <w:rPr>
          <w:sz w:val="24"/>
          <w:lang w:val="pt-PT"/>
        </w:rPr>
        <w:t>Limitações</w:t>
      </w:r>
    </w:p>
    <w:p w14:paraId="1F3E796B" w14:textId="77777777" w:rsidR="007129EB" w:rsidRPr="00B01B5E" w:rsidRDefault="002C6C47">
      <w:pPr>
        <w:rPr>
          <w:lang w:val="pt-PT"/>
        </w:rPr>
      </w:pPr>
      <w:r w:rsidRPr="00B01B5E">
        <w:rPr>
          <w:sz w:val="24"/>
          <w:lang w:val="pt-PT"/>
        </w:rPr>
        <w:t>• Foco Limitado em Dinâmicas de Grupo: Concentra-se principalmente na mudança individual, com menos atenção às dinâmicas de equipe e organizacionais.</w:t>
      </w:r>
    </w:p>
    <w:p w14:paraId="3AC4D371" w14:textId="77777777" w:rsidR="007129EB" w:rsidRPr="00B01B5E" w:rsidRDefault="002C6C47">
      <w:pPr>
        <w:rPr>
          <w:lang w:val="pt-PT"/>
        </w:rPr>
      </w:pPr>
      <w:r w:rsidRPr="00B01B5E">
        <w:rPr>
          <w:sz w:val="24"/>
          <w:lang w:val="pt-PT"/>
        </w:rPr>
        <w:t>• Linearidade: Embora reconheça que indivíduos podem estar</w:t>
      </w:r>
    </w:p>
    <w:p w14:paraId="2BF05A2A" w14:textId="77777777" w:rsidR="007129EB" w:rsidRPr="00B01B5E" w:rsidRDefault="002C6C47">
      <w:pPr>
        <w:rPr>
          <w:lang w:val="pt-PT"/>
        </w:rPr>
      </w:pPr>
      <w:r w:rsidRPr="00B01B5E">
        <w:rPr>
          <w:sz w:val="24"/>
          <w:lang w:val="pt-PT"/>
        </w:rPr>
        <w:t>em diferentes estágios, ainda sugere uma progressão sequencial.</w:t>
      </w:r>
    </w:p>
    <w:p w14:paraId="3EBFB501" w14:textId="77777777" w:rsidR="007129EB" w:rsidRPr="00B01B5E" w:rsidRDefault="002C6C47">
      <w:pPr>
        <w:rPr>
          <w:lang w:val="pt-PT"/>
        </w:rPr>
      </w:pPr>
      <w:r w:rsidRPr="00B01B5E">
        <w:rPr>
          <w:sz w:val="24"/>
          <w:lang w:val="pt-PT"/>
        </w:rPr>
        <w:t>• Menos Ênfase em Cultura: Não aborda explicitamente como</w:t>
      </w:r>
    </w:p>
    <w:p w14:paraId="5B8FC699" w14:textId="77777777" w:rsidR="007129EB" w:rsidRPr="00B01B5E" w:rsidRDefault="002C6C47">
      <w:pPr>
        <w:rPr>
          <w:lang w:val="pt-PT"/>
        </w:rPr>
      </w:pPr>
      <w:r w:rsidRPr="00B01B5E">
        <w:rPr>
          <w:sz w:val="24"/>
          <w:lang w:val="pt-PT"/>
        </w:rPr>
        <w:t>a cultura organizacional influencia a mudança.</w:t>
      </w:r>
    </w:p>
    <w:p w14:paraId="35C2B040" w14:textId="77777777" w:rsidR="007129EB" w:rsidRPr="00B01B5E" w:rsidRDefault="002C6C47">
      <w:pPr>
        <w:rPr>
          <w:lang w:val="pt-PT"/>
        </w:rPr>
      </w:pPr>
      <w:r w:rsidRPr="00B01B5E">
        <w:rPr>
          <w:sz w:val="24"/>
          <w:lang w:val="pt-PT"/>
        </w:rPr>
        <w:t>Quando Utilizar</w:t>
      </w:r>
    </w:p>
    <w:p w14:paraId="08F06AD5" w14:textId="77777777" w:rsidR="007129EB" w:rsidRPr="00B01B5E" w:rsidRDefault="002C6C47">
      <w:pPr>
        <w:rPr>
          <w:lang w:val="pt-PT"/>
        </w:rPr>
      </w:pPr>
      <w:r w:rsidRPr="00B01B5E">
        <w:rPr>
          <w:sz w:val="24"/>
          <w:lang w:val="pt-PT"/>
        </w:rPr>
        <w:t>O modelo ADKAR é particularmente útil para: - Diagnosticar por que</w:t>
      </w:r>
    </w:p>
    <w:p w14:paraId="0A3F3038" w14:textId="77777777" w:rsidR="007129EB" w:rsidRPr="00B01B5E" w:rsidRDefault="002C6C47">
      <w:pPr>
        <w:rPr>
          <w:lang w:val="pt-PT"/>
        </w:rPr>
      </w:pPr>
      <w:r w:rsidRPr="00B01B5E">
        <w:rPr>
          <w:sz w:val="24"/>
          <w:lang w:val="pt-PT"/>
        </w:rPr>
        <w:t>as mudanças não estão a progredir - Desenvolver planos de comunicação e formação personalizados - Preparar gestores para liderar</w:t>
      </w:r>
    </w:p>
    <w:p w14:paraId="352988B8" w14:textId="77777777" w:rsidR="007129EB" w:rsidRPr="00B01B5E" w:rsidRDefault="002C6C47">
      <w:pPr>
        <w:rPr>
          <w:lang w:val="pt-PT"/>
        </w:rPr>
      </w:pPr>
      <w:r w:rsidRPr="00B01B5E">
        <w:rPr>
          <w:sz w:val="24"/>
          <w:lang w:val="pt-PT"/>
        </w:rPr>
        <w:t>suas equipas através da mudança - Mudanças que dependem fortemente da adoção individual</w:t>
      </w:r>
    </w:p>
    <w:p w14:paraId="156ED369" w14:textId="77777777" w:rsidR="007129EB" w:rsidRPr="00B01B5E" w:rsidRDefault="002C6C47">
      <w:pPr>
        <w:rPr>
          <w:lang w:val="pt-PT"/>
        </w:rPr>
      </w:pPr>
      <w:r w:rsidRPr="00B01B5E">
        <w:rPr>
          <w:sz w:val="24"/>
          <w:lang w:val="pt-PT"/>
        </w:rPr>
        <w:t>Modelo de Kotter: 8 Passos para Liderar a Mudança</w:t>
      </w:r>
    </w:p>
    <w:p w14:paraId="57B13172" w14:textId="77777777" w:rsidR="007129EB" w:rsidRPr="00B01B5E" w:rsidRDefault="002C6C47">
      <w:pPr>
        <w:rPr>
          <w:lang w:val="pt-PT"/>
        </w:rPr>
      </w:pPr>
      <w:r w:rsidRPr="00B01B5E">
        <w:rPr>
          <w:sz w:val="24"/>
          <w:lang w:val="pt-PT"/>
        </w:rPr>
        <w:t>Origem e Contexto</w:t>
      </w:r>
    </w:p>
    <w:p w14:paraId="43C2B523" w14:textId="77777777" w:rsidR="007129EB" w:rsidRPr="00B01B5E" w:rsidRDefault="002C6C47">
      <w:pPr>
        <w:rPr>
          <w:lang w:val="pt-PT"/>
        </w:rPr>
      </w:pPr>
      <w:r w:rsidRPr="00B01B5E">
        <w:rPr>
          <w:sz w:val="24"/>
          <w:lang w:val="pt-PT"/>
        </w:rPr>
        <w:t>Desenvolvido pelo professor de Harvard John P. Kotter, este modelo</w:t>
      </w:r>
    </w:p>
    <w:p w14:paraId="1FABC793" w14:textId="77777777" w:rsidR="007129EB" w:rsidRPr="00B01B5E" w:rsidRDefault="002C6C47">
      <w:pPr>
        <w:rPr>
          <w:lang w:val="pt-PT"/>
        </w:rPr>
      </w:pPr>
      <w:r w:rsidRPr="00B01B5E">
        <w:rPr>
          <w:sz w:val="24"/>
          <w:lang w:val="pt-PT"/>
        </w:rPr>
        <w:lastRenderedPageBreak/>
        <w:t>foi introduzido em seu livro “Leading Change” (1995) e posteriormente refinado em “Accelerate” (2014). Baseado em sua análise de</w:t>
      </w:r>
    </w:p>
    <w:p w14:paraId="1C140D4C" w14:textId="77777777" w:rsidR="007129EB" w:rsidRPr="00B01B5E" w:rsidRDefault="002C6C47">
      <w:pPr>
        <w:rPr>
          <w:lang w:val="pt-PT"/>
        </w:rPr>
      </w:pPr>
      <w:r w:rsidRPr="00B01B5E">
        <w:rPr>
          <w:sz w:val="24"/>
          <w:lang w:val="pt-PT"/>
        </w:rPr>
        <w:t>por que as iniciativas de mudança frequentemente falham, o modelo de Kotter enfatiza o papel crucial da liderança no processo de</w:t>
      </w:r>
    </w:p>
    <w:p w14:paraId="484EED9B" w14:textId="77777777" w:rsidR="007129EB" w:rsidRPr="00B01B5E" w:rsidRDefault="002C6C47">
      <w:pPr>
        <w:rPr>
          <w:lang w:val="pt-PT"/>
        </w:rPr>
      </w:pPr>
      <w:r w:rsidRPr="00B01B5E">
        <w:rPr>
          <w:sz w:val="24"/>
          <w:lang w:val="pt-PT"/>
        </w:rPr>
        <w:t>mudança.</w:t>
      </w:r>
    </w:p>
    <w:p w14:paraId="16FE3AB6" w14:textId="77777777" w:rsidR="007129EB" w:rsidRPr="00B01B5E" w:rsidRDefault="002C6C47">
      <w:pPr>
        <w:pStyle w:val="Heading2"/>
        <w:rPr>
          <w:lang w:val="pt-PT"/>
        </w:rPr>
      </w:pPr>
      <w:r w:rsidRPr="00B01B5E">
        <w:rPr>
          <w:color w:val="006600"/>
          <w:sz w:val="28"/>
          <w:lang w:val="pt-PT"/>
        </w:rPr>
        <w:t>Componentes Principais</w:t>
      </w:r>
    </w:p>
    <w:p w14:paraId="321F2512" w14:textId="77777777" w:rsidR="007129EB" w:rsidRPr="00B01B5E" w:rsidRDefault="002C6C47">
      <w:pPr>
        <w:rPr>
          <w:lang w:val="pt-PT"/>
        </w:rPr>
      </w:pPr>
      <w:r w:rsidRPr="00B01B5E">
        <w:rPr>
          <w:sz w:val="24"/>
          <w:lang w:val="pt-PT"/>
        </w:rPr>
        <w:t>O modelo de Kotter consiste em oito passos sequenciais:</w:t>
      </w:r>
    </w:p>
    <w:p w14:paraId="6FDDEBEB" w14:textId="77777777" w:rsidR="007129EB" w:rsidRPr="00B01B5E" w:rsidRDefault="002C6C47">
      <w:pPr>
        <w:rPr>
          <w:lang w:val="pt-PT"/>
        </w:rPr>
      </w:pPr>
      <w:r w:rsidRPr="00B01B5E">
        <w:rPr>
          <w:sz w:val="24"/>
          <w:lang w:val="pt-PT"/>
        </w:rPr>
        <w:t>1. Criar um Senso de Urgência: Ajudar outros a ver a necessidade de mudança e a importância de agir imediatamente.</w:t>
      </w:r>
    </w:p>
    <w:p w14:paraId="2FB0820B" w14:textId="77777777" w:rsidR="007129EB" w:rsidRPr="00B01B5E" w:rsidRDefault="002C6C47">
      <w:pPr>
        <w:rPr>
          <w:lang w:val="pt-PT"/>
        </w:rPr>
      </w:pPr>
      <w:r w:rsidRPr="00B01B5E">
        <w:rPr>
          <w:sz w:val="24"/>
          <w:lang w:val="pt-PT"/>
        </w:rPr>
        <w:t>Atividades-chave:</w:t>
      </w:r>
    </w:p>
    <w:p w14:paraId="2179BA96" w14:textId="77777777" w:rsidR="007129EB" w:rsidRPr="00B01B5E" w:rsidRDefault="002C6C47">
      <w:pPr>
        <w:rPr>
          <w:lang w:val="pt-PT"/>
        </w:rPr>
      </w:pPr>
      <w:r w:rsidRPr="00B01B5E">
        <w:rPr>
          <w:sz w:val="24"/>
          <w:lang w:val="pt-PT"/>
        </w:rPr>
        <w:t>• Identificar e discutir crises potenciais ou oportunidades significativas</w:t>
      </w:r>
    </w:p>
    <w:p w14:paraId="55F7D71F" w14:textId="77777777" w:rsidR="007129EB" w:rsidRPr="00B01B5E" w:rsidRDefault="002C6C47">
      <w:pPr>
        <w:rPr>
          <w:lang w:val="pt-PT"/>
        </w:rPr>
      </w:pPr>
      <w:r w:rsidRPr="00B01B5E">
        <w:rPr>
          <w:sz w:val="24"/>
          <w:lang w:val="pt-PT"/>
        </w:rPr>
        <w:t>• Desenvolver cenários mostrando o que poderia acontecer</w:t>
      </w:r>
    </w:p>
    <w:p w14:paraId="200496CE" w14:textId="77777777" w:rsidR="007129EB" w:rsidRPr="00B01B5E" w:rsidRDefault="002C6C47">
      <w:pPr>
        <w:rPr>
          <w:lang w:val="pt-PT"/>
        </w:rPr>
      </w:pPr>
      <w:r w:rsidRPr="00B01B5E">
        <w:rPr>
          <w:sz w:val="24"/>
          <w:lang w:val="pt-PT"/>
        </w:rPr>
        <w:t>no futuro</w:t>
      </w:r>
    </w:p>
    <w:p w14:paraId="6B1A2ECE" w14:textId="77777777" w:rsidR="007129EB" w:rsidRPr="00B01B5E" w:rsidRDefault="002C6C47">
      <w:pPr>
        <w:rPr>
          <w:lang w:val="pt-PT"/>
        </w:rPr>
      </w:pPr>
      <w:r w:rsidRPr="00B01B5E">
        <w:rPr>
          <w:sz w:val="24"/>
          <w:lang w:val="pt-PT"/>
        </w:rPr>
        <w:t>23</w:t>
      </w:r>
    </w:p>
    <w:p w14:paraId="66828A19" w14:textId="77777777" w:rsidR="007129EB" w:rsidRPr="00B01B5E" w:rsidRDefault="002C6C47">
      <w:pPr>
        <w:rPr>
          <w:lang w:val="pt-PT"/>
        </w:rPr>
      </w:pPr>
      <w:r w:rsidRPr="00B01B5E">
        <w:rPr>
          <w:sz w:val="24"/>
          <w:lang w:val="pt-PT"/>
        </w:rPr>
        <w:t>• Solicitar apoio de clientes e stakeholders externos para reforçar a necessidade de mudança</w:t>
      </w:r>
    </w:p>
    <w:p w14:paraId="38F8C543" w14:textId="77777777" w:rsidR="007129EB" w:rsidRPr="00B01B5E" w:rsidRDefault="002C6C47">
      <w:pPr>
        <w:rPr>
          <w:lang w:val="pt-PT"/>
        </w:rPr>
      </w:pPr>
      <w:r w:rsidRPr="00B01B5E">
        <w:rPr>
          <w:sz w:val="24"/>
          <w:lang w:val="pt-PT"/>
        </w:rPr>
        <w:t>• Usar dados e análises convincentes para demonstrar a necessidade</w:t>
      </w:r>
    </w:p>
    <w:p w14:paraId="3AB46F8F" w14:textId="77777777" w:rsidR="007129EB" w:rsidRPr="00B01B5E" w:rsidRDefault="002C6C47">
      <w:pPr>
        <w:rPr>
          <w:lang w:val="pt-PT"/>
        </w:rPr>
      </w:pPr>
      <w:r w:rsidRPr="00B01B5E">
        <w:rPr>
          <w:sz w:val="24"/>
          <w:lang w:val="pt-PT"/>
        </w:rPr>
        <w:t>2. Formar uma Coalizão Poderosa: Reunir um grupo com poder</w:t>
      </w:r>
    </w:p>
    <w:p w14:paraId="3728A115" w14:textId="77777777" w:rsidR="007129EB" w:rsidRPr="00B01B5E" w:rsidRDefault="002C6C47">
      <w:pPr>
        <w:rPr>
          <w:lang w:val="pt-PT"/>
        </w:rPr>
      </w:pPr>
      <w:r w:rsidRPr="00B01B5E">
        <w:rPr>
          <w:sz w:val="24"/>
          <w:lang w:val="pt-PT"/>
        </w:rPr>
        <w:t>suficiente para liderar a mudança.</w:t>
      </w:r>
    </w:p>
    <w:p w14:paraId="2CB87E31" w14:textId="77777777" w:rsidR="007129EB" w:rsidRPr="00B01B5E" w:rsidRDefault="002C6C47">
      <w:pPr>
        <w:rPr>
          <w:lang w:val="pt-PT"/>
        </w:rPr>
      </w:pPr>
      <w:r w:rsidRPr="00B01B5E">
        <w:rPr>
          <w:sz w:val="24"/>
          <w:lang w:val="pt-PT"/>
        </w:rPr>
        <w:t>Atividades-chave:</w:t>
      </w:r>
    </w:p>
    <w:p w14:paraId="3CCDF64B" w14:textId="77777777" w:rsidR="007129EB" w:rsidRPr="00B01B5E" w:rsidRDefault="002C6C47">
      <w:pPr>
        <w:rPr>
          <w:lang w:val="pt-PT"/>
        </w:rPr>
      </w:pPr>
      <w:r w:rsidRPr="00B01B5E">
        <w:rPr>
          <w:sz w:val="24"/>
          <w:lang w:val="pt-PT"/>
        </w:rPr>
        <w:t>• Identificar líderes verdadeiros na organização</w:t>
      </w:r>
    </w:p>
    <w:p w14:paraId="446E6294" w14:textId="77777777" w:rsidR="007129EB" w:rsidRPr="00B01B5E" w:rsidRDefault="002C6C47">
      <w:pPr>
        <w:rPr>
          <w:lang w:val="pt-PT"/>
        </w:rPr>
      </w:pPr>
      <w:r w:rsidRPr="00B01B5E">
        <w:rPr>
          <w:sz w:val="24"/>
          <w:lang w:val="pt-PT"/>
        </w:rPr>
        <w:t>• Solicitar compromisso emocional deste grupo-chave</w:t>
      </w:r>
    </w:p>
    <w:p w14:paraId="59C89E9B" w14:textId="77777777" w:rsidR="007129EB" w:rsidRPr="00B01B5E" w:rsidRDefault="002C6C47">
      <w:pPr>
        <w:rPr>
          <w:lang w:val="pt-PT"/>
        </w:rPr>
      </w:pPr>
      <w:r w:rsidRPr="00B01B5E">
        <w:rPr>
          <w:sz w:val="24"/>
          <w:lang w:val="pt-PT"/>
        </w:rPr>
        <w:t>• Trabalhar na construção de equipe dentro da coalizão</w:t>
      </w:r>
    </w:p>
    <w:p w14:paraId="00798E28" w14:textId="77777777" w:rsidR="007129EB" w:rsidRPr="00B01B5E" w:rsidRDefault="002C6C47">
      <w:pPr>
        <w:rPr>
          <w:lang w:val="pt-PT"/>
        </w:rPr>
      </w:pPr>
      <w:r w:rsidRPr="00B01B5E">
        <w:rPr>
          <w:sz w:val="24"/>
          <w:lang w:val="pt-PT"/>
        </w:rPr>
        <w:t>• Verificar se há fraquezas na coalizão e garantir uma boa</w:t>
      </w:r>
    </w:p>
    <w:p w14:paraId="524F52F2" w14:textId="77777777" w:rsidR="007129EB" w:rsidRPr="00B01B5E" w:rsidRDefault="002C6C47">
      <w:pPr>
        <w:rPr>
          <w:lang w:val="pt-PT"/>
        </w:rPr>
      </w:pPr>
      <w:r w:rsidRPr="00B01B5E">
        <w:rPr>
          <w:sz w:val="24"/>
          <w:lang w:val="pt-PT"/>
        </w:rPr>
        <w:t>mistura de habilidades e níveis</w:t>
      </w:r>
    </w:p>
    <w:p w14:paraId="482DF385" w14:textId="77777777" w:rsidR="007129EB" w:rsidRPr="00B01B5E" w:rsidRDefault="002C6C47">
      <w:pPr>
        <w:rPr>
          <w:lang w:val="pt-PT"/>
        </w:rPr>
      </w:pPr>
      <w:r w:rsidRPr="00B01B5E">
        <w:rPr>
          <w:sz w:val="24"/>
          <w:lang w:val="pt-PT"/>
        </w:rPr>
        <w:t>3. Criar uma Visão para a Mudança: Desenvolver uma visão</w:t>
      </w:r>
    </w:p>
    <w:p w14:paraId="25E3FFF2" w14:textId="77777777" w:rsidR="007129EB" w:rsidRPr="00B01B5E" w:rsidRDefault="002C6C47">
      <w:pPr>
        <w:rPr>
          <w:lang w:val="pt-PT"/>
        </w:rPr>
      </w:pPr>
      <w:r w:rsidRPr="00B01B5E">
        <w:rPr>
          <w:sz w:val="24"/>
          <w:lang w:val="pt-PT"/>
        </w:rPr>
        <w:lastRenderedPageBreak/>
        <w:t>clara que ajude a direcionar o esforço de mudança e estratégias</w:t>
      </w:r>
    </w:p>
    <w:p w14:paraId="36DEBD75" w14:textId="77777777" w:rsidR="007129EB" w:rsidRPr="00B01B5E" w:rsidRDefault="002C6C47">
      <w:pPr>
        <w:rPr>
          <w:lang w:val="pt-PT"/>
        </w:rPr>
      </w:pPr>
      <w:r w:rsidRPr="00B01B5E">
        <w:rPr>
          <w:sz w:val="24"/>
          <w:lang w:val="pt-PT"/>
        </w:rPr>
        <w:t>para alcançar essa visão.</w:t>
      </w:r>
    </w:p>
    <w:p w14:paraId="1A17037A" w14:textId="77777777" w:rsidR="007129EB" w:rsidRPr="00B01B5E" w:rsidRDefault="002C6C47">
      <w:pPr>
        <w:rPr>
          <w:lang w:val="pt-PT"/>
        </w:rPr>
      </w:pPr>
      <w:r w:rsidRPr="00B01B5E">
        <w:rPr>
          <w:sz w:val="24"/>
          <w:lang w:val="pt-PT"/>
        </w:rPr>
        <w:t>Atividades-chave:</w:t>
      </w:r>
    </w:p>
    <w:p w14:paraId="7FED2E37" w14:textId="77777777" w:rsidR="007129EB" w:rsidRPr="00B01B5E" w:rsidRDefault="002C6C47">
      <w:pPr>
        <w:rPr>
          <w:lang w:val="pt-PT"/>
        </w:rPr>
      </w:pPr>
      <w:r w:rsidRPr="00B01B5E">
        <w:rPr>
          <w:sz w:val="24"/>
          <w:lang w:val="pt-PT"/>
        </w:rPr>
        <w:t>• Determinar os valores centrais para a mudança</w:t>
      </w:r>
    </w:p>
    <w:p w14:paraId="4912FE73" w14:textId="77777777" w:rsidR="007129EB" w:rsidRPr="00B01B5E" w:rsidRDefault="002C6C47">
      <w:pPr>
        <w:rPr>
          <w:lang w:val="pt-PT"/>
        </w:rPr>
      </w:pPr>
      <w:r w:rsidRPr="00B01B5E">
        <w:rPr>
          <w:sz w:val="24"/>
          <w:lang w:val="pt-PT"/>
        </w:rPr>
        <w:t>• Desenvolver uma breve declaração de visão que capture “o</w:t>
      </w:r>
    </w:p>
    <w:p w14:paraId="78B84F06" w14:textId="77777777" w:rsidR="007129EB" w:rsidRPr="00B01B5E" w:rsidRDefault="002C6C47">
      <w:pPr>
        <w:rPr>
          <w:lang w:val="pt-PT"/>
        </w:rPr>
      </w:pPr>
      <w:r w:rsidRPr="00B01B5E">
        <w:rPr>
          <w:sz w:val="24"/>
          <w:lang w:val="pt-PT"/>
        </w:rPr>
        <w:t>que queremos nos tornar”</w:t>
      </w:r>
    </w:p>
    <w:p w14:paraId="51BCA3CC" w14:textId="77777777" w:rsidR="007129EB" w:rsidRPr="00B01B5E" w:rsidRDefault="002C6C47">
      <w:pPr>
        <w:rPr>
          <w:lang w:val="pt-PT"/>
        </w:rPr>
      </w:pPr>
      <w:r w:rsidRPr="00B01B5E">
        <w:rPr>
          <w:sz w:val="24"/>
          <w:lang w:val="pt-PT"/>
        </w:rPr>
        <w:t>• Garantir que a coalizão possa descrever a visão em cinco</w:t>
      </w:r>
    </w:p>
    <w:p w14:paraId="4CE4A472" w14:textId="77777777" w:rsidR="007129EB" w:rsidRPr="00B01B5E" w:rsidRDefault="002C6C47">
      <w:pPr>
        <w:rPr>
          <w:lang w:val="pt-PT"/>
        </w:rPr>
      </w:pPr>
      <w:r w:rsidRPr="00B01B5E">
        <w:rPr>
          <w:sz w:val="24"/>
          <w:lang w:val="pt-PT"/>
        </w:rPr>
        <w:t>minutos ou menos</w:t>
      </w:r>
    </w:p>
    <w:p w14:paraId="7A85935C" w14:textId="77777777" w:rsidR="007129EB" w:rsidRPr="00B01B5E" w:rsidRDefault="002C6C47">
      <w:pPr>
        <w:rPr>
          <w:lang w:val="pt-PT"/>
        </w:rPr>
      </w:pPr>
      <w:r w:rsidRPr="00B01B5E">
        <w:rPr>
          <w:sz w:val="24"/>
          <w:lang w:val="pt-PT"/>
        </w:rPr>
        <w:t>• Praticar a “declaração do elevador” sobre a visão</w:t>
      </w:r>
    </w:p>
    <w:p w14:paraId="71732A7A" w14:textId="77777777" w:rsidR="007129EB" w:rsidRPr="00B01B5E" w:rsidRDefault="002C6C47">
      <w:pPr>
        <w:rPr>
          <w:lang w:val="pt-PT"/>
        </w:rPr>
      </w:pPr>
      <w:r w:rsidRPr="00B01B5E">
        <w:rPr>
          <w:sz w:val="24"/>
          <w:lang w:val="pt-PT"/>
        </w:rPr>
        <w:t>4. Comunicar a Visão: Garantir que o máximo de pessoas possível entenda e aceite a visão e a estratégia.</w:t>
      </w:r>
    </w:p>
    <w:p w14:paraId="6A318679" w14:textId="77777777" w:rsidR="007129EB" w:rsidRPr="00B01B5E" w:rsidRDefault="002C6C47">
      <w:pPr>
        <w:rPr>
          <w:lang w:val="pt-PT"/>
        </w:rPr>
      </w:pPr>
      <w:r w:rsidRPr="00B01B5E">
        <w:rPr>
          <w:sz w:val="24"/>
          <w:lang w:val="pt-PT"/>
        </w:rPr>
        <w:t>Atividades-chave:</w:t>
      </w:r>
    </w:p>
    <w:p w14:paraId="0900CF6A" w14:textId="77777777" w:rsidR="007129EB" w:rsidRPr="00B01B5E" w:rsidRDefault="002C6C47">
      <w:pPr>
        <w:rPr>
          <w:lang w:val="pt-PT"/>
        </w:rPr>
      </w:pPr>
      <w:r w:rsidRPr="00B01B5E">
        <w:rPr>
          <w:sz w:val="24"/>
          <w:lang w:val="pt-PT"/>
        </w:rPr>
        <w:t>• Comunicar a visão frequentemente e com força</w:t>
      </w:r>
    </w:p>
    <w:p w14:paraId="7F21C7DB" w14:textId="77777777" w:rsidR="007129EB" w:rsidRPr="00B01B5E" w:rsidRDefault="002C6C47">
      <w:pPr>
        <w:rPr>
          <w:lang w:val="pt-PT"/>
        </w:rPr>
      </w:pPr>
      <w:r w:rsidRPr="00B01B5E">
        <w:rPr>
          <w:sz w:val="24"/>
          <w:lang w:val="pt-PT"/>
        </w:rPr>
        <w:t>• Incorporar a visão em todas as atividades, não apenas em</w:t>
      </w:r>
    </w:p>
    <w:p w14:paraId="4DFD1F28" w14:textId="77777777" w:rsidR="007129EB" w:rsidRPr="00B01B5E" w:rsidRDefault="002C6C47">
      <w:pPr>
        <w:rPr>
          <w:lang w:val="pt-PT"/>
        </w:rPr>
      </w:pPr>
      <w:r w:rsidRPr="00B01B5E">
        <w:rPr>
          <w:sz w:val="24"/>
          <w:lang w:val="pt-PT"/>
        </w:rPr>
        <w:t>reuniões especiais</w:t>
      </w:r>
    </w:p>
    <w:p w14:paraId="02A13274" w14:textId="77777777" w:rsidR="007129EB" w:rsidRPr="00B01B5E" w:rsidRDefault="002C6C47">
      <w:pPr>
        <w:rPr>
          <w:lang w:val="pt-PT"/>
        </w:rPr>
      </w:pPr>
      <w:r w:rsidRPr="00B01B5E">
        <w:rPr>
          <w:sz w:val="24"/>
          <w:lang w:val="pt-PT"/>
        </w:rPr>
        <w:t>• Liderar pelo exemplo, demonstrando os comportamentos</w:t>
      </w:r>
    </w:p>
    <w:p w14:paraId="7D193559" w14:textId="77777777" w:rsidR="007129EB" w:rsidRPr="00B01B5E" w:rsidRDefault="002C6C47">
      <w:pPr>
        <w:rPr>
          <w:lang w:val="pt-PT"/>
        </w:rPr>
      </w:pPr>
      <w:r w:rsidRPr="00B01B5E">
        <w:rPr>
          <w:sz w:val="24"/>
          <w:lang w:val="pt-PT"/>
        </w:rPr>
        <w:t>esperados</w:t>
      </w:r>
    </w:p>
    <w:p w14:paraId="4B2093CA" w14:textId="77777777" w:rsidR="007129EB" w:rsidRPr="00B01B5E" w:rsidRDefault="002C6C47">
      <w:pPr>
        <w:rPr>
          <w:lang w:val="pt-PT"/>
        </w:rPr>
      </w:pPr>
      <w:r w:rsidRPr="00B01B5E">
        <w:rPr>
          <w:sz w:val="24"/>
          <w:lang w:val="pt-PT"/>
        </w:rPr>
        <w:t>• Abordar abertamente preocupações e ansiedades</w:t>
      </w:r>
    </w:p>
    <w:p w14:paraId="3BD291E9" w14:textId="77777777" w:rsidR="007129EB" w:rsidRPr="00B01B5E" w:rsidRDefault="002C6C47">
      <w:pPr>
        <w:rPr>
          <w:lang w:val="pt-PT"/>
        </w:rPr>
      </w:pPr>
      <w:r w:rsidRPr="00B01B5E">
        <w:rPr>
          <w:sz w:val="24"/>
          <w:lang w:val="pt-PT"/>
        </w:rPr>
        <w:t>5. Remover Obstáculos: Eliminar barreiras à mudança, mudar</w:t>
      </w:r>
    </w:p>
    <w:p w14:paraId="18347635" w14:textId="77777777" w:rsidR="007129EB" w:rsidRPr="00B01B5E" w:rsidRDefault="002C6C47">
      <w:pPr>
        <w:rPr>
          <w:lang w:val="pt-PT"/>
        </w:rPr>
      </w:pPr>
      <w:r w:rsidRPr="00B01B5E">
        <w:rPr>
          <w:sz w:val="24"/>
          <w:lang w:val="pt-PT"/>
        </w:rPr>
        <w:t>sistemas ou estruturas que minam a visão.</w:t>
      </w:r>
    </w:p>
    <w:p w14:paraId="2FA78B93" w14:textId="77777777" w:rsidR="007129EB" w:rsidRPr="00B01B5E" w:rsidRDefault="002C6C47">
      <w:pPr>
        <w:rPr>
          <w:lang w:val="pt-PT"/>
        </w:rPr>
      </w:pPr>
      <w:r w:rsidRPr="00B01B5E">
        <w:rPr>
          <w:sz w:val="24"/>
          <w:lang w:val="pt-PT"/>
        </w:rPr>
        <w:t>Atividades-chave:</w:t>
      </w:r>
    </w:p>
    <w:p w14:paraId="49A24258" w14:textId="77777777" w:rsidR="007129EB" w:rsidRPr="00B01B5E" w:rsidRDefault="002C6C47">
      <w:pPr>
        <w:rPr>
          <w:lang w:val="pt-PT"/>
        </w:rPr>
      </w:pPr>
      <w:r w:rsidRPr="00B01B5E">
        <w:rPr>
          <w:sz w:val="24"/>
          <w:lang w:val="pt-PT"/>
        </w:rPr>
        <w:t>24</w:t>
      </w:r>
    </w:p>
    <w:p w14:paraId="70D80FCB" w14:textId="77777777" w:rsidR="007129EB" w:rsidRPr="00B01B5E" w:rsidRDefault="002C6C47">
      <w:pPr>
        <w:rPr>
          <w:lang w:val="pt-PT"/>
        </w:rPr>
      </w:pPr>
      <w:r w:rsidRPr="00B01B5E">
        <w:rPr>
          <w:sz w:val="24"/>
          <w:lang w:val="pt-PT"/>
        </w:rPr>
        <w:t>• Identificar ou contratar agentes de mudança cuja função</w:t>
      </w:r>
    </w:p>
    <w:p w14:paraId="2BE2D92E" w14:textId="77777777" w:rsidR="007129EB" w:rsidRPr="00B01B5E" w:rsidRDefault="002C6C47">
      <w:pPr>
        <w:rPr>
          <w:lang w:val="pt-PT"/>
        </w:rPr>
      </w:pPr>
      <w:r w:rsidRPr="00B01B5E">
        <w:rPr>
          <w:sz w:val="24"/>
          <w:lang w:val="pt-PT"/>
        </w:rPr>
        <w:t>principal é entregar a mudança</w:t>
      </w:r>
    </w:p>
    <w:p w14:paraId="38B28C0F" w14:textId="77777777" w:rsidR="007129EB" w:rsidRPr="00B01B5E" w:rsidRDefault="002C6C47">
      <w:pPr>
        <w:rPr>
          <w:lang w:val="pt-PT"/>
        </w:rPr>
      </w:pPr>
      <w:r w:rsidRPr="00B01B5E">
        <w:rPr>
          <w:sz w:val="24"/>
          <w:lang w:val="pt-PT"/>
        </w:rPr>
        <w:t>• Identificar estruturas, processos ou pessoas que estão a resistir à mudança</w:t>
      </w:r>
    </w:p>
    <w:p w14:paraId="34B3E6D4" w14:textId="77777777" w:rsidR="007129EB" w:rsidRPr="00B01B5E" w:rsidRDefault="002C6C47">
      <w:pPr>
        <w:rPr>
          <w:lang w:val="pt-PT"/>
        </w:rPr>
      </w:pPr>
      <w:r w:rsidRPr="00B01B5E">
        <w:rPr>
          <w:sz w:val="24"/>
          <w:lang w:val="pt-PT"/>
        </w:rPr>
        <w:lastRenderedPageBreak/>
        <w:t>• Tomar medidas para remover barreiras rapidamente</w:t>
      </w:r>
    </w:p>
    <w:p w14:paraId="74AB2283" w14:textId="77777777" w:rsidR="007129EB" w:rsidRPr="00B01B5E" w:rsidRDefault="002C6C47">
      <w:pPr>
        <w:rPr>
          <w:lang w:val="pt-PT"/>
        </w:rPr>
      </w:pPr>
      <w:r w:rsidRPr="00B01B5E">
        <w:rPr>
          <w:sz w:val="24"/>
          <w:lang w:val="pt-PT"/>
        </w:rPr>
        <w:t>• Recompensar e reconhecer pessoas que estão a trabalhar</w:t>
      </w:r>
    </w:p>
    <w:p w14:paraId="6457F113" w14:textId="77777777" w:rsidR="007129EB" w:rsidRPr="00B01B5E" w:rsidRDefault="002C6C47">
      <w:pPr>
        <w:rPr>
          <w:lang w:val="pt-PT"/>
        </w:rPr>
      </w:pPr>
      <w:r w:rsidRPr="00B01B5E">
        <w:rPr>
          <w:sz w:val="24"/>
          <w:lang w:val="pt-PT"/>
        </w:rPr>
        <w:t>para a mudança</w:t>
      </w:r>
    </w:p>
    <w:p w14:paraId="1CC85EEA" w14:textId="77777777" w:rsidR="007129EB" w:rsidRPr="00B01B5E" w:rsidRDefault="002C6C47">
      <w:pPr>
        <w:rPr>
          <w:lang w:val="pt-PT"/>
        </w:rPr>
      </w:pPr>
      <w:r w:rsidRPr="00B01B5E">
        <w:rPr>
          <w:sz w:val="24"/>
          <w:lang w:val="pt-PT"/>
        </w:rPr>
        <w:t>6. Gerar Vitórias de Curto Prazo: Planejar e criar sucessos</w:t>
      </w:r>
    </w:p>
    <w:p w14:paraId="4DEDF7E5" w14:textId="77777777" w:rsidR="007129EB" w:rsidRPr="00B01B5E" w:rsidRDefault="002C6C47">
      <w:pPr>
        <w:rPr>
          <w:lang w:val="pt-PT"/>
        </w:rPr>
      </w:pPr>
      <w:r w:rsidRPr="00B01B5E">
        <w:rPr>
          <w:sz w:val="24"/>
          <w:lang w:val="pt-PT"/>
        </w:rPr>
        <w:t>visíveis o mais cedo possível.</w:t>
      </w:r>
    </w:p>
    <w:p w14:paraId="3D4BF192" w14:textId="77777777" w:rsidR="007129EB" w:rsidRPr="00B01B5E" w:rsidRDefault="002C6C47">
      <w:pPr>
        <w:rPr>
          <w:lang w:val="pt-PT"/>
        </w:rPr>
      </w:pPr>
      <w:r w:rsidRPr="00B01B5E">
        <w:rPr>
          <w:sz w:val="24"/>
          <w:lang w:val="pt-PT"/>
        </w:rPr>
        <w:t>Atividades-chave:</w:t>
      </w:r>
    </w:p>
    <w:p w14:paraId="257F3EAA" w14:textId="77777777" w:rsidR="007129EB" w:rsidRPr="00B01B5E" w:rsidRDefault="002C6C47">
      <w:pPr>
        <w:rPr>
          <w:lang w:val="pt-PT"/>
        </w:rPr>
      </w:pPr>
      <w:r w:rsidRPr="00B01B5E">
        <w:rPr>
          <w:sz w:val="24"/>
          <w:lang w:val="pt-PT"/>
        </w:rPr>
        <w:t>• Buscar projetos que possam ser implementados sem a</w:t>
      </w:r>
    </w:p>
    <w:p w14:paraId="1D93C452" w14:textId="77777777" w:rsidR="007129EB" w:rsidRPr="00B01B5E" w:rsidRDefault="002C6C47">
      <w:pPr>
        <w:rPr>
          <w:lang w:val="pt-PT"/>
        </w:rPr>
      </w:pPr>
      <w:r w:rsidRPr="00B01B5E">
        <w:rPr>
          <w:sz w:val="24"/>
          <w:lang w:val="pt-PT"/>
        </w:rPr>
        <w:t>ajuda de críticos fortes da mudança</w:t>
      </w:r>
    </w:p>
    <w:p w14:paraId="48DF38FB" w14:textId="77777777" w:rsidR="007129EB" w:rsidRPr="00B01B5E" w:rsidRDefault="002C6C47">
      <w:pPr>
        <w:rPr>
          <w:lang w:val="pt-PT"/>
        </w:rPr>
      </w:pPr>
      <w:r w:rsidRPr="00B01B5E">
        <w:rPr>
          <w:sz w:val="24"/>
          <w:lang w:val="pt-PT"/>
        </w:rPr>
        <w:t>• Não escolher metas iniciais caras</w:t>
      </w:r>
    </w:p>
    <w:p w14:paraId="3699E20E" w14:textId="77777777" w:rsidR="007129EB" w:rsidRPr="00B01B5E" w:rsidRDefault="002C6C47">
      <w:pPr>
        <w:rPr>
          <w:lang w:val="pt-PT"/>
        </w:rPr>
      </w:pPr>
      <w:r w:rsidRPr="00B01B5E">
        <w:rPr>
          <w:sz w:val="24"/>
          <w:lang w:val="pt-PT"/>
        </w:rPr>
        <w:t>• Analisar cuidadosamente os prós e contras de cada alvo potencial</w:t>
      </w:r>
    </w:p>
    <w:p w14:paraId="48820A01" w14:textId="77777777" w:rsidR="007129EB" w:rsidRPr="00B01B5E" w:rsidRDefault="002C6C47">
      <w:pPr>
        <w:rPr>
          <w:lang w:val="pt-PT"/>
        </w:rPr>
      </w:pPr>
      <w:r w:rsidRPr="00B01B5E">
        <w:rPr>
          <w:sz w:val="24"/>
          <w:lang w:val="pt-PT"/>
        </w:rPr>
        <w:t>• Reconhecer visivelmente e recompensar as pessoas que</w:t>
      </w:r>
    </w:p>
    <w:p w14:paraId="3FC696D0" w14:textId="77777777" w:rsidR="007129EB" w:rsidRPr="00B01B5E" w:rsidRDefault="002C6C47">
      <w:pPr>
        <w:rPr>
          <w:lang w:val="pt-PT"/>
        </w:rPr>
      </w:pPr>
      <w:r w:rsidRPr="00B01B5E">
        <w:rPr>
          <w:sz w:val="24"/>
          <w:lang w:val="pt-PT"/>
        </w:rPr>
        <w:t>tornaram as vitórias possíveis</w:t>
      </w:r>
    </w:p>
    <w:p w14:paraId="40948A38" w14:textId="77777777" w:rsidR="007129EB" w:rsidRPr="00B01B5E" w:rsidRDefault="002C6C47">
      <w:pPr>
        <w:rPr>
          <w:lang w:val="pt-PT"/>
        </w:rPr>
      </w:pPr>
      <w:r w:rsidRPr="00B01B5E">
        <w:rPr>
          <w:sz w:val="24"/>
          <w:lang w:val="pt-PT"/>
        </w:rPr>
        <w:t>7. Consolidar Ganhos e Produzir Mais Mudanças: Usar o aumento de credibilidade para mudar sistemas, estruturas e políticas que não se alinham à visão.</w:t>
      </w:r>
    </w:p>
    <w:p w14:paraId="1D876C53" w14:textId="77777777" w:rsidR="007129EB" w:rsidRPr="00B01B5E" w:rsidRDefault="002C6C47">
      <w:pPr>
        <w:rPr>
          <w:lang w:val="pt-PT"/>
        </w:rPr>
      </w:pPr>
      <w:r w:rsidRPr="00B01B5E">
        <w:rPr>
          <w:sz w:val="24"/>
          <w:lang w:val="pt-PT"/>
        </w:rPr>
        <w:t>Atividades-chave:</w:t>
      </w:r>
    </w:p>
    <w:p w14:paraId="6F5367CB" w14:textId="77777777" w:rsidR="007129EB" w:rsidRPr="00B01B5E" w:rsidRDefault="002C6C47">
      <w:pPr>
        <w:rPr>
          <w:lang w:val="pt-PT"/>
        </w:rPr>
      </w:pPr>
      <w:r w:rsidRPr="00B01B5E">
        <w:rPr>
          <w:sz w:val="24"/>
          <w:lang w:val="pt-PT"/>
        </w:rPr>
        <w:t>• Usar o aumento de credibilidade para mudar sistemas, estruturas e políticas</w:t>
      </w:r>
    </w:p>
    <w:p w14:paraId="6DC1C710" w14:textId="77777777" w:rsidR="007129EB" w:rsidRPr="00B01B5E" w:rsidRDefault="002C6C47">
      <w:pPr>
        <w:rPr>
          <w:lang w:val="pt-PT"/>
        </w:rPr>
      </w:pPr>
      <w:r w:rsidRPr="00B01B5E">
        <w:rPr>
          <w:sz w:val="24"/>
          <w:lang w:val="pt-PT"/>
        </w:rPr>
        <w:t>• Contratar, promover e desenvolver pessoas que possam implementar a visão</w:t>
      </w:r>
    </w:p>
    <w:p w14:paraId="3DFE9571" w14:textId="77777777" w:rsidR="007129EB" w:rsidRPr="00B01B5E" w:rsidRDefault="002C6C47">
      <w:pPr>
        <w:rPr>
          <w:lang w:val="pt-PT"/>
        </w:rPr>
      </w:pPr>
      <w:r w:rsidRPr="00B01B5E">
        <w:rPr>
          <w:sz w:val="24"/>
          <w:lang w:val="pt-PT"/>
        </w:rPr>
        <w:t>• Revigorar o processo com novos projetos e agentes de mudança</w:t>
      </w:r>
    </w:p>
    <w:p w14:paraId="6AB7E7CA" w14:textId="77777777" w:rsidR="007129EB" w:rsidRPr="00B01B5E" w:rsidRDefault="002C6C47">
      <w:pPr>
        <w:rPr>
          <w:lang w:val="pt-PT"/>
        </w:rPr>
      </w:pPr>
      <w:r w:rsidRPr="00B01B5E">
        <w:rPr>
          <w:sz w:val="24"/>
          <w:lang w:val="pt-PT"/>
        </w:rPr>
        <w:t>• Manter o senso de urgência</w:t>
      </w:r>
    </w:p>
    <w:p w14:paraId="2C44251F" w14:textId="77777777" w:rsidR="007129EB" w:rsidRPr="00B01B5E" w:rsidRDefault="002C6C47">
      <w:pPr>
        <w:rPr>
          <w:lang w:val="pt-PT"/>
        </w:rPr>
      </w:pPr>
      <w:r w:rsidRPr="00B01B5E">
        <w:rPr>
          <w:sz w:val="24"/>
          <w:lang w:val="pt-PT"/>
        </w:rPr>
        <w:t>8. Ancorar as Mudanças na Cultura: Articular as conexões entre os novos comportamentos e o sucesso organizacional.</w:t>
      </w:r>
    </w:p>
    <w:p w14:paraId="4D50EFF3" w14:textId="77777777" w:rsidR="007129EB" w:rsidRPr="00B01B5E" w:rsidRDefault="002C6C47">
      <w:pPr>
        <w:rPr>
          <w:lang w:val="pt-PT"/>
        </w:rPr>
      </w:pPr>
      <w:r w:rsidRPr="00B01B5E">
        <w:rPr>
          <w:sz w:val="24"/>
          <w:lang w:val="pt-PT"/>
        </w:rPr>
        <w:t>Atividades-chave:</w:t>
      </w:r>
    </w:p>
    <w:p w14:paraId="35122760" w14:textId="77777777" w:rsidR="007129EB" w:rsidRPr="00B01B5E" w:rsidRDefault="002C6C47">
      <w:pPr>
        <w:rPr>
          <w:lang w:val="pt-PT"/>
        </w:rPr>
      </w:pPr>
      <w:r w:rsidRPr="00B01B5E">
        <w:rPr>
          <w:sz w:val="24"/>
          <w:lang w:val="pt-PT"/>
        </w:rPr>
        <w:t>• Falar sobre os progressos a cada oportunidade</w:t>
      </w:r>
    </w:p>
    <w:p w14:paraId="147D6F82" w14:textId="77777777" w:rsidR="007129EB" w:rsidRPr="00B01B5E" w:rsidRDefault="002C6C47">
      <w:pPr>
        <w:rPr>
          <w:lang w:val="pt-PT"/>
        </w:rPr>
      </w:pPr>
      <w:r w:rsidRPr="00B01B5E">
        <w:rPr>
          <w:sz w:val="24"/>
          <w:lang w:val="pt-PT"/>
        </w:rPr>
        <w:t>• Contar histórias de sucesso sobre o processo de mudança</w:t>
      </w:r>
    </w:p>
    <w:p w14:paraId="2B2B9BB4" w14:textId="77777777" w:rsidR="007129EB" w:rsidRPr="00B01B5E" w:rsidRDefault="002C6C47">
      <w:pPr>
        <w:rPr>
          <w:lang w:val="pt-PT"/>
        </w:rPr>
      </w:pPr>
      <w:r w:rsidRPr="00B01B5E">
        <w:rPr>
          <w:sz w:val="24"/>
          <w:lang w:val="pt-PT"/>
        </w:rPr>
        <w:t>• Incluir as mensagens de mudança em atividades de recrutamento e formação</w:t>
      </w:r>
    </w:p>
    <w:p w14:paraId="43011B30" w14:textId="77777777" w:rsidR="007129EB" w:rsidRPr="00B01B5E" w:rsidRDefault="002C6C47">
      <w:pPr>
        <w:rPr>
          <w:lang w:val="pt-PT"/>
        </w:rPr>
      </w:pPr>
      <w:r w:rsidRPr="00B01B5E">
        <w:rPr>
          <w:sz w:val="24"/>
          <w:lang w:val="pt-PT"/>
        </w:rPr>
        <w:lastRenderedPageBreak/>
        <w:t>25</w:t>
      </w:r>
    </w:p>
    <w:p w14:paraId="1C7CCF44" w14:textId="77777777" w:rsidR="007129EB" w:rsidRPr="00B01B5E" w:rsidRDefault="002C6C47">
      <w:pPr>
        <w:rPr>
          <w:lang w:val="pt-PT"/>
        </w:rPr>
      </w:pPr>
      <w:r w:rsidRPr="00B01B5E">
        <w:rPr>
          <w:sz w:val="24"/>
          <w:lang w:val="pt-PT"/>
        </w:rPr>
        <w:t>• Garantir que os líderes continuem a apoiar a mudança</w:t>
      </w:r>
    </w:p>
    <w:p w14:paraId="7B281A79" w14:textId="77777777" w:rsidR="007129EB" w:rsidRPr="00B01B5E" w:rsidRDefault="002C6C47">
      <w:pPr>
        <w:rPr>
          <w:lang w:val="pt-PT"/>
        </w:rPr>
      </w:pPr>
      <w:r w:rsidRPr="00B01B5E">
        <w:rPr>
          <w:sz w:val="24"/>
          <w:lang w:val="pt-PT"/>
        </w:rPr>
        <w:t>Forças e Aplicações</w:t>
      </w:r>
    </w:p>
    <w:p w14:paraId="4C8C8BB1" w14:textId="77777777" w:rsidR="007129EB" w:rsidRPr="00B01B5E" w:rsidRDefault="002C6C47">
      <w:pPr>
        <w:rPr>
          <w:lang w:val="pt-PT"/>
        </w:rPr>
      </w:pPr>
      <w:r w:rsidRPr="00B01B5E">
        <w:rPr>
          <w:sz w:val="24"/>
          <w:lang w:val="pt-PT"/>
        </w:rPr>
        <w:t>• Abrangência: Cobre todo o ciclo de vida da mudança, do início</w:t>
      </w:r>
    </w:p>
    <w:p w14:paraId="46D7E954" w14:textId="77777777" w:rsidR="007129EB" w:rsidRPr="00B01B5E" w:rsidRDefault="002C6C47">
      <w:pPr>
        <w:rPr>
          <w:lang w:val="pt-PT"/>
        </w:rPr>
      </w:pPr>
      <w:r w:rsidRPr="00B01B5E">
        <w:rPr>
          <w:sz w:val="24"/>
          <w:lang w:val="pt-PT"/>
        </w:rPr>
        <w:t>à institucionalização.</w:t>
      </w:r>
    </w:p>
    <w:p w14:paraId="641F2829" w14:textId="77777777" w:rsidR="007129EB" w:rsidRPr="00B01B5E" w:rsidRDefault="002C6C47">
      <w:pPr>
        <w:rPr>
          <w:lang w:val="pt-PT"/>
        </w:rPr>
      </w:pPr>
      <w:r w:rsidRPr="00B01B5E">
        <w:rPr>
          <w:sz w:val="24"/>
          <w:lang w:val="pt-PT"/>
        </w:rPr>
        <w:t>• Ênfase na Liderança: Destaca o papel crítico dos líderes em</w:t>
      </w:r>
    </w:p>
    <w:p w14:paraId="1A549546" w14:textId="77777777" w:rsidR="007129EB" w:rsidRPr="00B01B5E" w:rsidRDefault="002C6C47">
      <w:pPr>
        <w:rPr>
          <w:lang w:val="pt-PT"/>
        </w:rPr>
      </w:pPr>
      <w:r w:rsidRPr="00B01B5E">
        <w:rPr>
          <w:sz w:val="24"/>
          <w:lang w:val="pt-PT"/>
        </w:rPr>
        <w:t>todas as fases da mudança.</w:t>
      </w:r>
    </w:p>
    <w:p w14:paraId="39EF52E1" w14:textId="77777777" w:rsidR="007129EB" w:rsidRPr="00B01B5E" w:rsidRDefault="002C6C47">
      <w:pPr>
        <w:rPr>
          <w:lang w:val="pt-PT"/>
        </w:rPr>
      </w:pPr>
      <w:r w:rsidRPr="00B01B5E">
        <w:rPr>
          <w:sz w:val="24"/>
          <w:lang w:val="pt-PT"/>
        </w:rPr>
        <w:t>• Foco em Comunicação: Enfatiza a importância de comunicar</w:t>
      </w:r>
    </w:p>
    <w:p w14:paraId="2D4B6146" w14:textId="77777777" w:rsidR="007129EB" w:rsidRPr="00B01B5E" w:rsidRDefault="002C6C47">
      <w:pPr>
        <w:rPr>
          <w:lang w:val="pt-PT"/>
        </w:rPr>
      </w:pPr>
      <w:r w:rsidRPr="00B01B5E">
        <w:rPr>
          <w:sz w:val="24"/>
          <w:lang w:val="pt-PT"/>
        </w:rPr>
        <w:t>a visão e celebrar sucessos.</w:t>
      </w:r>
    </w:p>
    <w:p w14:paraId="3FDF849C" w14:textId="77777777" w:rsidR="007129EB" w:rsidRPr="00B01B5E" w:rsidRDefault="002C6C47">
      <w:pPr>
        <w:rPr>
          <w:lang w:val="pt-PT"/>
        </w:rPr>
      </w:pPr>
      <w:r w:rsidRPr="00B01B5E">
        <w:rPr>
          <w:sz w:val="24"/>
          <w:lang w:val="pt-PT"/>
        </w:rPr>
        <w:t>• Orientação Prática: Fornece diretrizes claras e acionáveis</w:t>
      </w:r>
    </w:p>
    <w:p w14:paraId="7CEF27C4" w14:textId="77777777" w:rsidR="007129EB" w:rsidRPr="00B01B5E" w:rsidRDefault="002C6C47">
      <w:pPr>
        <w:rPr>
          <w:lang w:val="pt-PT"/>
        </w:rPr>
      </w:pPr>
      <w:r w:rsidRPr="00B01B5E">
        <w:rPr>
          <w:sz w:val="24"/>
          <w:lang w:val="pt-PT"/>
        </w:rPr>
        <w:t>para cada etapa.</w:t>
      </w:r>
    </w:p>
    <w:p w14:paraId="7DD574E6" w14:textId="77777777" w:rsidR="007129EB" w:rsidRPr="00B01B5E" w:rsidRDefault="002C6C47">
      <w:pPr>
        <w:rPr>
          <w:lang w:val="pt-PT"/>
        </w:rPr>
      </w:pPr>
      <w:r w:rsidRPr="00B01B5E">
        <w:rPr>
          <w:sz w:val="24"/>
          <w:lang w:val="pt-PT"/>
        </w:rPr>
        <w:t>Limitações</w:t>
      </w:r>
    </w:p>
    <w:p w14:paraId="00F28E93" w14:textId="77777777" w:rsidR="007129EB" w:rsidRPr="00B01B5E" w:rsidRDefault="002C6C47">
      <w:pPr>
        <w:rPr>
          <w:lang w:val="pt-PT"/>
        </w:rPr>
      </w:pPr>
      <w:r w:rsidRPr="00B01B5E">
        <w:rPr>
          <w:sz w:val="24"/>
          <w:lang w:val="pt-PT"/>
        </w:rPr>
        <w:t>• Rigidez Sequencial: A abordagem estritamente sequencial</w:t>
      </w:r>
    </w:p>
    <w:p w14:paraId="745449FB" w14:textId="77777777" w:rsidR="007129EB" w:rsidRPr="00B01B5E" w:rsidRDefault="002C6C47">
      <w:pPr>
        <w:rPr>
          <w:lang w:val="pt-PT"/>
        </w:rPr>
      </w:pPr>
      <w:r w:rsidRPr="00B01B5E">
        <w:rPr>
          <w:sz w:val="24"/>
          <w:lang w:val="pt-PT"/>
        </w:rPr>
        <w:t>pode não ser adequada para ambientes altamente dinâmicos.</w:t>
      </w:r>
    </w:p>
    <w:p w14:paraId="60A7254F" w14:textId="77777777" w:rsidR="007129EB" w:rsidRPr="00B01B5E" w:rsidRDefault="002C6C47">
      <w:pPr>
        <w:rPr>
          <w:lang w:val="pt-PT"/>
        </w:rPr>
      </w:pPr>
      <w:r w:rsidRPr="00B01B5E">
        <w:rPr>
          <w:sz w:val="24"/>
          <w:lang w:val="pt-PT"/>
        </w:rPr>
        <w:t>• Abordagem Top-Down: Enfatiza a liderança de cima para</w:t>
      </w:r>
    </w:p>
    <w:p w14:paraId="074F2823" w14:textId="77777777" w:rsidR="007129EB" w:rsidRPr="00B01B5E" w:rsidRDefault="002C6C47">
      <w:pPr>
        <w:rPr>
          <w:lang w:val="pt-PT"/>
        </w:rPr>
      </w:pPr>
      <w:r w:rsidRPr="00B01B5E">
        <w:rPr>
          <w:sz w:val="24"/>
          <w:lang w:val="pt-PT"/>
        </w:rPr>
        <w:t>baixo, potencialmente subestimando o valor da mudança</w:t>
      </w:r>
    </w:p>
    <w:p w14:paraId="02C3716E" w14:textId="77777777" w:rsidR="007129EB" w:rsidRPr="00B01B5E" w:rsidRDefault="002C6C47">
      <w:pPr>
        <w:rPr>
          <w:lang w:val="pt-PT"/>
        </w:rPr>
      </w:pPr>
      <w:r w:rsidRPr="00B01B5E">
        <w:rPr>
          <w:sz w:val="24"/>
          <w:lang w:val="pt-PT"/>
        </w:rPr>
        <w:t>emergente e liderada por colaboradores.</w:t>
      </w:r>
    </w:p>
    <w:p w14:paraId="1EE32A9B" w14:textId="77777777" w:rsidR="007129EB" w:rsidRPr="00B01B5E" w:rsidRDefault="002C6C47">
      <w:pPr>
        <w:rPr>
          <w:lang w:val="pt-PT"/>
        </w:rPr>
      </w:pPr>
      <w:r w:rsidRPr="00B01B5E">
        <w:rPr>
          <w:sz w:val="24"/>
          <w:lang w:val="pt-PT"/>
        </w:rPr>
        <w:t>• Complexidade: Implementar todos os oito passos pode ser desafiador e demorado.</w:t>
      </w:r>
    </w:p>
    <w:p w14:paraId="0BE64525" w14:textId="77777777" w:rsidR="007129EB" w:rsidRPr="00B01B5E" w:rsidRDefault="002C6C47">
      <w:pPr>
        <w:rPr>
          <w:lang w:val="pt-PT"/>
        </w:rPr>
      </w:pPr>
      <w:r w:rsidRPr="00B01B5E">
        <w:rPr>
          <w:sz w:val="24"/>
          <w:lang w:val="pt-PT"/>
        </w:rPr>
        <w:t>Quando Utilizar</w:t>
      </w:r>
    </w:p>
    <w:p w14:paraId="1BF755D7" w14:textId="77777777" w:rsidR="007129EB" w:rsidRPr="00B01B5E" w:rsidRDefault="002C6C47">
      <w:pPr>
        <w:rPr>
          <w:lang w:val="pt-PT"/>
        </w:rPr>
      </w:pPr>
      <w:r w:rsidRPr="00B01B5E">
        <w:rPr>
          <w:sz w:val="24"/>
          <w:lang w:val="pt-PT"/>
        </w:rPr>
        <w:t>O modelo de Kotter é particularmente útil para: - Transformações organizacionais de grande escala - Situações que requerem mudança</w:t>
      </w:r>
    </w:p>
    <w:p w14:paraId="7AA4D1D3" w14:textId="77777777" w:rsidR="007129EB" w:rsidRPr="00B01B5E" w:rsidRDefault="002C6C47">
      <w:pPr>
        <w:rPr>
          <w:lang w:val="pt-PT"/>
        </w:rPr>
      </w:pPr>
      <w:r w:rsidRPr="00B01B5E">
        <w:rPr>
          <w:sz w:val="24"/>
          <w:lang w:val="pt-PT"/>
        </w:rPr>
        <w:t>cultural significativa - Organizações com estruturas hierárquicas</w:t>
      </w:r>
    </w:p>
    <w:p w14:paraId="201278C0" w14:textId="77777777" w:rsidR="007129EB" w:rsidRPr="00B01B5E" w:rsidRDefault="002C6C47">
      <w:pPr>
        <w:rPr>
          <w:lang w:val="pt-PT"/>
        </w:rPr>
      </w:pPr>
      <w:r w:rsidRPr="00B01B5E">
        <w:rPr>
          <w:sz w:val="24"/>
          <w:lang w:val="pt-PT"/>
        </w:rPr>
        <w:t>tradicionais - Quando há necessidade de uma abordagem sistemática</w:t>
      </w:r>
    </w:p>
    <w:p w14:paraId="7FAF2334" w14:textId="77777777" w:rsidR="007129EB" w:rsidRPr="00B01B5E" w:rsidRDefault="002C6C47">
      <w:pPr>
        <w:rPr>
          <w:lang w:val="pt-PT"/>
        </w:rPr>
      </w:pPr>
      <w:r w:rsidRPr="00B01B5E">
        <w:rPr>
          <w:sz w:val="24"/>
          <w:lang w:val="pt-PT"/>
        </w:rPr>
        <w:t>e abrangente</w:t>
      </w:r>
    </w:p>
    <w:p w14:paraId="7CE690B3" w14:textId="77777777" w:rsidR="007129EB" w:rsidRPr="00B01B5E" w:rsidRDefault="002C6C47">
      <w:pPr>
        <w:rPr>
          <w:lang w:val="pt-PT"/>
        </w:rPr>
      </w:pPr>
      <w:r w:rsidRPr="00B01B5E">
        <w:rPr>
          <w:sz w:val="24"/>
          <w:lang w:val="pt-PT"/>
        </w:rPr>
        <w:t>Curva de Mudança de Kubler-Ross</w:t>
      </w:r>
    </w:p>
    <w:p w14:paraId="344A2B53" w14:textId="77777777" w:rsidR="007129EB" w:rsidRPr="00B01B5E" w:rsidRDefault="002C6C47">
      <w:pPr>
        <w:rPr>
          <w:lang w:val="pt-PT"/>
        </w:rPr>
      </w:pPr>
      <w:r w:rsidRPr="00B01B5E">
        <w:rPr>
          <w:sz w:val="24"/>
          <w:lang w:val="pt-PT"/>
        </w:rPr>
        <w:lastRenderedPageBreak/>
        <w:t>Origem e Contexto</w:t>
      </w:r>
    </w:p>
    <w:p w14:paraId="1C6CD237" w14:textId="77777777" w:rsidR="007129EB" w:rsidRPr="00B01B5E" w:rsidRDefault="002C6C47">
      <w:pPr>
        <w:rPr>
          <w:lang w:val="pt-PT"/>
        </w:rPr>
      </w:pPr>
      <w:r w:rsidRPr="00B01B5E">
        <w:rPr>
          <w:sz w:val="24"/>
          <w:lang w:val="pt-PT"/>
        </w:rPr>
        <w:t>Originalmente desenvolvida pela psiquiatra Elisabeth Kübler-Ross</w:t>
      </w:r>
    </w:p>
    <w:p w14:paraId="15C95143" w14:textId="77777777" w:rsidR="007129EB" w:rsidRPr="00B01B5E" w:rsidRDefault="002C6C47">
      <w:pPr>
        <w:rPr>
          <w:lang w:val="pt-PT"/>
        </w:rPr>
      </w:pPr>
      <w:r w:rsidRPr="00B01B5E">
        <w:rPr>
          <w:sz w:val="24"/>
          <w:lang w:val="pt-PT"/>
        </w:rPr>
        <w:t>para descrever como as pessoas lidam com a perda e o luto, a Curva</w:t>
      </w:r>
    </w:p>
    <w:p w14:paraId="673F438A" w14:textId="77777777" w:rsidR="007129EB" w:rsidRPr="00B01B5E" w:rsidRDefault="002C6C47">
      <w:pPr>
        <w:rPr>
          <w:lang w:val="pt-PT"/>
        </w:rPr>
      </w:pPr>
      <w:r w:rsidRPr="00B01B5E">
        <w:rPr>
          <w:sz w:val="24"/>
          <w:lang w:val="pt-PT"/>
        </w:rPr>
        <w:t>de Mudança (também conhecida como Modelo de Cinco Estágios do</w:t>
      </w:r>
    </w:p>
    <w:p w14:paraId="010EFAED" w14:textId="77777777" w:rsidR="007129EB" w:rsidRPr="00B01B5E" w:rsidRDefault="002C6C47">
      <w:pPr>
        <w:rPr>
          <w:lang w:val="pt-PT"/>
        </w:rPr>
      </w:pPr>
      <w:r w:rsidRPr="00B01B5E">
        <w:rPr>
          <w:sz w:val="24"/>
          <w:lang w:val="pt-PT"/>
        </w:rPr>
        <w:t>Luto) foi posteriormente adaptada para o contexto organizacional</w:t>
      </w:r>
    </w:p>
    <w:p w14:paraId="36BCF7E4" w14:textId="77777777" w:rsidR="007129EB" w:rsidRPr="00B01B5E" w:rsidRDefault="002C6C47">
      <w:pPr>
        <w:rPr>
          <w:lang w:val="pt-PT"/>
        </w:rPr>
      </w:pPr>
      <w:r w:rsidRPr="00B01B5E">
        <w:rPr>
          <w:sz w:val="24"/>
          <w:lang w:val="pt-PT"/>
        </w:rPr>
        <w:t>para entender as respostas emocionais dos indivíduos à mudança.</w:t>
      </w:r>
    </w:p>
    <w:p w14:paraId="0A7EBC9A" w14:textId="77777777" w:rsidR="007129EB" w:rsidRPr="00B01B5E" w:rsidRDefault="002C6C47">
      <w:pPr>
        <w:pStyle w:val="Heading2"/>
        <w:rPr>
          <w:lang w:val="pt-PT"/>
        </w:rPr>
      </w:pPr>
      <w:r w:rsidRPr="00B01B5E">
        <w:rPr>
          <w:color w:val="006600"/>
          <w:sz w:val="28"/>
          <w:lang w:val="pt-PT"/>
        </w:rPr>
        <w:t>Componentes Principais</w:t>
      </w:r>
    </w:p>
    <w:p w14:paraId="3B16058F" w14:textId="77777777" w:rsidR="007129EB" w:rsidRPr="00B01B5E" w:rsidRDefault="002C6C47">
      <w:pPr>
        <w:rPr>
          <w:lang w:val="pt-PT"/>
        </w:rPr>
      </w:pPr>
      <w:r w:rsidRPr="00B01B5E">
        <w:rPr>
          <w:sz w:val="24"/>
          <w:lang w:val="pt-PT"/>
        </w:rPr>
        <w:t>O modelo descreve cinco estágios emocionais que as pessoas tipicamente experimentam durante uma mudança significativa:</w:t>
      </w:r>
    </w:p>
    <w:p w14:paraId="56E01FD5" w14:textId="77777777" w:rsidR="007129EB" w:rsidRPr="00B01B5E" w:rsidRDefault="002C6C47">
      <w:pPr>
        <w:rPr>
          <w:lang w:val="pt-PT"/>
        </w:rPr>
      </w:pPr>
      <w:r w:rsidRPr="00B01B5E">
        <w:rPr>
          <w:sz w:val="24"/>
          <w:lang w:val="pt-PT"/>
        </w:rPr>
        <w:t>26</w:t>
      </w:r>
    </w:p>
    <w:p w14:paraId="6F3202E5" w14:textId="77777777" w:rsidR="007129EB" w:rsidRPr="00B01B5E" w:rsidRDefault="002C6C47">
      <w:pPr>
        <w:rPr>
          <w:lang w:val="pt-PT"/>
        </w:rPr>
      </w:pPr>
      <w:r w:rsidRPr="00B01B5E">
        <w:rPr>
          <w:sz w:val="24"/>
          <w:lang w:val="pt-PT"/>
        </w:rPr>
        <w:t>1. Negação: O primeiro estágio é caracterizado por choque e descrença. As pessoas podem negar que a mudança está a acontecer ou minimizar seu impacto.</w:t>
      </w:r>
    </w:p>
    <w:p w14:paraId="6CA60732" w14:textId="77777777" w:rsidR="007129EB" w:rsidRPr="00B01B5E" w:rsidRDefault="002C6C47">
      <w:pPr>
        <w:rPr>
          <w:lang w:val="pt-PT"/>
        </w:rPr>
      </w:pPr>
      <w:r w:rsidRPr="00B01B5E">
        <w:rPr>
          <w:sz w:val="24"/>
          <w:lang w:val="pt-PT"/>
        </w:rPr>
        <w:t>Manifestações típicas:</w:t>
      </w:r>
    </w:p>
    <w:p w14:paraId="386EFAAE" w14:textId="77777777" w:rsidR="007129EB" w:rsidRPr="00B01B5E" w:rsidRDefault="002C6C47">
      <w:pPr>
        <w:rPr>
          <w:lang w:val="pt-PT"/>
        </w:rPr>
      </w:pPr>
      <w:r w:rsidRPr="00B01B5E">
        <w:rPr>
          <w:sz w:val="24"/>
          <w:lang w:val="pt-PT"/>
        </w:rPr>
        <w:t>• “Isso não vai acontecer.”</w:t>
      </w:r>
    </w:p>
    <w:p w14:paraId="1493C63F" w14:textId="77777777" w:rsidR="007129EB" w:rsidRPr="00B01B5E" w:rsidRDefault="002C6C47">
      <w:pPr>
        <w:rPr>
          <w:lang w:val="pt-PT"/>
        </w:rPr>
      </w:pPr>
      <w:r w:rsidRPr="00B01B5E">
        <w:rPr>
          <w:sz w:val="24"/>
          <w:lang w:val="pt-PT"/>
        </w:rPr>
        <w:t>• “Isso é apenas temporário.”</w:t>
      </w:r>
    </w:p>
    <w:p w14:paraId="04291AFC" w14:textId="77777777" w:rsidR="007129EB" w:rsidRPr="00B01B5E" w:rsidRDefault="002C6C47">
      <w:pPr>
        <w:rPr>
          <w:lang w:val="pt-PT"/>
        </w:rPr>
      </w:pPr>
      <w:r w:rsidRPr="00B01B5E">
        <w:rPr>
          <w:sz w:val="24"/>
          <w:lang w:val="pt-PT"/>
        </w:rPr>
        <w:t>• “Não nos afetará realmente.”</w:t>
      </w:r>
    </w:p>
    <w:p w14:paraId="37FCDC96" w14:textId="77777777" w:rsidR="007129EB" w:rsidRPr="00B01B5E" w:rsidRDefault="002C6C47">
      <w:pPr>
        <w:rPr>
          <w:lang w:val="pt-PT"/>
        </w:rPr>
      </w:pPr>
      <w:r w:rsidRPr="00B01B5E">
        <w:rPr>
          <w:sz w:val="24"/>
          <w:lang w:val="pt-PT"/>
        </w:rPr>
        <w:t>Intervenções úteis:</w:t>
      </w:r>
    </w:p>
    <w:p w14:paraId="7AA73251" w14:textId="77777777" w:rsidR="007129EB" w:rsidRPr="00B01B5E" w:rsidRDefault="002C6C47">
      <w:pPr>
        <w:rPr>
          <w:lang w:val="pt-PT"/>
        </w:rPr>
      </w:pPr>
      <w:r w:rsidRPr="00B01B5E">
        <w:rPr>
          <w:sz w:val="24"/>
          <w:lang w:val="pt-PT"/>
        </w:rPr>
        <w:t>• Fornecer informações claras e factuais</w:t>
      </w:r>
    </w:p>
    <w:p w14:paraId="7B4246BB" w14:textId="77777777" w:rsidR="007129EB" w:rsidRPr="00B01B5E" w:rsidRDefault="002C6C47">
      <w:pPr>
        <w:rPr>
          <w:lang w:val="pt-PT"/>
        </w:rPr>
      </w:pPr>
      <w:r w:rsidRPr="00B01B5E">
        <w:rPr>
          <w:sz w:val="24"/>
          <w:lang w:val="pt-PT"/>
        </w:rPr>
        <w:t>• Repetir mensagens-chave através de múltiplos canais</w:t>
      </w:r>
    </w:p>
    <w:p w14:paraId="38A07722" w14:textId="77777777" w:rsidR="007129EB" w:rsidRPr="00B01B5E" w:rsidRDefault="002C6C47">
      <w:pPr>
        <w:rPr>
          <w:lang w:val="pt-PT"/>
        </w:rPr>
      </w:pPr>
      <w:r w:rsidRPr="00B01B5E">
        <w:rPr>
          <w:sz w:val="24"/>
          <w:lang w:val="pt-PT"/>
        </w:rPr>
        <w:t>• Dar tempo para as pessoas processarem a informação</w:t>
      </w:r>
    </w:p>
    <w:p w14:paraId="7F072F49" w14:textId="77777777" w:rsidR="007129EB" w:rsidRPr="00B01B5E" w:rsidRDefault="002C6C47">
      <w:pPr>
        <w:rPr>
          <w:lang w:val="pt-PT"/>
        </w:rPr>
      </w:pPr>
      <w:r w:rsidRPr="00B01B5E">
        <w:rPr>
          <w:sz w:val="24"/>
          <w:lang w:val="pt-PT"/>
        </w:rPr>
        <w:t>• Estar disponível para perguntas e esclarecimentos</w:t>
      </w:r>
    </w:p>
    <w:p w14:paraId="51ADFEDA" w14:textId="77777777" w:rsidR="007129EB" w:rsidRPr="00B01B5E" w:rsidRDefault="002C6C47">
      <w:pPr>
        <w:rPr>
          <w:lang w:val="pt-PT"/>
        </w:rPr>
      </w:pPr>
      <w:r w:rsidRPr="00B01B5E">
        <w:rPr>
          <w:sz w:val="24"/>
          <w:lang w:val="pt-PT"/>
        </w:rPr>
        <w:t>2. Raiva: À medida que a realidade da mudança se torna clara, as</w:t>
      </w:r>
    </w:p>
    <w:p w14:paraId="1B16CA70" w14:textId="77777777" w:rsidR="007129EB" w:rsidRPr="00B01B5E" w:rsidRDefault="002C6C47">
      <w:pPr>
        <w:rPr>
          <w:lang w:val="pt-PT"/>
        </w:rPr>
      </w:pPr>
      <w:r w:rsidRPr="00B01B5E">
        <w:rPr>
          <w:sz w:val="24"/>
          <w:lang w:val="pt-PT"/>
        </w:rPr>
        <w:t>pessoas podem sentir raiva, ressentimento ou frustração.</w:t>
      </w:r>
    </w:p>
    <w:p w14:paraId="5460EAFA" w14:textId="77777777" w:rsidR="007129EB" w:rsidRPr="00B01B5E" w:rsidRDefault="002C6C47">
      <w:pPr>
        <w:rPr>
          <w:lang w:val="pt-PT"/>
        </w:rPr>
      </w:pPr>
      <w:r w:rsidRPr="00B01B5E">
        <w:rPr>
          <w:sz w:val="24"/>
          <w:lang w:val="pt-PT"/>
        </w:rPr>
        <w:t>Manifestações típicas:</w:t>
      </w:r>
    </w:p>
    <w:p w14:paraId="25234CD1" w14:textId="77777777" w:rsidR="007129EB" w:rsidRPr="00B01B5E" w:rsidRDefault="002C6C47">
      <w:pPr>
        <w:rPr>
          <w:lang w:val="pt-PT"/>
        </w:rPr>
      </w:pPr>
      <w:r w:rsidRPr="00B01B5E">
        <w:rPr>
          <w:sz w:val="24"/>
          <w:lang w:val="pt-PT"/>
        </w:rPr>
        <w:t>• “Por que eu? Não é justo!”</w:t>
      </w:r>
    </w:p>
    <w:p w14:paraId="5646B927" w14:textId="77777777" w:rsidR="007129EB" w:rsidRPr="00B01B5E" w:rsidRDefault="002C6C47">
      <w:pPr>
        <w:rPr>
          <w:lang w:val="pt-PT"/>
        </w:rPr>
      </w:pPr>
      <w:r w:rsidRPr="00B01B5E">
        <w:rPr>
          <w:sz w:val="24"/>
          <w:lang w:val="pt-PT"/>
        </w:rPr>
        <w:t>• “Quem é o responsável por isso?”</w:t>
      </w:r>
    </w:p>
    <w:p w14:paraId="7239F517" w14:textId="77777777" w:rsidR="007129EB" w:rsidRPr="00B01B5E" w:rsidRDefault="002C6C47">
      <w:pPr>
        <w:rPr>
          <w:lang w:val="pt-PT"/>
        </w:rPr>
      </w:pPr>
      <w:r w:rsidRPr="00B01B5E">
        <w:rPr>
          <w:sz w:val="24"/>
          <w:lang w:val="pt-PT"/>
        </w:rPr>
        <w:lastRenderedPageBreak/>
        <w:t>• “Como puderam fazer isso conosco?”</w:t>
      </w:r>
    </w:p>
    <w:p w14:paraId="347C7116" w14:textId="77777777" w:rsidR="007129EB" w:rsidRPr="00B01B5E" w:rsidRDefault="002C6C47">
      <w:pPr>
        <w:rPr>
          <w:lang w:val="pt-PT"/>
        </w:rPr>
      </w:pPr>
      <w:r w:rsidRPr="00B01B5E">
        <w:rPr>
          <w:sz w:val="24"/>
          <w:lang w:val="pt-PT"/>
        </w:rPr>
        <w:t>Intervenções úteis:</w:t>
      </w:r>
    </w:p>
    <w:p w14:paraId="250B2B0A" w14:textId="77777777" w:rsidR="007129EB" w:rsidRPr="00B01B5E" w:rsidRDefault="002C6C47">
      <w:pPr>
        <w:rPr>
          <w:lang w:val="pt-PT"/>
        </w:rPr>
      </w:pPr>
      <w:r w:rsidRPr="00B01B5E">
        <w:rPr>
          <w:sz w:val="24"/>
          <w:lang w:val="pt-PT"/>
        </w:rPr>
        <w:t>• Permitir expressão de emoções em ambientes seguros</w:t>
      </w:r>
    </w:p>
    <w:p w14:paraId="387EF480" w14:textId="77777777" w:rsidR="007129EB" w:rsidRPr="00B01B5E" w:rsidRDefault="002C6C47">
      <w:pPr>
        <w:rPr>
          <w:lang w:val="pt-PT"/>
        </w:rPr>
      </w:pPr>
      <w:r w:rsidRPr="00B01B5E">
        <w:rPr>
          <w:sz w:val="24"/>
          <w:lang w:val="pt-PT"/>
        </w:rPr>
        <w:t>• Ouvir ativamente sem julgamento</w:t>
      </w:r>
    </w:p>
    <w:p w14:paraId="7976B27B" w14:textId="77777777" w:rsidR="007129EB" w:rsidRPr="00B01B5E" w:rsidRDefault="002C6C47">
      <w:pPr>
        <w:rPr>
          <w:lang w:val="pt-PT"/>
        </w:rPr>
      </w:pPr>
      <w:r w:rsidRPr="00B01B5E">
        <w:rPr>
          <w:sz w:val="24"/>
          <w:lang w:val="pt-PT"/>
        </w:rPr>
        <w:t>• Reconhecer sentimentos legítimos</w:t>
      </w:r>
    </w:p>
    <w:p w14:paraId="59AA0CAC" w14:textId="77777777" w:rsidR="007129EB" w:rsidRPr="00B01B5E" w:rsidRDefault="002C6C47">
      <w:pPr>
        <w:rPr>
          <w:lang w:val="pt-PT"/>
        </w:rPr>
      </w:pPr>
      <w:r w:rsidRPr="00B01B5E">
        <w:rPr>
          <w:sz w:val="24"/>
          <w:lang w:val="pt-PT"/>
        </w:rPr>
        <w:t>• Evitar reações defensivas</w:t>
      </w:r>
    </w:p>
    <w:p w14:paraId="6BB50337" w14:textId="77777777" w:rsidR="007129EB" w:rsidRPr="00B01B5E" w:rsidRDefault="002C6C47">
      <w:pPr>
        <w:rPr>
          <w:lang w:val="pt-PT"/>
        </w:rPr>
      </w:pPr>
      <w:r w:rsidRPr="00B01B5E">
        <w:rPr>
          <w:sz w:val="24"/>
          <w:lang w:val="pt-PT"/>
        </w:rPr>
        <w:t>3. Negociação: Neste estágio, as pessoas tentam adiar ou reduzir</w:t>
      </w:r>
    </w:p>
    <w:p w14:paraId="1A4941EE" w14:textId="77777777" w:rsidR="007129EB" w:rsidRPr="00B01B5E" w:rsidRDefault="002C6C47">
      <w:pPr>
        <w:rPr>
          <w:lang w:val="pt-PT"/>
        </w:rPr>
      </w:pPr>
      <w:r w:rsidRPr="00B01B5E">
        <w:rPr>
          <w:sz w:val="24"/>
          <w:lang w:val="pt-PT"/>
        </w:rPr>
        <w:t>o impacto da mudança, muitas vezes fazendo acordos ou estabelecendo condições.</w:t>
      </w:r>
    </w:p>
    <w:p w14:paraId="0772FF23" w14:textId="77777777" w:rsidR="007129EB" w:rsidRPr="00B01B5E" w:rsidRDefault="002C6C47">
      <w:pPr>
        <w:rPr>
          <w:lang w:val="pt-PT"/>
        </w:rPr>
      </w:pPr>
      <w:r w:rsidRPr="00B01B5E">
        <w:rPr>
          <w:sz w:val="24"/>
          <w:lang w:val="pt-PT"/>
        </w:rPr>
        <w:t>Manifestações típicas:</w:t>
      </w:r>
    </w:p>
    <w:p w14:paraId="61B2939E" w14:textId="77777777" w:rsidR="007129EB" w:rsidRPr="00B01B5E" w:rsidRDefault="002C6C47">
      <w:pPr>
        <w:rPr>
          <w:lang w:val="pt-PT"/>
        </w:rPr>
      </w:pPr>
      <w:r w:rsidRPr="00B01B5E">
        <w:rPr>
          <w:sz w:val="24"/>
          <w:lang w:val="pt-PT"/>
        </w:rPr>
        <w:t>• “E se esperarmos mais um pouco?”</w:t>
      </w:r>
    </w:p>
    <w:p w14:paraId="1AD5ED31" w14:textId="77777777" w:rsidR="007129EB" w:rsidRPr="00B01B5E" w:rsidRDefault="002C6C47">
      <w:pPr>
        <w:rPr>
          <w:lang w:val="pt-PT"/>
        </w:rPr>
      </w:pPr>
      <w:r w:rsidRPr="00B01B5E">
        <w:rPr>
          <w:sz w:val="24"/>
          <w:lang w:val="pt-PT"/>
        </w:rPr>
        <w:t>• “Podemos manter alguns aspectos do sistema antigo?”</w:t>
      </w:r>
    </w:p>
    <w:p w14:paraId="1BF92DA5" w14:textId="77777777" w:rsidR="007129EB" w:rsidRPr="00B01B5E" w:rsidRDefault="002C6C47">
      <w:pPr>
        <w:rPr>
          <w:lang w:val="pt-PT"/>
        </w:rPr>
      </w:pPr>
      <w:r w:rsidRPr="00B01B5E">
        <w:rPr>
          <w:sz w:val="24"/>
          <w:lang w:val="pt-PT"/>
        </w:rPr>
        <w:t>• “Vou aceitar se pudermos modificar certos elementos.”</w:t>
      </w:r>
    </w:p>
    <w:p w14:paraId="4158D94D" w14:textId="77777777" w:rsidR="007129EB" w:rsidRDefault="002C6C47">
      <w:r>
        <w:rPr>
          <w:sz w:val="24"/>
        </w:rPr>
        <w:t>Intervenções úteis:</w:t>
      </w:r>
    </w:p>
    <w:p w14:paraId="089527F5" w14:textId="77777777" w:rsidR="007129EB" w:rsidRDefault="002C6C47">
      <w:r>
        <w:rPr>
          <w:sz w:val="24"/>
        </w:rPr>
        <w:t>• Esclarecer o que é e o que não é negociável</w:t>
      </w:r>
    </w:p>
    <w:p w14:paraId="5D2A9255" w14:textId="77777777" w:rsidR="007129EB" w:rsidRDefault="002C6C47">
      <w:r>
        <w:rPr>
          <w:sz w:val="24"/>
        </w:rPr>
        <w:t>27</w:t>
      </w:r>
    </w:p>
    <w:p w14:paraId="453CA6CA" w14:textId="77777777" w:rsidR="007129EB" w:rsidRDefault="002C6C47">
      <w:r>
        <w:rPr>
          <w:sz w:val="24"/>
        </w:rPr>
        <w:t>• Envolver pessoas na definição de como implementar a mudança</w:t>
      </w:r>
    </w:p>
    <w:p w14:paraId="42D75A0A" w14:textId="77777777" w:rsidR="007129EB" w:rsidRDefault="002C6C47">
      <w:r>
        <w:rPr>
          <w:sz w:val="24"/>
        </w:rPr>
        <w:t>• Identificar áreas onde há flexibilidade</w:t>
      </w:r>
    </w:p>
    <w:p w14:paraId="5AA6167C" w14:textId="77777777" w:rsidR="007129EB" w:rsidRDefault="002C6C47">
      <w:r>
        <w:rPr>
          <w:sz w:val="24"/>
        </w:rPr>
        <w:t>• Focar em soluções construtivas</w:t>
      </w:r>
    </w:p>
    <w:p w14:paraId="30B97F9F" w14:textId="77777777" w:rsidR="007129EB" w:rsidRDefault="002C6C47">
      <w:r>
        <w:rPr>
          <w:sz w:val="24"/>
        </w:rPr>
        <w:t>4. Depressão: Quando a negociação falha, as pessoas podem</w:t>
      </w:r>
    </w:p>
    <w:p w14:paraId="5761B1CE" w14:textId="77777777" w:rsidR="007129EB" w:rsidRDefault="002C6C47">
      <w:r>
        <w:rPr>
          <w:sz w:val="24"/>
        </w:rPr>
        <w:t>experimentar tristeza, falta de energia, ou um sentimento de</w:t>
      </w:r>
    </w:p>
    <w:p w14:paraId="59EF0AC5" w14:textId="77777777" w:rsidR="007129EB" w:rsidRDefault="002C6C47">
      <w:r>
        <w:rPr>
          <w:sz w:val="24"/>
        </w:rPr>
        <w:t>perda.</w:t>
      </w:r>
    </w:p>
    <w:p w14:paraId="427D06BA" w14:textId="77777777" w:rsidR="007129EB" w:rsidRDefault="002C6C47">
      <w:r>
        <w:rPr>
          <w:sz w:val="24"/>
        </w:rPr>
        <w:t>Manifestações típicas:</w:t>
      </w:r>
    </w:p>
    <w:p w14:paraId="5177DB45" w14:textId="77777777" w:rsidR="007129EB" w:rsidRDefault="002C6C47">
      <w:r>
        <w:rPr>
          <w:sz w:val="24"/>
        </w:rPr>
        <w:t>• “Não vejo como isso vai funcionar.”</w:t>
      </w:r>
    </w:p>
    <w:p w14:paraId="7E23CDC4" w14:textId="77777777" w:rsidR="007129EB" w:rsidRDefault="002C6C47">
      <w:r>
        <w:rPr>
          <w:sz w:val="24"/>
        </w:rPr>
        <w:t>• “Não tenho energia para aprender tudo de novo.”</w:t>
      </w:r>
    </w:p>
    <w:p w14:paraId="3E99C107" w14:textId="77777777" w:rsidR="007129EB" w:rsidRDefault="002C6C47">
      <w:r>
        <w:rPr>
          <w:sz w:val="24"/>
        </w:rPr>
        <w:t>• “Sinto falta de como as coisas eram antes.”</w:t>
      </w:r>
    </w:p>
    <w:p w14:paraId="2B8F07E1" w14:textId="77777777" w:rsidR="007129EB" w:rsidRDefault="002C6C47">
      <w:r>
        <w:rPr>
          <w:sz w:val="24"/>
        </w:rPr>
        <w:lastRenderedPageBreak/>
        <w:t>Intervenções úteis:</w:t>
      </w:r>
    </w:p>
    <w:p w14:paraId="292E1084" w14:textId="77777777" w:rsidR="007129EB" w:rsidRDefault="002C6C47">
      <w:r>
        <w:rPr>
          <w:sz w:val="24"/>
        </w:rPr>
        <w:t>• Fornecer suporte emocional e recursos</w:t>
      </w:r>
    </w:p>
    <w:p w14:paraId="673C6042" w14:textId="77777777" w:rsidR="007129EB" w:rsidRDefault="002C6C47">
      <w:r>
        <w:rPr>
          <w:sz w:val="24"/>
        </w:rPr>
        <w:t>• Reconhecer as perdas reais ou percebidas</w:t>
      </w:r>
    </w:p>
    <w:p w14:paraId="1245A8AF" w14:textId="77777777" w:rsidR="007129EB" w:rsidRDefault="002C6C47">
      <w:r>
        <w:rPr>
          <w:sz w:val="24"/>
        </w:rPr>
        <w:t>• Destacar aspectos positivos e oportunidades</w:t>
      </w:r>
    </w:p>
    <w:p w14:paraId="1564F9D9" w14:textId="77777777" w:rsidR="007129EB" w:rsidRDefault="002C6C47">
      <w:r>
        <w:rPr>
          <w:sz w:val="24"/>
        </w:rPr>
        <w:t>• Criar pequenas vitórias para reconstruir confiança</w:t>
      </w:r>
    </w:p>
    <w:p w14:paraId="5DD1BD1E" w14:textId="77777777" w:rsidR="007129EB" w:rsidRDefault="002C6C47">
      <w:r>
        <w:rPr>
          <w:sz w:val="24"/>
        </w:rPr>
        <w:t>5. Aceitação: Finalmente, as pessoas começam a aceitar a mudança e se adaptam à nova realidade.</w:t>
      </w:r>
    </w:p>
    <w:p w14:paraId="52510615" w14:textId="77777777" w:rsidR="007129EB" w:rsidRDefault="002C6C47">
      <w:r>
        <w:rPr>
          <w:sz w:val="24"/>
        </w:rPr>
        <w:t>Manifestações típicas:</w:t>
      </w:r>
    </w:p>
    <w:p w14:paraId="096339D6" w14:textId="77777777" w:rsidR="007129EB" w:rsidRDefault="002C6C47">
      <w:r>
        <w:rPr>
          <w:sz w:val="24"/>
        </w:rPr>
        <w:t>• “Posso ver como isso poderia funcionar.”</w:t>
      </w:r>
    </w:p>
    <w:p w14:paraId="3EAE70ED" w14:textId="77777777" w:rsidR="007129EB" w:rsidRDefault="002C6C47">
      <w:r>
        <w:rPr>
          <w:sz w:val="24"/>
        </w:rPr>
        <w:t>• “Vamos tentar e ver o que acontece.”</w:t>
      </w:r>
    </w:p>
    <w:p w14:paraId="452F180D" w14:textId="77777777" w:rsidR="007129EB" w:rsidRDefault="002C6C47">
      <w:r>
        <w:rPr>
          <w:sz w:val="24"/>
        </w:rPr>
        <w:t>• “Talvez haja algumas vantagens nesta nova abordagem.”</w:t>
      </w:r>
    </w:p>
    <w:p w14:paraId="3ABA9067" w14:textId="77777777" w:rsidR="007129EB" w:rsidRDefault="002C6C47">
      <w:r>
        <w:rPr>
          <w:sz w:val="24"/>
        </w:rPr>
        <w:t>Intervenções úteis:</w:t>
      </w:r>
    </w:p>
    <w:p w14:paraId="2242858E" w14:textId="77777777" w:rsidR="007129EB" w:rsidRDefault="002C6C47">
      <w:r>
        <w:rPr>
          <w:sz w:val="24"/>
        </w:rPr>
        <w:t>• Celebrar progressos e sucessos</w:t>
      </w:r>
    </w:p>
    <w:p w14:paraId="6D0A4CA9" w14:textId="77777777" w:rsidR="007129EB" w:rsidRDefault="002C6C47">
      <w:r>
        <w:rPr>
          <w:sz w:val="24"/>
        </w:rPr>
        <w:t>• Fornecer formação e suporte contínuos</w:t>
      </w:r>
    </w:p>
    <w:p w14:paraId="3F2BD273" w14:textId="77777777" w:rsidR="007129EB" w:rsidRDefault="002C6C47">
      <w:r>
        <w:rPr>
          <w:sz w:val="24"/>
        </w:rPr>
        <w:t>• Encorajar experimentação e aprendizado</w:t>
      </w:r>
    </w:p>
    <w:p w14:paraId="0F3564B7" w14:textId="77777777" w:rsidR="007129EB" w:rsidRDefault="002C6C47">
      <w:r>
        <w:rPr>
          <w:sz w:val="24"/>
        </w:rPr>
        <w:t>• Reconhecer e recompensar adaptação</w:t>
      </w:r>
    </w:p>
    <w:p w14:paraId="0E657948" w14:textId="77777777" w:rsidR="007129EB" w:rsidRDefault="002C6C47">
      <w:r>
        <w:rPr>
          <w:sz w:val="24"/>
        </w:rPr>
        <w:t>Forças e Aplicações</w:t>
      </w:r>
    </w:p>
    <w:p w14:paraId="65EA667E" w14:textId="77777777" w:rsidR="007129EB" w:rsidRDefault="002C6C47">
      <w:r>
        <w:rPr>
          <w:sz w:val="24"/>
        </w:rPr>
        <w:t>• Foco Emocional: Reconhece explicitamente o impacto emocional da mudança nos indivíduos.</w:t>
      </w:r>
    </w:p>
    <w:p w14:paraId="6C6AD779" w14:textId="77777777" w:rsidR="007129EB" w:rsidRDefault="002C6C47">
      <w:r>
        <w:rPr>
          <w:sz w:val="24"/>
        </w:rPr>
        <w:t>• Normalização: Ajuda as pessoas a entenderem que suas</w:t>
      </w:r>
    </w:p>
    <w:p w14:paraId="59D925C8" w14:textId="77777777" w:rsidR="007129EB" w:rsidRDefault="002C6C47">
      <w:r>
        <w:rPr>
          <w:sz w:val="24"/>
        </w:rPr>
        <w:t>reações emocionais são normais e esperadas.</w:t>
      </w:r>
    </w:p>
    <w:p w14:paraId="7A8B47FD" w14:textId="77777777" w:rsidR="007129EB" w:rsidRDefault="002C6C47">
      <w:r>
        <w:rPr>
          <w:sz w:val="24"/>
        </w:rPr>
        <w:t>28</w:t>
      </w:r>
    </w:p>
    <w:p w14:paraId="4C55A90C" w14:textId="77777777" w:rsidR="007129EB" w:rsidRDefault="002C6C47">
      <w:r>
        <w:rPr>
          <w:sz w:val="24"/>
        </w:rPr>
        <w:t>• Previsibilidade: Permite que líderes antecipem e planejem</w:t>
      </w:r>
    </w:p>
    <w:p w14:paraId="0D43202F" w14:textId="77777777" w:rsidR="007129EB" w:rsidRDefault="002C6C47">
      <w:r>
        <w:rPr>
          <w:sz w:val="24"/>
        </w:rPr>
        <w:t>para diferentes respostas emocionais.</w:t>
      </w:r>
    </w:p>
    <w:p w14:paraId="633650FC" w14:textId="77777777" w:rsidR="007129EB" w:rsidRDefault="002C6C47">
      <w:r>
        <w:rPr>
          <w:sz w:val="24"/>
        </w:rPr>
        <w:t>• Empatia: Promove uma abordagem mais compassiva e centrada no ser humano para a gestão da mudança.</w:t>
      </w:r>
    </w:p>
    <w:p w14:paraId="35CDD04E" w14:textId="77777777" w:rsidR="007129EB" w:rsidRDefault="002C6C47">
      <w:r>
        <w:rPr>
          <w:sz w:val="24"/>
        </w:rPr>
        <w:lastRenderedPageBreak/>
        <w:t>Limitações</w:t>
      </w:r>
    </w:p>
    <w:p w14:paraId="33BD045F" w14:textId="77777777" w:rsidR="007129EB" w:rsidRDefault="002C6C47">
      <w:r>
        <w:rPr>
          <w:sz w:val="24"/>
        </w:rPr>
        <w:t>• Não Linear: Na realidade, as pessoas raramente progridem</w:t>
      </w:r>
    </w:p>
    <w:p w14:paraId="755D87A7" w14:textId="77777777" w:rsidR="007129EB" w:rsidRDefault="002C6C47">
      <w:r>
        <w:rPr>
          <w:sz w:val="24"/>
        </w:rPr>
        <w:t>ordenadamente através dos estágios; podem pular estágios, regredir ou experimentar múltiplos estágios simultaneamente.</w:t>
      </w:r>
    </w:p>
    <w:p w14:paraId="2029F506" w14:textId="77777777" w:rsidR="007129EB" w:rsidRDefault="002C6C47">
      <w:r>
        <w:rPr>
          <w:sz w:val="24"/>
        </w:rPr>
        <w:t>• Variabilidade Individual: Diferentes pessoas respondem à</w:t>
      </w:r>
    </w:p>
    <w:p w14:paraId="04A9BBA1" w14:textId="77777777" w:rsidR="007129EB" w:rsidRDefault="002C6C47">
      <w:r>
        <w:rPr>
          <w:sz w:val="24"/>
        </w:rPr>
        <w:t>mudança de maneiras muito diferentes.</w:t>
      </w:r>
    </w:p>
    <w:p w14:paraId="7E8FB7CC" w14:textId="77777777" w:rsidR="007129EB" w:rsidRDefault="002C6C47">
      <w:r>
        <w:rPr>
          <w:sz w:val="24"/>
        </w:rPr>
        <w:t>• Foco Limitado: Concentra-se principalmente nas respostas</w:t>
      </w:r>
    </w:p>
    <w:p w14:paraId="6A8B02AB" w14:textId="77777777" w:rsidR="007129EB" w:rsidRDefault="002C6C47">
      <w:r>
        <w:rPr>
          <w:sz w:val="24"/>
        </w:rPr>
        <w:t>emocionais, com menos orientação sobre intervenções práticas.</w:t>
      </w:r>
    </w:p>
    <w:p w14:paraId="71F25A2C" w14:textId="77777777" w:rsidR="007129EB" w:rsidRDefault="002C6C47">
      <w:r>
        <w:rPr>
          <w:sz w:val="24"/>
        </w:rPr>
        <w:t>• Origem em Perda: Como foi originalmente desenvolvido para</w:t>
      </w:r>
    </w:p>
    <w:p w14:paraId="797A3414" w14:textId="77777777" w:rsidR="007129EB" w:rsidRDefault="002C6C47">
      <w:r>
        <w:rPr>
          <w:sz w:val="24"/>
        </w:rPr>
        <w:t>lidar com o luto, pode enfatizar excessivamente os aspectos negativos da mudança.</w:t>
      </w:r>
    </w:p>
    <w:p w14:paraId="602CEB42" w14:textId="77777777" w:rsidR="007129EB" w:rsidRDefault="002C6C47">
      <w:r>
        <w:rPr>
          <w:sz w:val="24"/>
        </w:rPr>
        <w:t>Quando Utilizar</w:t>
      </w:r>
    </w:p>
    <w:p w14:paraId="364A36E4" w14:textId="77777777" w:rsidR="007129EB" w:rsidRDefault="002C6C47">
      <w:r>
        <w:rPr>
          <w:sz w:val="24"/>
        </w:rPr>
        <w:t>A Curva de Mudança de Kubler-Ross é particularmente útil para: Ajudar líderes a compreender e responder às reações emocionais</w:t>
      </w:r>
    </w:p>
    <w:p w14:paraId="5828A297" w14:textId="77777777" w:rsidR="007129EB" w:rsidRDefault="002C6C47">
      <w:r>
        <w:rPr>
          <w:sz w:val="24"/>
        </w:rPr>
        <w:t>à mudança - Desenvolver estratégias de comunicação e suporte</w:t>
      </w:r>
    </w:p>
    <w:p w14:paraId="29F26BED" w14:textId="77777777" w:rsidR="007129EB" w:rsidRDefault="002C6C47">
      <w:r>
        <w:rPr>
          <w:sz w:val="24"/>
        </w:rPr>
        <w:t>personalizadas para diferentes estágios - Mudanças que envolvem</w:t>
      </w:r>
    </w:p>
    <w:p w14:paraId="54231A3E" w14:textId="77777777" w:rsidR="007129EB" w:rsidRDefault="002C6C47">
      <w:r>
        <w:rPr>
          <w:sz w:val="24"/>
        </w:rPr>
        <w:t>perdas significativas (como reestruturações ou demissões) - Complementar outros modelos mais orientados para a acção</w:t>
      </w:r>
    </w:p>
    <w:p w14:paraId="61B2B0BC" w14:textId="77777777" w:rsidR="007129EB" w:rsidRDefault="002C6C47">
      <w:r>
        <w:rPr>
          <w:sz w:val="24"/>
        </w:rPr>
        <w:t>Modelo McKinsey 7S</w:t>
      </w:r>
    </w:p>
    <w:p w14:paraId="1F3311F0" w14:textId="77777777" w:rsidR="007129EB" w:rsidRDefault="002C6C47">
      <w:r>
        <w:rPr>
          <w:sz w:val="24"/>
        </w:rPr>
        <w:t>Origem e Contexto</w:t>
      </w:r>
    </w:p>
    <w:p w14:paraId="0543DE69" w14:textId="77777777" w:rsidR="007129EB" w:rsidRDefault="002C6C47">
      <w:r>
        <w:rPr>
          <w:sz w:val="24"/>
        </w:rPr>
        <w:t>Desenvolvido na década de 1970 por consultores da McKinsey &amp;</w:t>
      </w:r>
    </w:p>
    <w:p w14:paraId="17B81ACB" w14:textId="77777777" w:rsidR="007129EB" w:rsidRDefault="002C6C47">
      <w:r>
        <w:rPr>
          <w:sz w:val="24"/>
        </w:rPr>
        <w:t>Company (Tom Peters, Robert Waterman e Julien Phillips), o Modelo 7S fornece uma estrutura para analisar a eficácia organizacional</w:t>
      </w:r>
    </w:p>
    <w:p w14:paraId="0CE89D83" w14:textId="77777777" w:rsidR="007129EB" w:rsidRDefault="002C6C47">
      <w:r>
        <w:rPr>
          <w:sz w:val="24"/>
        </w:rPr>
        <w:t>e entender como diferentes elementos de uma organização precisam</w:t>
      </w:r>
    </w:p>
    <w:p w14:paraId="52EF742B" w14:textId="77777777" w:rsidR="007129EB" w:rsidRDefault="002C6C47">
      <w:r>
        <w:rPr>
          <w:sz w:val="24"/>
        </w:rPr>
        <w:t>se alinhar para implementar mudanças com sucesso.</w:t>
      </w:r>
    </w:p>
    <w:p w14:paraId="47487DB2" w14:textId="77777777" w:rsidR="007129EB" w:rsidRDefault="002C6C47">
      <w:pPr>
        <w:pStyle w:val="Heading2"/>
      </w:pPr>
      <w:r>
        <w:rPr>
          <w:color w:val="006600"/>
          <w:sz w:val="28"/>
        </w:rPr>
        <w:t>Componentes Principais</w:t>
      </w:r>
    </w:p>
    <w:p w14:paraId="430AFAF8" w14:textId="77777777" w:rsidR="007129EB" w:rsidRDefault="002C6C47">
      <w:r>
        <w:rPr>
          <w:sz w:val="24"/>
        </w:rPr>
        <w:t>O modelo identifica sete elementos interconectados que devem ser</w:t>
      </w:r>
    </w:p>
    <w:p w14:paraId="174AC5C0" w14:textId="77777777" w:rsidR="007129EB" w:rsidRDefault="002C6C47">
      <w:r>
        <w:rPr>
          <w:sz w:val="24"/>
        </w:rPr>
        <w:lastRenderedPageBreak/>
        <w:t>alinhados para que uma organização funcione efetivamente. Estes</w:t>
      </w:r>
    </w:p>
    <w:p w14:paraId="2A911F6F" w14:textId="77777777" w:rsidR="007129EB" w:rsidRDefault="002C6C47">
      <w:r>
        <w:rPr>
          <w:sz w:val="24"/>
        </w:rPr>
        <w:t>elementos são divididos em “elementos rígidos” (mais fáceis de identificar e gerenciar) e “elementos suaves” (mais difíceis de medir e</w:t>
      </w:r>
    </w:p>
    <w:p w14:paraId="1C6FA025" w14:textId="77777777" w:rsidR="007129EB" w:rsidRDefault="002C6C47">
      <w:r>
        <w:rPr>
          <w:sz w:val="24"/>
        </w:rPr>
        <w:t>influenciar):</w:t>
      </w:r>
    </w:p>
    <w:p w14:paraId="015F757A" w14:textId="77777777" w:rsidR="007129EB" w:rsidRDefault="002C6C47">
      <w:r>
        <w:rPr>
          <w:sz w:val="24"/>
        </w:rPr>
        <w:t>Elementos Rígidos:</w:t>
      </w:r>
    </w:p>
    <w:p w14:paraId="462A681E" w14:textId="77777777" w:rsidR="007129EB" w:rsidRDefault="002C6C47">
      <w:r>
        <w:rPr>
          <w:sz w:val="24"/>
        </w:rPr>
        <w:t>29</w:t>
      </w:r>
    </w:p>
    <w:p w14:paraId="63E91379" w14:textId="77777777" w:rsidR="007129EB" w:rsidRDefault="002C6C47">
      <w:r>
        <w:rPr>
          <w:sz w:val="24"/>
        </w:rPr>
        <w:t>1. Estratégia (Strategy): O plano desenvolvido para manter vantagem competitiva e atingir objetivos organizacionais.</w:t>
      </w:r>
    </w:p>
    <w:p w14:paraId="7F9D06AF" w14:textId="77777777" w:rsidR="007129EB" w:rsidRDefault="002C6C47">
      <w:r>
        <w:rPr>
          <w:sz w:val="24"/>
        </w:rPr>
        <w:t>Considerações para mudança:</w:t>
      </w:r>
    </w:p>
    <w:p w14:paraId="46165FD6" w14:textId="77777777" w:rsidR="007129EB" w:rsidRDefault="002C6C47">
      <w:r>
        <w:rPr>
          <w:sz w:val="24"/>
        </w:rPr>
        <w:t>• A mudança proposta está alinhada com a estratégia geral?</w:t>
      </w:r>
    </w:p>
    <w:p w14:paraId="63675CBF" w14:textId="77777777" w:rsidR="007129EB" w:rsidRDefault="002C6C47">
      <w:r>
        <w:rPr>
          <w:sz w:val="24"/>
        </w:rPr>
        <w:t>• A estratégia precisa ser ajustada para acomodar a mudança?</w:t>
      </w:r>
    </w:p>
    <w:p w14:paraId="0F5DFA95" w14:textId="77777777" w:rsidR="007129EB" w:rsidRDefault="002C6C47">
      <w:r>
        <w:rPr>
          <w:sz w:val="24"/>
        </w:rPr>
        <w:t>• Como a mudança contribuirá para os objetivos estratégicos?</w:t>
      </w:r>
    </w:p>
    <w:p w14:paraId="2362EEE3" w14:textId="77777777" w:rsidR="007129EB" w:rsidRDefault="002C6C47">
      <w:r>
        <w:rPr>
          <w:sz w:val="24"/>
        </w:rPr>
        <w:t>2. Estrutura (Structure): Como a organização está organizada,</w:t>
      </w:r>
    </w:p>
    <w:p w14:paraId="25733C41" w14:textId="77777777" w:rsidR="007129EB" w:rsidRDefault="002C6C47">
      <w:r>
        <w:rPr>
          <w:sz w:val="24"/>
        </w:rPr>
        <w:t>incluindo hierarquia, divisão de trabalho e linhas de comunicação.</w:t>
      </w:r>
    </w:p>
    <w:p w14:paraId="50DB4F85" w14:textId="77777777" w:rsidR="007129EB" w:rsidRDefault="002C6C47">
      <w:r>
        <w:rPr>
          <w:sz w:val="24"/>
        </w:rPr>
        <w:t>Considerações para mudança:</w:t>
      </w:r>
    </w:p>
    <w:p w14:paraId="08868D38" w14:textId="77777777" w:rsidR="007129EB" w:rsidRDefault="002C6C47">
      <w:r>
        <w:rPr>
          <w:sz w:val="24"/>
        </w:rPr>
        <w:t>• A estrutura actual suporta ou impede a mudança?</w:t>
      </w:r>
    </w:p>
    <w:p w14:paraId="2CE44009" w14:textId="77777777" w:rsidR="007129EB" w:rsidRDefault="002C6C47">
      <w:r>
        <w:rPr>
          <w:sz w:val="24"/>
        </w:rPr>
        <w:t>• Quais ajustes estruturais são necessários?</w:t>
      </w:r>
    </w:p>
    <w:p w14:paraId="4B7976EE" w14:textId="77777777" w:rsidR="007129EB" w:rsidRDefault="002C6C47">
      <w:r>
        <w:rPr>
          <w:sz w:val="24"/>
        </w:rPr>
        <w:t>• Como as responsabilidades e autoridades precisam ser realinhadas?</w:t>
      </w:r>
    </w:p>
    <w:p w14:paraId="0DD46440" w14:textId="77777777" w:rsidR="007129EB" w:rsidRDefault="002C6C47">
      <w:r>
        <w:rPr>
          <w:sz w:val="24"/>
        </w:rPr>
        <w:t>3. Sistemas (Systems): Processos e procedimentos formais e informais que governam as atividades diárias.</w:t>
      </w:r>
    </w:p>
    <w:p w14:paraId="2816B249" w14:textId="77777777" w:rsidR="007129EB" w:rsidRDefault="002C6C47">
      <w:r>
        <w:rPr>
          <w:sz w:val="24"/>
        </w:rPr>
        <w:t>Considerações para mudança:</w:t>
      </w:r>
    </w:p>
    <w:p w14:paraId="09C2557E" w14:textId="77777777" w:rsidR="007129EB" w:rsidRDefault="002C6C47">
      <w:r>
        <w:rPr>
          <w:sz w:val="24"/>
        </w:rPr>
        <w:t>• Quais sistemas serão diretamente afetados pela mudança?</w:t>
      </w:r>
    </w:p>
    <w:p w14:paraId="7F56745F" w14:textId="77777777" w:rsidR="007129EB" w:rsidRDefault="002C6C47">
      <w:r>
        <w:rPr>
          <w:sz w:val="24"/>
        </w:rPr>
        <w:t>• Quais novos sistemas precisam ser desenvolvidos?</w:t>
      </w:r>
    </w:p>
    <w:p w14:paraId="32BB6A28" w14:textId="77777777" w:rsidR="007129EB" w:rsidRDefault="002C6C47">
      <w:r>
        <w:rPr>
          <w:sz w:val="24"/>
        </w:rPr>
        <w:t>• Como os sistemas existentes precisam ser modificados?</w:t>
      </w:r>
    </w:p>
    <w:p w14:paraId="5AE44DEE" w14:textId="77777777" w:rsidR="007129EB" w:rsidRDefault="002C6C47">
      <w:r>
        <w:rPr>
          <w:sz w:val="24"/>
        </w:rPr>
        <w:t>Elementos Suaves:</w:t>
      </w:r>
    </w:p>
    <w:p w14:paraId="038E95A8" w14:textId="77777777" w:rsidR="007129EB" w:rsidRDefault="002C6C47">
      <w:r>
        <w:rPr>
          <w:sz w:val="24"/>
        </w:rPr>
        <w:lastRenderedPageBreak/>
        <w:t>4. Valores Compartilhados (Shared Values): Os valores centrais, crenças e normas que guiam comportamentos e decisões.</w:t>
      </w:r>
    </w:p>
    <w:p w14:paraId="100FFA9E" w14:textId="77777777" w:rsidR="007129EB" w:rsidRDefault="002C6C47">
      <w:r>
        <w:rPr>
          <w:sz w:val="24"/>
        </w:rPr>
        <w:t>Considerações para mudança:</w:t>
      </w:r>
    </w:p>
    <w:p w14:paraId="500E35CC" w14:textId="77777777" w:rsidR="007129EB" w:rsidRDefault="002C6C47">
      <w:r>
        <w:rPr>
          <w:sz w:val="24"/>
        </w:rPr>
        <w:t>• A mudança está alinhada com os valores organizacionais?</w:t>
      </w:r>
    </w:p>
    <w:p w14:paraId="4C32A801" w14:textId="77777777" w:rsidR="007129EB" w:rsidRDefault="002C6C47">
      <w:r>
        <w:rPr>
          <w:sz w:val="24"/>
        </w:rPr>
        <w:t>• Quais valores precisam ser enfatizados ou modificados?</w:t>
      </w:r>
    </w:p>
    <w:p w14:paraId="4E64007C" w14:textId="77777777" w:rsidR="007129EB" w:rsidRDefault="002C6C47">
      <w:r>
        <w:rPr>
          <w:sz w:val="24"/>
        </w:rPr>
        <w:t>• Como articular valores que apoiem a mudança?</w:t>
      </w:r>
    </w:p>
    <w:p w14:paraId="6D7371E1" w14:textId="77777777" w:rsidR="007129EB" w:rsidRDefault="002C6C47">
      <w:r>
        <w:rPr>
          <w:sz w:val="24"/>
        </w:rPr>
        <w:t>5. Habilidades (Skills): As capacidades e competências dos colaboradores da organização.</w:t>
      </w:r>
    </w:p>
    <w:p w14:paraId="00E4C6F8" w14:textId="77777777" w:rsidR="007129EB" w:rsidRDefault="002C6C47">
      <w:r>
        <w:rPr>
          <w:sz w:val="24"/>
        </w:rPr>
        <w:t>Considerações para mudança:</w:t>
      </w:r>
    </w:p>
    <w:p w14:paraId="63B1BFE1" w14:textId="77777777" w:rsidR="007129EB" w:rsidRDefault="002C6C47">
      <w:r>
        <w:rPr>
          <w:sz w:val="24"/>
        </w:rPr>
        <w:t>• Quais novas habilidades serão necessárias?</w:t>
      </w:r>
    </w:p>
    <w:p w14:paraId="351B05E3" w14:textId="77777777" w:rsidR="007129EB" w:rsidRDefault="002C6C47">
      <w:r>
        <w:rPr>
          <w:sz w:val="24"/>
        </w:rPr>
        <w:t>• Como desenvolver ou adquirir essas habilidades?</w:t>
      </w:r>
    </w:p>
    <w:p w14:paraId="68BDB106" w14:textId="77777777" w:rsidR="007129EB" w:rsidRDefault="002C6C47">
      <w:r>
        <w:rPr>
          <w:sz w:val="24"/>
        </w:rPr>
        <w:t>30</w:t>
      </w:r>
    </w:p>
    <w:p w14:paraId="503D3208" w14:textId="77777777" w:rsidR="007129EB" w:rsidRDefault="002C6C47">
      <w:r>
        <w:rPr>
          <w:sz w:val="24"/>
        </w:rPr>
        <w:t>• Quais habilidades existentes podem ser aproveitadas?</w:t>
      </w:r>
    </w:p>
    <w:p w14:paraId="56B54A9A" w14:textId="77777777" w:rsidR="007129EB" w:rsidRDefault="002C6C47">
      <w:r>
        <w:rPr>
          <w:sz w:val="24"/>
        </w:rPr>
        <w:t>6. Estilo (Style): O estilo de liderança e a cultura geral de gestão.</w:t>
      </w:r>
    </w:p>
    <w:p w14:paraId="03FBCCCB" w14:textId="77777777" w:rsidR="007129EB" w:rsidRDefault="002C6C47">
      <w:r>
        <w:rPr>
          <w:sz w:val="24"/>
        </w:rPr>
        <w:t>Considerações para mudança:</w:t>
      </w:r>
    </w:p>
    <w:p w14:paraId="6DEC28DD" w14:textId="77777777" w:rsidR="007129EB" w:rsidRDefault="002C6C47">
      <w:r>
        <w:rPr>
          <w:sz w:val="24"/>
        </w:rPr>
        <w:t>• O estilo de liderança actual apoia a mudança?</w:t>
      </w:r>
    </w:p>
    <w:p w14:paraId="17E88B11" w14:textId="77777777" w:rsidR="007129EB" w:rsidRDefault="002C6C47">
      <w:r>
        <w:rPr>
          <w:sz w:val="24"/>
        </w:rPr>
        <w:t>• Quais ajustes no estilo de liderança são necessários?</w:t>
      </w:r>
    </w:p>
    <w:p w14:paraId="4F2BCA7D" w14:textId="77777777" w:rsidR="007129EB" w:rsidRDefault="002C6C47">
      <w:r>
        <w:rPr>
          <w:sz w:val="24"/>
        </w:rPr>
        <w:t>• Como os líderes podem modelar os comportamentos desejados?</w:t>
      </w:r>
    </w:p>
    <w:p w14:paraId="5E0409E8" w14:textId="77777777" w:rsidR="007129EB" w:rsidRDefault="002C6C47">
      <w:r>
        <w:rPr>
          <w:sz w:val="24"/>
        </w:rPr>
        <w:t>7. Equipe (Staff): O número e tipo de colaboradores e como eles</w:t>
      </w:r>
    </w:p>
    <w:p w14:paraId="5BFCE3B8" w14:textId="77777777" w:rsidR="007129EB" w:rsidRDefault="002C6C47">
      <w:r>
        <w:rPr>
          <w:sz w:val="24"/>
        </w:rPr>
        <w:t>são desenvolvidos, treinados e motivados.</w:t>
      </w:r>
    </w:p>
    <w:p w14:paraId="0FB8ECE7" w14:textId="77777777" w:rsidR="007129EB" w:rsidRDefault="002C6C47">
      <w:r>
        <w:rPr>
          <w:sz w:val="24"/>
        </w:rPr>
        <w:t>Considerações para mudança:</w:t>
      </w:r>
    </w:p>
    <w:p w14:paraId="44651257" w14:textId="77777777" w:rsidR="007129EB" w:rsidRDefault="002C6C47">
      <w:r>
        <w:rPr>
          <w:sz w:val="24"/>
        </w:rPr>
        <w:t>• Temos as pessoas certas para implementar a mudança?</w:t>
      </w:r>
    </w:p>
    <w:p w14:paraId="747D64D3" w14:textId="77777777" w:rsidR="007129EB" w:rsidRDefault="002C6C47">
      <w:r>
        <w:rPr>
          <w:sz w:val="24"/>
        </w:rPr>
        <w:t>• Como preparar a equipe para novos papéis ou responsabilidades?</w:t>
      </w:r>
    </w:p>
    <w:p w14:paraId="0991EEF6" w14:textId="77777777" w:rsidR="007129EB" w:rsidRDefault="002C6C47">
      <w:r>
        <w:rPr>
          <w:sz w:val="24"/>
        </w:rPr>
        <w:t>• Quais estratégias de engajamento serão mais eficazes?</w:t>
      </w:r>
    </w:p>
    <w:p w14:paraId="3E891408" w14:textId="77777777" w:rsidR="007129EB" w:rsidRDefault="002C6C47">
      <w:r>
        <w:rPr>
          <w:sz w:val="24"/>
        </w:rPr>
        <w:t>Forças e Aplicações</w:t>
      </w:r>
    </w:p>
    <w:p w14:paraId="2BD24761" w14:textId="77777777" w:rsidR="007129EB" w:rsidRDefault="002C6C47">
      <w:r>
        <w:rPr>
          <w:sz w:val="24"/>
        </w:rPr>
        <w:lastRenderedPageBreak/>
        <w:t>• Visão Holística: Reconhece a interconexão de múltiplos fatores organizacionais.</w:t>
      </w:r>
    </w:p>
    <w:p w14:paraId="3D09313A" w14:textId="77777777" w:rsidR="007129EB" w:rsidRDefault="002C6C47">
      <w:r>
        <w:rPr>
          <w:sz w:val="24"/>
        </w:rPr>
        <w:t>• Diagnóstico Abrangente: Fornece uma estrutura para avaliar</w:t>
      </w:r>
    </w:p>
    <w:p w14:paraId="24B24182" w14:textId="77777777" w:rsidR="007129EB" w:rsidRDefault="002C6C47">
      <w:r>
        <w:rPr>
          <w:sz w:val="24"/>
        </w:rPr>
        <w:t>todos os aspectos da organização que podem afetar a mudança.</w:t>
      </w:r>
    </w:p>
    <w:p w14:paraId="6587DDFC" w14:textId="77777777" w:rsidR="007129EB" w:rsidRDefault="002C6C47">
      <w:r>
        <w:rPr>
          <w:sz w:val="24"/>
        </w:rPr>
        <w:t>• Ênfase no Alinhamento: Destaca a importância de alinhar todos os elementos para uma mudança bem-sucedida.</w:t>
      </w:r>
    </w:p>
    <w:p w14:paraId="285BEA82" w14:textId="77777777" w:rsidR="007129EB" w:rsidRDefault="002C6C47">
      <w:r>
        <w:rPr>
          <w:sz w:val="24"/>
        </w:rPr>
        <w:t>• Equilíbrio entre Elementos Rígidos e Suaves: Reconhece a</w:t>
      </w:r>
    </w:p>
    <w:p w14:paraId="69404E86" w14:textId="77777777" w:rsidR="007129EB" w:rsidRDefault="002C6C47">
      <w:r>
        <w:rPr>
          <w:sz w:val="24"/>
        </w:rPr>
        <w:t>importância tanto de fatores tangíveis quanto intangíveis.</w:t>
      </w:r>
    </w:p>
    <w:p w14:paraId="63114797" w14:textId="77777777" w:rsidR="007129EB" w:rsidRDefault="002C6C47">
      <w:r>
        <w:rPr>
          <w:sz w:val="24"/>
        </w:rPr>
        <w:t>Limitações</w:t>
      </w:r>
    </w:p>
    <w:p w14:paraId="28F44EB0" w14:textId="77777777" w:rsidR="007129EB" w:rsidRDefault="002C6C47">
      <w:r>
        <w:rPr>
          <w:sz w:val="24"/>
        </w:rPr>
        <w:t>• Complexidade: Analisar e alinhar todos os sete elementos</w:t>
      </w:r>
    </w:p>
    <w:p w14:paraId="3F7B7FD1" w14:textId="77777777" w:rsidR="007129EB" w:rsidRDefault="002C6C47">
      <w:r>
        <w:rPr>
          <w:sz w:val="24"/>
        </w:rPr>
        <w:t>pode ser desafiador e demorado.</w:t>
      </w:r>
    </w:p>
    <w:p w14:paraId="7FE35282" w14:textId="77777777" w:rsidR="007129EB" w:rsidRDefault="002C6C47">
      <w:r>
        <w:rPr>
          <w:sz w:val="24"/>
        </w:rPr>
        <w:t>• Estático: Não fornece um roteiro claro para o processo de mudança ao longo do tempo.</w:t>
      </w:r>
    </w:p>
    <w:p w14:paraId="4EE14068" w14:textId="77777777" w:rsidR="007129EB" w:rsidRDefault="002C6C47">
      <w:r>
        <w:rPr>
          <w:sz w:val="24"/>
        </w:rPr>
        <w:t>• Generalidade: Oferece menos orientação específica sobre</w:t>
      </w:r>
    </w:p>
    <w:p w14:paraId="3270C74C" w14:textId="77777777" w:rsidR="007129EB" w:rsidRDefault="002C6C47">
      <w:r>
        <w:rPr>
          <w:sz w:val="24"/>
        </w:rPr>
        <w:t>como implementar mudanças.</w:t>
      </w:r>
    </w:p>
    <w:p w14:paraId="2B9A8F91" w14:textId="77777777" w:rsidR="007129EB" w:rsidRDefault="002C6C47">
      <w:r>
        <w:rPr>
          <w:sz w:val="24"/>
        </w:rPr>
        <w:t>• Foco Interno: Dá menos atenção a fatores externos que podem</w:t>
      </w:r>
    </w:p>
    <w:p w14:paraId="63828929" w14:textId="77777777" w:rsidR="007129EB" w:rsidRDefault="002C6C47">
      <w:r>
        <w:rPr>
          <w:sz w:val="24"/>
        </w:rPr>
        <w:t>influenciar a mudança.</w:t>
      </w:r>
    </w:p>
    <w:p w14:paraId="21D4E1C8" w14:textId="77777777" w:rsidR="007129EB" w:rsidRDefault="002C6C47">
      <w:r>
        <w:rPr>
          <w:sz w:val="24"/>
        </w:rPr>
        <w:t>Quando Utilizar</w:t>
      </w:r>
    </w:p>
    <w:p w14:paraId="7EE6811B" w14:textId="77777777" w:rsidR="007129EB" w:rsidRDefault="002C6C47">
      <w:r>
        <w:rPr>
          <w:sz w:val="24"/>
        </w:rPr>
        <w:t>O Modelo McKinsey 7S é particularmente útil para: - Diagnóstico organizacional abrangente antes de iniciar grandes mudanças - Iden31</w:t>
      </w:r>
    </w:p>
    <w:p w14:paraId="6BF3E5A3" w14:textId="77777777" w:rsidR="007129EB" w:rsidRDefault="002C6C47">
      <w:r>
        <w:rPr>
          <w:sz w:val="24"/>
        </w:rPr>
        <w:t>tificar áreas de desalinhamento que podem impedir o sucesso da</w:t>
      </w:r>
    </w:p>
    <w:p w14:paraId="06BD8FBC" w14:textId="77777777" w:rsidR="007129EB" w:rsidRDefault="002C6C47">
      <w:r>
        <w:rPr>
          <w:sz w:val="24"/>
        </w:rPr>
        <w:t>mudança - Planejar mudanças que afetam múltiplos aspectos da organização - Garantir que todos os elementos organizacionais sejam</w:t>
      </w:r>
    </w:p>
    <w:p w14:paraId="313FD9F8" w14:textId="77777777" w:rsidR="007129EB" w:rsidRDefault="002C6C47">
      <w:r>
        <w:rPr>
          <w:sz w:val="24"/>
        </w:rPr>
        <w:t>considerados no planeamento da mudança</w:t>
      </w:r>
    </w:p>
    <w:p w14:paraId="7999BB2F" w14:textId="77777777" w:rsidR="007129EB" w:rsidRDefault="002C6C47">
      <w:r>
        <w:rPr>
          <w:sz w:val="24"/>
        </w:rPr>
        <w:t>Modelo PDCA (Plan-Do-Check-Act)</w:t>
      </w:r>
    </w:p>
    <w:p w14:paraId="19AEEDD7" w14:textId="77777777" w:rsidR="007129EB" w:rsidRDefault="002C6C47">
      <w:r>
        <w:rPr>
          <w:sz w:val="24"/>
        </w:rPr>
        <w:t>Origem e Contexto</w:t>
      </w:r>
    </w:p>
    <w:p w14:paraId="66E71D01" w14:textId="77777777" w:rsidR="007129EB" w:rsidRDefault="002C6C47">
      <w:r>
        <w:rPr>
          <w:sz w:val="24"/>
        </w:rPr>
        <w:lastRenderedPageBreak/>
        <w:t>Também conhecido como Ciclo de Deming ou Ciclo PDCA, este modelo foi popularizado por W. Edwards Deming na década de 1950, embora suas origens remontem ao trabalho de Walter Shewhart nos</w:t>
      </w:r>
    </w:p>
    <w:p w14:paraId="4B50AFA4" w14:textId="77777777" w:rsidR="007129EB" w:rsidRDefault="002C6C47">
      <w:r>
        <w:rPr>
          <w:sz w:val="24"/>
        </w:rPr>
        <w:t>anos 1920. Originalmente desenvolvido como uma ferramenta de</w:t>
      </w:r>
    </w:p>
    <w:p w14:paraId="716EFF37" w14:textId="77777777" w:rsidR="007129EB" w:rsidRDefault="002C6C47">
      <w:r>
        <w:rPr>
          <w:sz w:val="24"/>
        </w:rPr>
        <w:t>melhoria contínua da qualidade, o PDCA evoluiu para se tornar uma</w:t>
      </w:r>
    </w:p>
    <w:p w14:paraId="4A41DC9D" w14:textId="77777777" w:rsidR="007129EB" w:rsidRDefault="002C6C47">
      <w:r>
        <w:rPr>
          <w:sz w:val="24"/>
        </w:rPr>
        <w:t>abordagem amplamente utilizada para implementar mudanças de</w:t>
      </w:r>
    </w:p>
    <w:p w14:paraId="5BB941C9" w14:textId="77777777" w:rsidR="007129EB" w:rsidRDefault="002C6C47">
      <w:r>
        <w:rPr>
          <w:sz w:val="24"/>
        </w:rPr>
        <w:t>forma iterativa e controlada.</w:t>
      </w:r>
    </w:p>
    <w:p w14:paraId="6D1D922F" w14:textId="77777777" w:rsidR="007129EB" w:rsidRDefault="002C6C47">
      <w:pPr>
        <w:pStyle w:val="Heading2"/>
      </w:pPr>
      <w:r>
        <w:rPr>
          <w:color w:val="006600"/>
          <w:sz w:val="28"/>
        </w:rPr>
        <w:t>Componentes Principais</w:t>
      </w:r>
    </w:p>
    <w:p w14:paraId="227E10EF" w14:textId="77777777" w:rsidR="007129EB" w:rsidRDefault="002C6C47">
      <w:r>
        <w:rPr>
          <w:sz w:val="24"/>
        </w:rPr>
        <w:t>O PDCA é um ciclo de quatro etapas projetado para ser repetido</w:t>
      </w:r>
    </w:p>
    <w:p w14:paraId="595C5E0A" w14:textId="77777777" w:rsidR="007129EB" w:rsidRDefault="002C6C47">
      <w:r>
        <w:rPr>
          <w:sz w:val="24"/>
        </w:rPr>
        <w:t>como parte de um processo de melhoria contínua:</w:t>
      </w:r>
    </w:p>
    <w:p w14:paraId="47908ED5" w14:textId="77777777" w:rsidR="007129EB" w:rsidRDefault="002C6C47">
      <w:r>
        <w:rPr>
          <w:sz w:val="24"/>
        </w:rPr>
        <w:t>1. Plan (Planejar): Identificar uma oportunidade e planejar a mudança.</w:t>
      </w:r>
    </w:p>
    <w:p w14:paraId="0FC45C1F" w14:textId="77777777" w:rsidR="007129EB" w:rsidRDefault="002C6C47">
      <w:r>
        <w:rPr>
          <w:sz w:val="24"/>
        </w:rPr>
        <w:t>Atividades-chave:</w:t>
      </w:r>
    </w:p>
    <w:p w14:paraId="7B0EC376" w14:textId="77777777" w:rsidR="007129EB" w:rsidRDefault="002C6C47">
      <w:r>
        <w:rPr>
          <w:sz w:val="24"/>
        </w:rPr>
        <w:t>• Definir claramente o problema ou oportunidade</w:t>
      </w:r>
    </w:p>
    <w:p w14:paraId="006D7A89" w14:textId="77777777" w:rsidR="007129EB" w:rsidRDefault="002C6C47">
      <w:r>
        <w:rPr>
          <w:sz w:val="24"/>
        </w:rPr>
        <w:t>• Analisar a situação actual e coletar dados relevantes</w:t>
      </w:r>
    </w:p>
    <w:p w14:paraId="03028635" w14:textId="77777777" w:rsidR="007129EB" w:rsidRDefault="002C6C47">
      <w:r>
        <w:rPr>
          <w:sz w:val="24"/>
        </w:rPr>
        <w:t>• Identificar causas-raiz</w:t>
      </w:r>
    </w:p>
    <w:p w14:paraId="12E347B8" w14:textId="77777777" w:rsidR="007129EB" w:rsidRDefault="002C6C47">
      <w:r>
        <w:rPr>
          <w:sz w:val="24"/>
        </w:rPr>
        <w:t>• Desenvolver um plano de acção com objetivos específicos,</w:t>
      </w:r>
    </w:p>
    <w:p w14:paraId="3443201E" w14:textId="77777777" w:rsidR="007129EB" w:rsidRDefault="002C6C47">
      <w:r>
        <w:rPr>
          <w:sz w:val="24"/>
        </w:rPr>
        <w:t>mensuráveis e com prazo definido</w:t>
      </w:r>
    </w:p>
    <w:p w14:paraId="0E33E7EB" w14:textId="77777777" w:rsidR="007129EB" w:rsidRDefault="002C6C47">
      <w:r>
        <w:rPr>
          <w:sz w:val="24"/>
        </w:rPr>
        <w:t>• Antecipar potenciais obstáculos e riscos</w:t>
      </w:r>
    </w:p>
    <w:p w14:paraId="7854E95D" w14:textId="77777777" w:rsidR="007129EB" w:rsidRDefault="002C6C47">
      <w:r>
        <w:rPr>
          <w:sz w:val="24"/>
        </w:rPr>
        <w:t>2. Do (Fazer): Implementar a mudança em pequena escala ou</w:t>
      </w:r>
    </w:p>
    <w:p w14:paraId="6C8985D0" w14:textId="77777777" w:rsidR="007129EB" w:rsidRDefault="002C6C47">
      <w:r>
        <w:rPr>
          <w:sz w:val="24"/>
        </w:rPr>
        <w:t>como um piloto.</w:t>
      </w:r>
    </w:p>
    <w:p w14:paraId="72DF69E1" w14:textId="77777777" w:rsidR="007129EB" w:rsidRDefault="002C6C47">
      <w:r>
        <w:rPr>
          <w:sz w:val="24"/>
        </w:rPr>
        <w:t>Atividades-chave:</w:t>
      </w:r>
    </w:p>
    <w:p w14:paraId="7FEDDD89" w14:textId="77777777" w:rsidR="007129EB" w:rsidRDefault="002C6C47">
      <w:r>
        <w:rPr>
          <w:sz w:val="24"/>
        </w:rPr>
        <w:t>• Executar o plano de acção</w:t>
      </w:r>
    </w:p>
    <w:p w14:paraId="6358DA43" w14:textId="77777777" w:rsidR="007129EB" w:rsidRDefault="002C6C47">
      <w:r>
        <w:rPr>
          <w:sz w:val="24"/>
        </w:rPr>
        <w:t>• Documentar problemas, observações e aprendizados</w:t>
      </w:r>
    </w:p>
    <w:p w14:paraId="62BA222A" w14:textId="77777777" w:rsidR="007129EB" w:rsidRDefault="002C6C47">
      <w:r>
        <w:rPr>
          <w:sz w:val="24"/>
        </w:rPr>
        <w:t>• Coletar dados sobre a implementação</w:t>
      </w:r>
    </w:p>
    <w:p w14:paraId="19BD9FB1" w14:textId="77777777" w:rsidR="007129EB" w:rsidRDefault="002C6C47">
      <w:r>
        <w:rPr>
          <w:sz w:val="24"/>
        </w:rPr>
        <w:t>• Envolver as pessoas certas e fornecer recursos necessários</w:t>
      </w:r>
    </w:p>
    <w:p w14:paraId="1AA41B80" w14:textId="77777777" w:rsidR="007129EB" w:rsidRDefault="002C6C47">
      <w:r>
        <w:rPr>
          <w:sz w:val="24"/>
        </w:rPr>
        <w:t>• Manter o escopo gerenciável para esta iteração</w:t>
      </w:r>
    </w:p>
    <w:p w14:paraId="24BFBAF1" w14:textId="77777777" w:rsidR="007129EB" w:rsidRDefault="002C6C47">
      <w:r>
        <w:rPr>
          <w:sz w:val="24"/>
        </w:rPr>
        <w:lastRenderedPageBreak/>
        <w:t>32</w:t>
      </w:r>
    </w:p>
    <w:p w14:paraId="6A73874A" w14:textId="77777777" w:rsidR="007129EB" w:rsidRDefault="002C6C47">
      <w:r>
        <w:rPr>
          <w:sz w:val="24"/>
        </w:rPr>
        <w:t>3. Check (Verificar): Analisar os resultados e o que foi aprendido.</w:t>
      </w:r>
    </w:p>
    <w:p w14:paraId="6D1A169E" w14:textId="77777777" w:rsidR="007129EB" w:rsidRDefault="002C6C47">
      <w:r>
        <w:rPr>
          <w:sz w:val="24"/>
        </w:rPr>
        <w:t>Atividades-chave:</w:t>
      </w:r>
    </w:p>
    <w:p w14:paraId="1CE2AB74" w14:textId="77777777" w:rsidR="007129EB" w:rsidRDefault="002C6C47">
      <w:r>
        <w:rPr>
          <w:sz w:val="24"/>
        </w:rPr>
        <w:t>• Comparar resultados com objetivos e expectativas</w:t>
      </w:r>
    </w:p>
    <w:p w14:paraId="3ED844F3" w14:textId="77777777" w:rsidR="007129EB" w:rsidRDefault="002C6C47">
      <w:r>
        <w:rPr>
          <w:sz w:val="24"/>
        </w:rPr>
        <w:t>• Identificar lacunas ou desvios</w:t>
      </w:r>
    </w:p>
    <w:p w14:paraId="09DA06E2" w14:textId="77777777" w:rsidR="007129EB" w:rsidRDefault="002C6C47">
      <w:r>
        <w:rPr>
          <w:sz w:val="24"/>
        </w:rPr>
        <w:t>• Determinar o que funcionou e o que não funcionou</w:t>
      </w:r>
    </w:p>
    <w:p w14:paraId="0C46AF19" w14:textId="77777777" w:rsidR="007129EB" w:rsidRDefault="002C6C47">
      <w:r>
        <w:rPr>
          <w:sz w:val="24"/>
        </w:rPr>
        <w:t>• Documentar aprendizados e insights</w:t>
      </w:r>
    </w:p>
    <w:p w14:paraId="0EB7FEE4" w14:textId="77777777" w:rsidR="007129EB" w:rsidRDefault="002C6C47">
      <w:r>
        <w:rPr>
          <w:sz w:val="24"/>
        </w:rPr>
        <w:t>• Avaliar se a mudança está pronta para implementação mais</w:t>
      </w:r>
    </w:p>
    <w:p w14:paraId="43BA3C22" w14:textId="77777777" w:rsidR="007129EB" w:rsidRDefault="002C6C47">
      <w:r>
        <w:rPr>
          <w:sz w:val="24"/>
        </w:rPr>
        <w:t>ampla</w:t>
      </w:r>
    </w:p>
    <w:p w14:paraId="5AA1ACE1" w14:textId="77777777" w:rsidR="007129EB" w:rsidRDefault="002C6C47">
      <w:r>
        <w:rPr>
          <w:sz w:val="24"/>
        </w:rPr>
        <w:t>4. Act (Agir): Tomar acção com base no que foi aprendido.</w:t>
      </w:r>
    </w:p>
    <w:p w14:paraId="07722D5A" w14:textId="77777777" w:rsidR="007129EB" w:rsidRDefault="002C6C47">
      <w:r>
        <w:rPr>
          <w:sz w:val="24"/>
        </w:rPr>
        <w:t>Atividades-chave:</w:t>
      </w:r>
    </w:p>
    <w:p w14:paraId="4242819A" w14:textId="77777777" w:rsidR="007129EB" w:rsidRDefault="002C6C47">
      <w:r>
        <w:rPr>
          <w:sz w:val="24"/>
        </w:rPr>
        <w:t>• Adotar a mudança se for bem-sucedida</w:t>
      </w:r>
    </w:p>
    <w:p w14:paraId="0C72DBB9" w14:textId="77777777" w:rsidR="007129EB" w:rsidRDefault="002C6C47">
      <w:r>
        <w:rPr>
          <w:sz w:val="24"/>
        </w:rPr>
        <w:t>• Ajustar o plano se necessário e repetir o ciclo</w:t>
      </w:r>
    </w:p>
    <w:p w14:paraId="2D63F577" w14:textId="77777777" w:rsidR="007129EB" w:rsidRDefault="002C6C47">
      <w:r>
        <w:rPr>
          <w:sz w:val="24"/>
        </w:rPr>
        <w:t>• Padronizar processos bem-sucedidos</w:t>
      </w:r>
    </w:p>
    <w:p w14:paraId="6ECCA4FA" w14:textId="77777777" w:rsidR="007129EB" w:rsidRDefault="002C6C47">
      <w:r>
        <w:rPr>
          <w:sz w:val="24"/>
        </w:rPr>
        <w:t>• Comunicar aprendizados</w:t>
      </w:r>
    </w:p>
    <w:p w14:paraId="3BE2075A" w14:textId="77777777" w:rsidR="007129EB" w:rsidRDefault="002C6C47">
      <w:r>
        <w:rPr>
          <w:sz w:val="24"/>
        </w:rPr>
        <w:t>• Identificar próximos passos ou áreas para melhoria adicional</w:t>
      </w:r>
    </w:p>
    <w:p w14:paraId="6940DD56" w14:textId="77777777" w:rsidR="007129EB" w:rsidRDefault="002C6C47">
      <w:r>
        <w:rPr>
          <w:sz w:val="24"/>
        </w:rPr>
        <w:t>Forças e Aplicações</w:t>
      </w:r>
    </w:p>
    <w:p w14:paraId="78781DAE" w14:textId="77777777" w:rsidR="007129EB" w:rsidRDefault="002C6C47">
      <w:r>
        <w:rPr>
          <w:sz w:val="24"/>
        </w:rPr>
        <w:t>• Iterativo e Adaptativo: Promove experimentação, aprendizado e ajuste contínuos.</w:t>
      </w:r>
    </w:p>
    <w:p w14:paraId="33179C90" w14:textId="77777777" w:rsidR="007129EB" w:rsidRDefault="002C6C47">
      <w:r>
        <w:rPr>
          <w:sz w:val="24"/>
        </w:rPr>
        <w:t>• Baseado em Dados: Enfatiza a coleta e análise de dados para</w:t>
      </w:r>
    </w:p>
    <w:p w14:paraId="2BDE1FFF" w14:textId="77777777" w:rsidR="007129EB" w:rsidRDefault="002C6C47">
      <w:r>
        <w:rPr>
          <w:sz w:val="24"/>
        </w:rPr>
        <w:t>informar decisões.</w:t>
      </w:r>
    </w:p>
    <w:p w14:paraId="037E51C2" w14:textId="77777777" w:rsidR="007129EB" w:rsidRDefault="002C6C47">
      <w:r>
        <w:rPr>
          <w:sz w:val="24"/>
        </w:rPr>
        <w:t>• Escalável: Pode ser aplicado a mudanças pequenas ou grandes,</w:t>
      </w:r>
    </w:p>
    <w:p w14:paraId="201323F8" w14:textId="77777777" w:rsidR="007129EB" w:rsidRDefault="002C6C47">
      <w:r>
        <w:rPr>
          <w:sz w:val="24"/>
        </w:rPr>
        <w:t>simples ou complexas.</w:t>
      </w:r>
    </w:p>
    <w:p w14:paraId="1957A62E" w14:textId="77777777" w:rsidR="007129EB" w:rsidRDefault="002C6C47">
      <w:r>
        <w:rPr>
          <w:sz w:val="24"/>
        </w:rPr>
        <w:t>• Redução de Riscos: A abordagem de teste em pequena escala</w:t>
      </w:r>
    </w:p>
    <w:p w14:paraId="528EF852" w14:textId="77777777" w:rsidR="007129EB" w:rsidRDefault="002C6C47">
      <w:r>
        <w:rPr>
          <w:sz w:val="24"/>
        </w:rPr>
        <w:t>minimiza riscos de grandes falhas.</w:t>
      </w:r>
    </w:p>
    <w:p w14:paraId="51D931D0" w14:textId="77777777" w:rsidR="007129EB" w:rsidRDefault="002C6C47">
      <w:r>
        <w:rPr>
          <w:sz w:val="24"/>
        </w:rPr>
        <w:t>• Melhoria Contínua: Encoraja uma mentalidade de aperfeiçoamento constante.</w:t>
      </w:r>
    </w:p>
    <w:p w14:paraId="1458D21B" w14:textId="77777777" w:rsidR="007129EB" w:rsidRDefault="002C6C47">
      <w:r>
        <w:rPr>
          <w:sz w:val="24"/>
        </w:rPr>
        <w:lastRenderedPageBreak/>
        <w:t>Limitações</w:t>
      </w:r>
    </w:p>
    <w:p w14:paraId="2E810B9C" w14:textId="77777777" w:rsidR="007129EB" w:rsidRDefault="002C6C47">
      <w:r>
        <w:rPr>
          <w:sz w:val="24"/>
        </w:rPr>
        <w:t>• Simplificação: Pode não capturar adequadamente a complexidade de mudanças organizacionais significativas.</w:t>
      </w:r>
    </w:p>
    <w:p w14:paraId="27A7232F" w14:textId="77777777" w:rsidR="007129EB" w:rsidRDefault="002C6C47">
      <w:r>
        <w:rPr>
          <w:sz w:val="24"/>
        </w:rPr>
        <w:t>• Foco Técnico: Originalmente desenvolvido para processos técnicos, pode dar menos atenção a aspectos humanos e culturais.</w:t>
      </w:r>
    </w:p>
    <w:p w14:paraId="51FD8ECD" w14:textId="77777777" w:rsidR="007129EB" w:rsidRDefault="002C6C47">
      <w:r>
        <w:rPr>
          <w:sz w:val="24"/>
        </w:rPr>
        <w:t>• Dependência de Dados: Pode ser desafiador em situações</w:t>
      </w:r>
    </w:p>
    <w:p w14:paraId="075C2851" w14:textId="77777777" w:rsidR="007129EB" w:rsidRDefault="002C6C47">
      <w:r>
        <w:rPr>
          <w:sz w:val="24"/>
        </w:rPr>
        <w:t>onde dados relevantes são difíceis de coletar ou interpretar.</w:t>
      </w:r>
    </w:p>
    <w:p w14:paraId="758356BB" w14:textId="77777777" w:rsidR="007129EB" w:rsidRDefault="002C6C47">
      <w:r>
        <w:rPr>
          <w:sz w:val="24"/>
        </w:rPr>
        <w:t>33</w:t>
      </w:r>
    </w:p>
    <w:p w14:paraId="4AA343B0" w14:textId="77777777" w:rsidR="007129EB" w:rsidRDefault="002C6C47">
      <w:r>
        <w:rPr>
          <w:sz w:val="24"/>
        </w:rPr>
        <w:t>• Potencial para Paralisia por Análise: O foco em planeamento e verificação pode levar a atrasos na implementação.</w:t>
      </w:r>
    </w:p>
    <w:p w14:paraId="7468853C" w14:textId="77777777" w:rsidR="007129EB" w:rsidRDefault="002C6C47">
      <w:r>
        <w:rPr>
          <w:sz w:val="24"/>
        </w:rPr>
        <w:t>Quando Utilizar</w:t>
      </w:r>
    </w:p>
    <w:p w14:paraId="68CC47E1" w14:textId="77777777" w:rsidR="007129EB" w:rsidRDefault="002C6C47">
      <w:r>
        <w:rPr>
          <w:sz w:val="24"/>
        </w:rPr>
        <w:t>O modelo PDCA é particularmente útil para: - Implementar mudanças incrementais e melhorias contínuas - Testar novas ideias</w:t>
      </w:r>
    </w:p>
    <w:p w14:paraId="7FEE70F4" w14:textId="77777777" w:rsidR="007129EB" w:rsidRDefault="002C6C47">
      <w:r>
        <w:rPr>
          <w:sz w:val="24"/>
        </w:rPr>
        <w:t>antes da implementação em larga escala - Situações onde a experimentação e o aprendizado são valorizados - Organizações com uma</w:t>
      </w:r>
    </w:p>
    <w:p w14:paraId="79704842" w14:textId="77777777" w:rsidR="007129EB" w:rsidRDefault="002C6C47">
      <w:r>
        <w:rPr>
          <w:sz w:val="24"/>
        </w:rPr>
        <w:t>cultura de melhoria contínua - Mudanças em processos operacionais</w:t>
      </w:r>
    </w:p>
    <w:p w14:paraId="6391037C" w14:textId="77777777" w:rsidR="007129EB" w:rsidRDefault="002C6C47">
      <w:r>
        <w:rPr>
          <w:sz w:val="24"/>
        </w:rPr>
        <w:t>ou técnicos</w:t>
      </w:r>
    </w:p>
    <w:p w14:paraId="4D3FA176" w14:textId="77777777" w:rsidR="007129EB" w:rsidRDefault="002C6C47">
      <w:r>
        <w:rPr>
          <w:sz w:val="24"/>
        </w:rPr>
        <w:t>Modelo de Transição de Bridges</w:t>
      </w:r>
    </w:p>
    <w:p w14:paraId="1D21F78C" w14:textId="77777777" w:rsidR="007129EB" w:rsidRDefault="002C6C47">
      <w:r>
        <w:rPr>
          <w:sz w:val="24"/>
        </w:rPr>
        <w:t>Origem e Contexto</w:t>
      </w:r>
    </w:p>
    <w:p w14:paraId="3B227ADE" w14:textId="77777777" w:rsidR="007129EB" w:rsidRDefault="002C6C47">
      <w:r>
        <w:rPr>
          <w:sz w:val="24"/>
        </w:rPr>
        <w:t>Desenvolvido por William Bridges e apresentado em seu livro “Managing Transitions” (1991), este modelo foca no processo psicológico</w:t>
      </w:r>
    </w:p>
    <w:p w14:paraId="34D07BA7" w14:textId="77777777" w:rsidR="007129EB" w:rsidRDefault="002C6C47">
      <w:r>
        <w:rPr>
          <w:sz w:val="24"/>
        </w:rPr>
        <w:t>de transição que acompanha a mudança. Bridges faz uma distinção</w:t>
      </w:r>
    </w:p>
    <w:p w14:paraId="3D2489D0" w14:textId="77777777" w:rsidR="007129EB" w:rsidRDefault="002C6C47">
      <w:r>
        <w:rPr>
          <w:sz w:val="24"/>
        </w:rPr>
        <w:t>importante entre mudança (o evento externo) e transição (o processo</w:t>
      </w:r>
    </w:p>
    <w:p w14:paraId="3DC7C9BA" w14:textId="77777777" w:rsidR="007129EB" w:rsidRDefault="002C6C47">
      <w:r>
        <w:rPr>
          <w:sz w:val="24"/>
        </w:rPr>
        <w:t>psicológico interno que as pessoas experimentam).</w:t>
      </w:r>
    </w:p>
    <w:p w14:paraId="3492C441" w14:textId="77777777" w:rsidR="007129EB" w:rsidRDefault="002C6C47">
      <w:pPr>
        <w:pStyle w:val="Heading2"/>
      </w:pPr>
      <w:r>
        <w:rPr>
          <w:color w:val="006600"/>
          <w:sz w:val="28"/>
        </w:rPr>
        <w:t>Componentes Principais</w:t>
      </w:r>
    </w:p>
    <w:p w14:paraId="7D7FC9BA" w14:textId="77777777" w:rsidR="007129EB" w:rsidRDefault="002C6C47">
      <w:r>
        <w:rPr>
          <w:sz w:val="24"/>
        </w:rPr>
        <w:t>O modelo de Bridges identifica três fases de transição que as pessoas</w:t>
      </w:r>
    </w:p>
    <w:p w14:paraId="2A6AD5CA" w14:textId="77777777" w:rsidR="007129EB" w:rsidRDefault="002C6C47">
      <w:r>
        <w:rPr>
          <w:sz w:val="24"/>
        </w:rPr>
        <w:t>experimentam durante uma mudança:</w:t>
      </w:r>
    </w:p>
    <w:p w14:paraId="5F986B8A" w14:textId="77777777" w:rsidR="007129EB" w:rsidRDefault="002C6C47">
      <w:r>
        <w:rPr>
          <w:sz w:val="24"/>
        </w:rPr>
        <w:lastRenderedPageBreak/>
        <w:t>1. Término, Perda, Deixar Ir: Antes que algo novo possa</w:t>
      </w:r>
    </w:p>
    <w:p w14:paraId="75628012" w14:textId="77777777" w:rsidR="007129EB" w:rsidRDefault="002C6C47">
      <w:r>
        <w:rPr>
          <w:sz w:val="24"/>
        </w:rPr>
        <w:t>começar, algo velho precisa terminar. Esta fase envolve ajudar</w:t>
      </w:r>
    </w:p>
    <w:p w14:paraId="5ED824CE" w14:textId="77777777" w:rsidR="007129EB" w:rsidRDefault="002C6C47">
      <w:r>
        <w:rPr>
          <w:sz w:val="24"/>
        </w:rPr>
        <w:t>as pessoas a lidar com suas perdas e a deixar ir o passado.</w:t>
      </w:r>
    </w:p>
    <w:p w14:paraId="2508CCD4" w14:textId="77777777" w:rsidR="007129EB" w:rsidRDefault="002C6C47">
      <w:r>
        <w:rPr>
          <w:sz w:val="24"/>
        </w:rPr>
        <w:t>Manifestações típicas:</w:t>
      </w:r>
    </w:p>
    <w:p w14:paraId="5DA69A42" w14:textId="77777777" w:rsidR="007129EB" w:rsidRDefault="002C6C47">
      <w:r>
        <w:rPr>
          <w:sz w:val="24"/>
        </w:rPr>
        <w:t>• Medo, raiva, tristeza, confusão</w:t>
      </w:r>
    </w:p>
    <w:p w14:paraId="5B78CD7C" w14:textId="77777777" w:rsidR="007129EB" w:rsidRDefault="002C6C47">
      <w:r>
        <w:rPr>
          <w:sz w:val="24"/>
        </w:rPr>
        <w:t>• Negação ou minimização da mudança</w:t>
      </w:r>
    </w:p>
    <w:p w14:paraId="44700362" w14:textId="77777777" w:rsidR="007129EB" w:rsidRDefault="002C6C47">
      <w:r>
        <w:rPr>
          <w:sz w:val="24"/>
        </w:rPr>
        <w:t>• Foco no que está a ser perdido</w:t>
      </w:r>
    </w:p>
    <w:p w14:paraId="183EB1AD" w14:textId="77777777" w:rsidR="007129EB" w:rsidRDefault="002C6C47">
      <w:r>
        <w:rPr>
          <w:sz w:val="24"/>
        </w:rPr>
        <w:t>• Nostalgia pelo “jeito como as coisas eram”</w:t>
      </w:r>
    </w:p>
    <w:p w14:paraId="383302FA" w14:textId="77777777" w:rsidR="007129EB" w:rsidRDefault="002C6C47">
      <w:r>
        <w:rPr>
          <w:sz w:val="24"/>
        </w:rPr>
        <w:t>Intervenções úteis:</w:t>
      </w:r>
    </w:p>
    <w:p w14:paraId="18061574" w14:textId="77777777" w:rsidR="007129EB" w:rsidRDefault="002C6C47">
      <w:r>
        <w:rPr>
          <w:sz w:val="24"/>
        </w:rPr>
        <w:t>• Reconhecer abertamente as perdas</w:t>
      </w:r>
    </w:p>
    <w:p w14:paraId="3C71B472" w14:textId="77777777" w:rsidR="007129EB" w:rsidRDefault="002C6C47">
      <w:r>
        <w:rPr>
          <w:sz w:val="24"/>
        </w:rPr>
        <w:t>• Comunicar claramente o que está a mudar e o que não está</w:t>
      </w:r>
    </w:p>
    <w:p w14:paraId="712440D1" w14:textId="77777777" w:rsidR="007129EB" w:rsidRDefault="002C6C47">
      <w:r>
        <w:rPr>
          <w:sz w:val="24"/>
        </w:rPr>
        <w:t>• Tratar o passado com respeito</w:t>
      </w:r>
    </w:p>
    <w:p w14:paraId="16D7961A" w14:textId="77777777" w:rsidR="007129EB" w:rsidRDefault="002C6C47">
      <w:r>
        <w:rPr>
          <w:sz w:val="24"/>
        </w:rPr>
        <w:t>• Permitir que as pessoas expressem suas emoções</w:t>
      </w:r>
    </w:p>
    <w:p w14:paraId="67A626CE" w14:textId="77777777" w:rsidR="007129EB" w:rsidRDefault="002C6C47">
      <w:r>
        <w:rPr>
          <w:sz w:val="24"/>
        </w:rPr>
        <w:t>• Fornecer informações claras e honestas</w:t>
      </w:r>
    </w:p>
    <w:p w14:paraId="6C2B91FD" w14:textId="77777777" w:rsidR="007129EB" w:rsidRDefault="002C6C47">
      <w:r>
        <w:rPr>
          <w:sz w:val="24"/>
        </w:rPr>
        <w:t>34</w:t>
      </w:r>
    </w:p>
    <w:p w14:paraId="5E8C78FD" w14:textId="77777777" w:rsidR="007129EB" w:rsidRDefault="002C6C47">
      <w:r>
        <w:rPr>
          <w:sz w:val="24"/>
        </w:rPr>
        <w:t>2. Zona Neutra: Um período intermediário quando o velho já foi,</w:t>
      </w:r>
    </w:p>
    <w:p w14:paraId="4E0A7945" w14:textId="77777777" w:rsidR="007129EB" w:rsidRDefault="002C6C47">
      <w:r>
        <w:rPr>
          <w:sz w:val="24"/>
        </w:rPr>
        <w:t>mas o novo ainda não está totalmente operacional. É caracterizado por confusão e desorientação, mas também por criatividade e oportunidade.</w:t>
      </w:r>
    </w:p>
    <w:p w14:paraId="02DB3379" w14:textId="77777777" w:rsidR="007129EB" w:rsidRDefault="002C6C47">
      <w:r>
        <w:rPr>
          <w:sz w:val="24"/>
        </w:rPr>
        <w:t>Manifestações típicas:</w:t>
      </w:r>
    </w:p>
    <w:p w14:paraId="2E524F8C" w14:textId="77777777" w:rsidR="007129EB" w:rsidRDefault="002C6C47">
      <w:r>
        <w:rPr>
          <w:sz w:val="24"/>
        </w:rPr>
        <w:t>• Ansiedade sobre o futuro</w:t>
      </w:r>
    </w:p>
    <w:p w14:paraId="26C2763F" w14:textId="77777777" w:rsidR="007129EB" w:rsidRDefault="002C6C47">
      <w:r>
        <w:rPr>
          <w:sz w:val="24"/>
        </w:rPr>
        <w:t>• Baixa produtividade e moral</w:t>
      </w:r>
    </w:p>
    <w:p w14:paraId="0D3F04D7" w14:textId="77777777" w:rsidR="007129EB" w:rsidRDefault="002C6C47">
      <w:r>
        <w:rPr>
          <w:sz w:val="24"/>
        </w:rPr>
        <w:t>• Confusão sobre papéis e responsabilidades</w:t>
      </w:r>
    </w:p>
    <w:p w14:paraId="45A95730" w14:textId="77777777" w:rsidR="007129EB" w:rsidRDefault="002C6C47">
      <w:r>
        <w:rPr>
          <w:sz w:val="24"/>
        </w:rPr>
        <w:t>• Ceticismo e impaciência</w:t>
      </w:r>
    </w:p>
    <w:p w14:paraId="0C82B74A" w14:textId="77777777" w:rsidR="007129EB" w:rsidRDefault="002C6C47">
      <w:r>
        <w:rPr>
          <w:sz w:val="24"/>
        </w:rPr>
        <w:t>• Criatividade e novas ideias</w:t>
      </w:r>
    </w:p>
    <w:p w14:paraId="0DBE461C" w14:textId="77777777" w:rsidR="007129EB" w:rsidRDefault="002C6C47">
      <w:r>
        <w:rPr>
          <w:sz w:val="24"/>
        </w:rPr>
        <w:t>Intervenções úteis:</w:t>
      </w:r>
    </w:p>
    <w:p w14:paraId="57946ACD" w14:textId="77777777" w:rsidR="007129EB" w:rsidRDefault="002C6C47">
      <w:r>
        <w:rPr>
          <w:sz w:val="24"/>
        </w:rPr>
        <w:lastRenderedPageBreak/>
        <w:t>• Criar estruturas temporárias e marcos</w:t>
      </w:r>
    </w:p>
    <w:p w14:paraId="73D21103" w14:textId="77777777" w:rsidR="007129EB" w:rsidRDefault="002C6C47">
      <w:r>
        <w:rPr>
          <w:sz w:val="24"/>
        </w:rPr>
        <w:t>• Reforçar o propósito e a visão</w:t>
      </w:r>
    </w:p>
    <w:p w14:paraId="5CE3986C" w14:textId="77777777" w:rsidR="007129EB" w:rsidRDefault="002C6C47">
      <w:r>
        <w:rPr>
          <w:sz w:val="24"/>
        </w:rPr>
        <w:t>• Encorajar experimentação e inovação</w:t>
      </w:r>
    </w:p>
    <w:p w14:paraId="225B5CA6" w14:textId="77777777" w:rsidR="007129EB" w:rsidRDefault="002C6C47">
      <w:r>
        <w:rPr>
          <w:sz w:val="24"/>
        </w:rPr>
        <w:t>• Fornecer formação e desenvolvimento</w:t>
      </w:r>
    </w:p>
    <w:p w14:paraId="25FE17FC" w14:textId="77777777" w:rsidR="007129EB" w:rsidRDefault="002C6C47">
      <w:r>
        <w:rPr>
          <w:sz w:val="24"/>
        </w:rPr>
        <w:t>• Celebrar pequenas vitórias</w:t>
      </w:r>
    </w:p>
    <w:p w14:paraId="1FEAE38F" w14:textId="77777777" w:rsidR="007129EB" w:rsidRDefault="002C6C47">
      <w:r>
        <w:rPr>
          <w:sz w:val="24"/>
        </w:rPr>
        <w:t>• Manter comunicação frequente</w:t>
      </w:r>
    </w:p>
    <w:p w14:paraId="1128A398" w14:textId="77777777" w:rsidR="007129EB" w:rsidRDefault="002C6C47">
      <w:r>
        <w:rPr>
          <w:sz w:val="24"/>
        </w:rPr>
        <w:t>3. Novo Começo: Finalmente, as pessoas desenvolvem uma nova</w:t>
      </w:r>
    </w:p>
    <w:p w14:paraId="5F18AC00" w14:textId="77777777" w:rsidR="007129EB" w:rsidRDefault="002C6C47">
      <w:r>
        <w:rPr>
          <w:sz w:val="24"/>
        </w:rPr>
        <w:t>identidade, experimentam nova energia e descobrem um novo</w:t>
      </w:r>
    </w:p>
    <w:p w14:paraId="508B552A" w14:textId="77777777" w:rsidR="007129EB" w:rsidRDefault="002C6C47">
      <w:r>
        <w:rPr>
          <w:sz w:val="24"/>
        </w:rPr>
        <w:t>propósito que torna a mudança começar a funcionar.</w:t>
      </w:r>
    </w:p>
    <w:p w14:paraId="0C4F0BF2" w14:textId="77777777" w:rsidR="007129EB" w:rsidRDefault="002C6C47">
      <w:r>
        <w:rPr>
          <w:sz w:val="24"/>
        </w:rPr>
        <w:t>Manifestações típicas:</w:t>
      </w:r>
    </w:p>
    <w:p w14:paraId="4F89F4AA" w14:textId="77777777" w:rsidR="007129EB" w:rsidRDefault="002C6C47">
      <w:r>
        <w:rPr>
          <w:sz w:val="24"/>
        </w:rPr>
        <w:t>• Aumento de energia e comprometimento</w:t>
      </w:r>
    </w:p>
    <w:p w14:paraId="7A7C0EF9" w14:textId="77777777" w:rsidR="007129EB" w:rsidRDefault="002C6C47">
      <w:r>
        <w:rPr>
          <w:sz w:val="24"/>
        </w:rPr>
        <w:t>• Nova sensação de propósito e direção</w:t>
      </w:r>
    </w:p>
    <w:p w14:paraId="045751E8" w14:textId="77777777" w:rsidR="007129EB" w:rsidRDefault="002C6C47">
      <w:r>
        <w:rPr>
          <w:sz w:val="24"/>
        </w:rPr>
        <w:t>• Desenvolvimento de nova identidade</w:t>
      </w:r>
    </w:p>
    <w:p w14:paraId="24EDF70B" w14:textId="77777777" w:rsidR="007129EB" w:rsidRDefault="002C6C47">
      <w:r>
        <w:rPr>
          <w:sz w:val="24"/>
        </w:rPr>
        <w:t>• Maior clareza sobre papéis e expectativas</w:t>
      </w:r>
    </w:p>
    <w:p w14:paraId="582B1897" w14:textId="77777777" w:rsidR="007129EB" w:rsidRDefault="002C6C47">
      <w:r>
        <w:rPr>
          <w:sz w:val="24"/>
        </w:rPr>
        <w:t>Intervenções úteis:</w:t>
      </w:r>
    </w:p>
    <w:p w14:paraId="085B5085" w14:textId="77777777" w:rsidR="007129EB" w:rsidRDefault="002C6C47">
      <w:r>
        <w:rPr>
          <w:sz w:val="24"/>
        </w:rPr>
        <w:t>• Simbolizar e celebrar novos começos</w:t>
      </w:r>
    </w:p>
    <w:p w14:paraId="322CB4DE" w14:textId="77777777" w:rsidR="007129EB" w:rsidRDefault="002C6C47">
      <w:r>
        <w:rPr>
          <w:sz w:val="24"/>
        </w:rPr>
        <w:t>• Estabelecer e comunicar novos papéis claramente</w:t>
      </w:r>
    </w:p>
    <w:p w14:paraId="7823651D" w14:textId="77777777" w:rsidR="007129EB" w:rsidRDefault="002C6C47">
      <w:r>
        <w:rPr>
          <w:sz w:val="24"/>
        </w:rPr>
        <w:t>• Garantir sucessos rápidos</w:t>
      </w:r>
    </w:p>
    <w:p w14:paraId="00EAF9C8" w14:textId="77777777" w:rsidR="007129EB" w:rsidRDefault="002C6C47">
      <w:r>
        <w:rPr>
          <w:sz w:val="24"/>
        </w:rPr>
        <w:t>• Recompensar e reconhecer novos comportamentos</w:t>
      </w:r>
    </w:p>
    <w:p w14:paraId="517D2507" w14:textId="77777777" w:rsidR="007129EB" w:rsidRDefault="002C6C47">
      <w:r>
        <w:rPr>
          <w:sz w:val="24"/>
        </w:rPr>
        <w:t>• Reforçar consistentemente a nova forma de fazer as coisas</w:t>
      </w:r>
    </w:p>
    <w:p w14:paraId="4902604D" w14:textId="77777777" w:rsidR="007129EB" w:rsidRDefault="002C6C47">
      <w:r>
        <w:rPr>
          <w:sz w:val="24"/>
        </w:rPr>
        <w:t>35</w:t>
      </w:r>
    </w:p>
    <w:p w14:paraId="7B353858" w14:textId="77777777" w:rsidR="007129EB" w:rsidRDefault="002C6C47">
      <w:r>
        <w:rPr>
          <w:sz w:val="24"/>
        </w:rPr>
        <w:t>Forças e Aplicações</w:t>
      </w:r>
    </w:p>
    <w:p w14:paraId="43BF8805" w14:textId="77777777" w:rsidR="007129EB" w:rsidRDefault="002C6C47">
      <w:r>
        <w:rPr>
          <w:sz w:val="24"/>
        </w:rPr>
        <w:t>• Foco Psicológico: Aborda diretamente o processo emocional e</w:t>
      </w:r>
    </w:p>
    <w:p w14:paraId="25D211FE" w14:textId="77777777" w:rsidR="007129EB" w:rsidRDefault="002C6C47">
      <w:r>
        <w:rPr>
          <w:sz w:val="24"/>
        </w:rPr>
        <w:t>psicológico que as pessoas experimentam durante a mudança.</w:t>
      </w:r>
    </w:p>
    <w:p w14:paraId="0708FF84" w14:textId="77777777" w:rsidR="007129EB" w:rsidRDefault="002C6C47">
      <w:r>
        <w:rPr>
          <w:sz w:val="24"/>
        </w:rPr>
        <w:t>• Reconhecimento de Perdas: Valida explicitamente que toda</w:t>
      </w:r>
    </w:p>
    <w:p w14:paraId="7F3F0DF1" w14:textId="77777777" w:rsidR="007129EB" w:rsidRDefault="002C6C47">
      <w:r>
        <w:rPr>
          <w:sz w:val="24"/>
        </w:rPr>
        <w:lastRenderedPageBreak/>
        <w:t>mudança envolve perdas que precisam ser reconhecidas.</w:t>
      </w:r>
    </w:p>
    <w:p w14:paraId="3106D016" w14:textId="77777777" w:rsidR="007129EB" w:rsidRDefault="002C6C47">
      <w:r>
        <w:rPr>
          <w:sz w:val="24"/>
        </w:rPr>
        <w:t>• Normalização: Ajuda as pessoas a entenderem que sentimentos de confusão e desconforto são partes normais do processo.</w:t>
      </w:r>
    </w:p>
    <w:p w14:paraId="6D69A771" w14:textId="77777777" w:rsidR="007129EB" w:rsidRDefault="002C6C47">
      <w:r>
        <w:rPr>
          <w:sz w:val="24"/>
        </w:rPr>
        <w:t>• Orientação para Líderes: Fornece diretrizes claras sobre</w:t>
      </w:r>
    </w:p>
    <w:p w14:paraId="094996E3" w14:textId="77777777" w:rsidR="007129EB" w:rsidRDefault="002C6C47">
      <w:r>
        <w:rPr>
          <w:sz w:val="24"/>
        </w:rPr>
        <w:t>como apoiar pessoas em cada fase.</w:t>
      </w:r>
    </w:p>
    <w:p w14:paraId="672E2741" w14:textId="77777777" w:rsidR="007129EB" w:rsidRDefault="002C6C47">
      <w:r>
        <w:rPr>
          <w:sz w:val="24"/>
        </w:rPr>
        <w:t>Limitações</w:t>
      </w:r>
    </w:p>
    <w:p w14:paraId="70A4C991" w14:textId="77777777" w:rsidR="007129EB" w:rsidRDefault="002C6C47">
      <w:r>
        <w:rPr>
          <w:sz w:val="24"/>
        </w:rPr>
        <w:t>• Linearidade: Sugere uma progressão sequencial que pode não</w:t>
      </w:r>
    </w:p>
    <w:p w14:paraId="7CD5C186" w14:textId="77777777" w:rsidR="007129EB" w:rsidRDefault="002C6C47">
      <w:r>
        <w:rPr>
          <w:sz w:val="24"/>
        </w:rPr>
        <w:t>refletir a experiência de todos.</w:t>
      </w:r>
    </w:p>
    <w:p w14:paraId="2F6E29A4" w14:textId="77777777" w:rsidR="007129EB" w:rsidRDefault="002C6C47">
      <w:r>
        <w:rPr>
          <w:sz w:val="24"/>
        </w:rPr>
        <w:t>• Menos Foco Organizacional: Concentra-se principalmente</w:t>
      </w:r>
    </w:p>
    <w:p w14:paraId="30404B13" w14:textId="77777777" w:rsidR="007129EB" w:rsidRDefault="002C6C47">
      <w:r>
        <w:rPr>
          <w:sz w:val="24"/>
        </w:rPr>
        <w:t>na experiência individual, com menos atenção a fatores organizacionais mais amplos.</w:t>
      </w:r>
    </w:p>
    <w:p w14:paraId="2D8CF138" w14:textId="77777777" w:rsidR="007129EB" w:rsidRDefault="002C6C47">
      <w:r>
        <w:rPr>
          <w:sz w:val="24"/>
        </w:rPr>
        <w:t>• Potencial para Prolongar Transições: O foco em processar</w:t>
      </w:r>
    </w:p>
    <w:p w14:paraId="130EB89B" w14:textId="77777777" w:rsidR="007129EB" w:rsidRDefault="002C6C47">
      <w:r>
        <w:rPr>
          <w:sz w:val="24"/>
        </w:rPr>
        <w:t>emoções pode, se não gerenciado cuidadosamente, estender o</w:t>
      </w:r>
    </w:p>
    <w:p w14:paraId="36CCBBD2" w14:textId="77777777" w:rsidR="007129EB" w:rsidRDefault="002C6C47">
      <w:r>
        <w:rPr>
          <w:sz w:val="24"/>
        </w:rPr>
        <w:t>período de transição.</w:t>
      </w:r>
    </w:p>
    <w:p w14:paraId="674E32E4" w14:textId="77777777" w:rsidR="007129EB" w:rsidRDefault="002C6C47">
      <w:r>
        <w:rPr>
          <w:sz w:val="24"/>
        </w:rPr>
        <w:t>Quando Utilizar</w:t>
      </w:r>
    </w:p>
    <w:p w14:paraId="3E03393C" w14:textId="77777777" w:rsidR="007129EB" w:rsidRDefault="002C6C47">
      <w:r>
        <w:rPr>
          <w:sz w:val="24"/>
        </w:rPr>
        <w:t>O Modelo de Transição de Bridges é particularmente útil para: - Mudanças que envolvem perdas significativas (como fusões, aquisições,</w:t>
      </w:r>
    </w:p>
    <w:p w14:paraId="1CB7758F" w14:textId="77777777" w:rsidR="007129EB" w:rsidRDefault="002C6C47">
      <w:r>
        <w:rPr>
          <w:sz w:val="24"/>
        </w:rPr>
        <w:t>reestruturações) - Ajudar líderes a compreender e gerenciar o lado</w:t>
      </w:r>
    </w:p>
    <w:p w14:paraId="4525C2B8" w14:textId="77777777" w:rsidR="007129EB" w:rsidRDefault="002C6C47">
      <w:r>
        <w:rPr>
          <w:sz w:val="24"/>
        </w:rPr>
        <w:t>humano da mudança - Desenvolver estratégias de comunicação e suporte que reconheçam o processo emocional - Complementar modelos mais orientados para a acção ou processos</w:t>
      </w:r>
    </w:p>
    <w:p w14:paraId="54ABE987" w14:textId="77777777" w:rsidR="007129EB" w:rsidRDefault="002C6C47">
      <w:r>
        <w:rPr>
          <w:sz w:val="24"/>
        </w:rPr>
        <w:t>Integrando Modelos para uma Abordagem Abrangente</w:t>
      </w:r>
    </w:p>
    <w:p w14:paraId="622AD454" w14:textId="77777777" w:rsidR="007129EB" w:rsidRDefault="002C6C47">
      <w:r>
        <w:rPr>
          <w:sz w:val="24"/>
        </w:rPr>
        <w:t>Cada modelo de gestão da mudança oferece perspectivas e ferramentas valiosas, mas nenhum modelo único aborda todos os aspectos da</w:t>
      </w:r>
    </w:p>
    <w:p w14:paraId="20209720" w14:textId="77777777" w:rsidR="007129EB" w:rsidRDefault="002C6C47">
      <w:r>
        <w:rPr>
          <w:sz w:val="24"/>
        </w:rPr>
        <w:t>mudança organizacional complexa. Profissionais eficazes de gestão</w:t>
      </w:r>
    </w:p>
    <w:p w14:paraId="1D525CBA" w14:textId="77777777" w:rsidR="007129EB" w:rsidRDefault="002C6C47">
      <w:r>
        <w:rPr>
          <w:sz w:val="24"/>
        </w:rPr>
        <w:t>da mudança frequentemente integram elementos de múltiplos modelos para criar uma abordagem abrangente e personalizada.</w:t>
      </w:r>
    </w:p>
    <w:p w14:paraId="7BBC0496" w14:textId="77777777" w:rsidR="007129EB" w:rsidRDefault="002C6C47">
      <w:r>
        <w:rPr>
          <w:sz w:val="24"/>
        </w:rPr>
        <w:lastRenderedPageBreak/>
        <w:t>Princípios para Integração de Modelos</w:t>
      </w:r>
    </w:p>
    <w:p w14:paraId="7708F775" w14:textId="77777777" w:rsidR="007129EB" w:rsidRDefault="002C6C47">
      <w:r>
        <w:rPr>
          <w:sz w:val="24"/>
        </w:rPr>
        <w:t>1. Considere o Contexto: Selecione elementos de modelos que</w:t>
      </w:r>
    </w:p>
    <w:p w14:paraId="2E0A4535" w14:textId="77777777" w:rsidR="007129EB" w:rsidRDefault="002C6C47">
      <w:r>
        <w:rPr>
          <w:sz w:val="24"/>
        </w:rPr>
        <w:t>sejam mais relevantes para sua situação específica, cultura organizacional e tipo de mudança.</w:t>
      </w:r>
    </w:p>
    <w:p w14:paraId="5B0DC5EA" w14:textId="77777777" w:rsidR="007129EB" w:rsidRDefault="002C6C47">
      <w:r>
        <w:rPr>
          <w:sz w:val="24"/>
        </w:rPr>
        <w:t>36</w:t>
      </w:r>
    </w:p>
    <w:p w14:paraId="3A6E7CAC" w14:textId="77777777" w:rsidR="007129EB" w:rsidRDefault="002C6C47">
      <w:r>
        <w:rPr>
          <w:sz w:val="24"/>
        </w:rPr>
        <w:t>2. Equilibre Processos e Pessoas: Combine modelos orientados</w:t>
      </w:r>
    </w:p>
    <w:p w14:paraId="3BB1A415" w14:textId="77777777" w:rsidR="007129EB" w:rsidRDefault="002C6C47">
      <w:r>
        <w:rPr>
          <w:sz w:val="24"/>
        </w:rPr>
        <w:t>para processos (como PDCA ou Kotter) com modelos focados</w:t>
      </w:r>
    </w:p>
    <w:p w14:paraId="28F08C0D" w14:textId="77777777" w:rsidR="007129EB" w:rsidRDefault="002C6C47">
      <w:r>
        <w:rPr>
          <w:sz w:val="24"/>
        </w:rPr>
        <w:t>em pessoas (como Bridges ou Kubler-Ross).</w:t>
      </w:r>
    </w:p>
    <w:p w14:paraId="2F39A112" w14:textId="77777777" w:rsidR="007129EB" w:rsidRDefault="002C6C47">
      <w:r>
        <w:rPr>
          <w:sz w:val="24"/>
        </w:rPr>
        <w:t>3. Alinhe com a Cultura: Adapte a abordagem para alinhar com</w:t>
      </w:r>
    </w:p>
    <w:p w14:paraId="50E4FAEB" w14:textId="77777777" w:rsidR="007129EB" w:rsidRDefault="002C6C47">
      <w:r>
        <w:rPr>
          <w:sz w:val="24"/>
        </w:rPr>
        <w:t>a cultura organizacional existente e estilo de liderança.</w:t>
      </w:r>
    </w:p>
    <w:p w14:paraId="7B7AD8DE" w14:textId="77777777" w:rsidR="007129EB" w:rsidRDefault="002C6C47">
      <w:r>
        <w:rPr>
          <w:sz w:val="24"/>
        </w:rPr>
        <w:t>4. Mantenha a Simplicidade: Evite criar um processo excessivamente complexo combinando muitos elementos diferentes.</w:t>
      </w:r>
    </w:p>
    <w:p w14:paraId="32DEB223" w14:textId="77777777" w:rsidR="007129EB" w:rsidRDefault="002C6C47">
      <w:r>
        <w:rPr>
          <w:sz w:val="24"/>
        </w:rPr>
        <w:t>5. Seja Flexível: Esteja preparado para ajustar sua abordagem</w:t>
      </w:r>
    </w:p>
    <w:p w14:paraId="2464BB5D" w14:textId="77777777" w:rsidR="007129EB" w:rsidRDefault="002C6C47">
      <w:r>
        <w:rPr>
          <w:sz w:val="24"/>
        </w:rPr>
        <w:t>com base no feedback e nas circunstâncias em evolução.</w:t>
      </w:r>
    </w:p>
    <w:p w14:paraId="47749FAC" w14:textId="77777777" w:rsidR="007129EB" w:rsidRDefault="002C6C47">
      <w:r>
        <w:rPr>
          <w:sz w:val="24"/>
        </w:rPr>
        <w:t>Exemplo de Abordagem Integrada</w:t>
      </w:r>
    </w:p>
    <w:p w14:paraId="601E6EDC" w14:textId="77777777" w:rsidR="007129EB" w:rsidRDefault="002C6C47">
      <w:r>
        <w:rPr>
          <w:sz w:val="24"/>
        </w:rPr>
        <w:t>Uma abordagem integrada para gestão da mudança poderia incluir:</w:t>
      </w:r>
    </w:p>
    <w:p w14:paraId="0A8FE4E9" w14:textId="77777777" w:rsidR="007129EB" w:rsidRDefault="002C6C47">
      <w:r>
        <w:rPr>
          <w:sz w:val="24"/>
        </w:rPr>
        <w:t>• Diagnóstico e Preparação: Usar o Modelo McKinsey 7S para</w:t>
      </w:r>
    </w:p>
    <w:p w14:paraId="4D4D8334" w14:textId="77777777" w:rsidR="007129EB" w:rsidRDefault="002C6C47">
      <w:r>
        <w:rPr>
          <w:sz w:val="24"/>
        </w:rPr>
        <w:t>avaliar a prontidão organizacional e identificar áreas que precisam de alinhamento.</w:t>
      </w:r>
    </w:p>
    <w:p w14:paraId="31AF4373" w14:textId="77777777" w:rsidR="007129EB" w:rsidRDefault="002C6C47">
      <w:r>
        <w:rPr>
          <w:sz w:val="24"/>
        </w:rPr>
        <w:t>• planeamento da Mudança: Aplicar os primeiros passos do</w:t>
      </w:r>
    </w:p>
    <w:p w14:paraId="2BBB5949" w14:textId="77777777" w:rsidR="007129EB" w:rsidRDefault="002C6C47">
      <w:r>
        <w:rPr>
          <w:sz w:val="24"/>
        </w:rPr>
        <w:t>modelo de Kotter para criar urgência e formar uma coalizão,</w:t>
      </w:r>
    </w:p>
    <w:p w14:paraId="4D5D1C70" w14:textId="77777777" w:rsidR="007129EB" w:rsidRDefault="002C6C47">
      <w:r>
        <w:rPr>
          <w:sz w:val="24"/>
        </w:rPr>
        <w:t>combinados com a fase de planeamento do PDCA.</w:t>
      </w:r>
    </w:p>
    <w:p w14:paraId="0818C324" w14:textId="77777777" w:rsidR="007129EB" w:rsidRDefault="002C6C47">
      <w:r>
        <w:rPr>
          <w:sz w:val="24"/>
        </w:rPr>
        <w:t>• Implementação Individual: Utilizar o ADKAR para garantir</w:t>
      </w:r>
    </w:p>
    <w:p w14:paraId="3902F660" w14:textId="77777777" w:rsidR="007129EB" w:rsidRDefault="002C6C47">
      <w:r>
        <w:rPr>
          <w:sz w:val="24"/>
        </w:rPr>
        <w:t>que indivíduos tenham a conscientização, desejo, conhecimento</w:t>
      </w:r>
    </w:p>
    <w:p w14:paraId="41B2807D" w14:textId="77777777" w:rsidR="007129EB" w:rsidRDefault="002C6C47">
      <w:r>
        <w:rPr>
          <w:sz w:val="24"/>
        </w:rPr>
        <w:t>e habilidade necessários.</w:t>
      </w:r>
    </w:p>
    <w:p w14:paraId="77F81D6A" w14:textId="77777777" w:rsidR="007129EB" w:rsidRDefault="002C6C47">
      <w:r>
        <w:rPr>
          <w:sz w:val="24"/>
        </w:rPr>
        <w:t>• Suporte à Transição: Incorporar o Modelo de Transição de</w:t>
      </w:r>
    </w:p>
    <w:p w14:paraId="048D5BD4" w14:textId="77777777" w:rsidR="007129EB" w:rsidRDefault="002C6C47">
      <w:r>
        <w:rPr>
          <w:sz w:val="24"/>
        </w:rPr>
        <w:lastRenderedPageBreak/>
        <w:t>Bridges para reconhecer e gerenciar o processo psicológico que</w:t>
      </w:r>
    </w:p>
    <w:p w14:paraId="3E089248" w14:textId="77777777" w:rsidR="007129EB" w:rsidRDefault="002C6C47">
      <w:r>
        <w:rPr>
          <w:sz w:val="24"/>
        </w:rPr>
        <w:t>as pessoas experimentam.</w:t>
      </w:r>
    </w:p>
    <w:p w14:paraId="69E0ABD2" w14:textId="77777777" w:rsidR="007129EB" w:rsidRDefault="002C6C47">
      <w:r>
        <w:rPr>
          <w:sz w:val="24"/>
        </w:rPr>
        <w:t>• Monitoramento e Ajuste: Aplicar as fases de verificação</w:t>
      </w:r>
    </w:p>
    <w:p w14:paraId="6B2C850F" w14:textId="77777777" w:rsidR="007129EB" w:rsidRDefault="002C6C47">
      <w:r>
        <w:rPr>
          <w:sz w:val="24"/>
        </w:rPr>
        <w:t>e acção do PDCA para avaliar o progresso e fazer ajustes</w:t>
      </w:r>
    </w:p>
    <w:p w14:paraId="25F96E43" w14:textId="77777777" w:rsidR="007129EB" w:rsidRDefault="002C6C47">
      <w:r>
        <w:rPr>
          <w:sz w:val="24"/>
        </w:rPr>
        <w:t>necessários.</w:t>
      </w:r>
    </w:p>
    <w:p w14:paraId="6D07C3B3" w14:textId="77777777" w:rsidR="007129EB" w:rsidRDefault="002C6C47">
      <w:r>
        <w:rPr>
          <w:sz w:val="24"/>
        </w:rPr>
        <w:t>• Sustentação: Utilizar elementos do modelo de Lewin (Recongelamento) e Kotter (Ancorar na Cultura) para institucionalizar</w:t>
      </w:r>
    </w:p>
    <w:p w14:paraId="5DEB8F2E" w14:textId="77777777" w:rsidR="007129EB" w:rsidRDefault="002C6C47">
      <w:r>
        <w:rPr>
          <w:sz w:val="24"/>
        </w:rPr>
        <w:t>a mudança.</w:t>
      </w:r>
    </w:p>
    <w:p w14:paraId="30E0B9F1" w14:textId="77777777" w:rsidR="007129EB" w:rsidRDefault="002C6C47">
      <w:pPr>
        <w:pStyle w:val="Heading1"/>
      </w:pPr>
      <w:r>
        <w:rPr>
          <w:color w:val="006600"/>
        </w:rPr>
        <w:t>Pontos-Chave do Capítulo</w:t>
      </w:r>
    </w:p>
    <w:p w14:paraId="384A3169" w14:textId="77777777" w:rsidR="007129EB" w:rsidRDefault="002C6C47">
      <w:r>
        <w:rPr>
          <w:sz w:val="24"/>
        </w:rPr>
        <w:t>• Os modelos de gestão da mudança fornecem estruturas conceituais e práticas para navegar pelo complexo processo de</w:t>
      </w:r>
    </w:p>
    <w:p w14:paraId="11566157" w14:textId="77777777" w:rsidR="007129EB" w:rsidRDefault="002C6C47">
      <w:r>
        <w:rPr>
          <w:sz w:val="24"/>
        </w:rPr>
        <w:t>transformação organizacional.</w:t>
      </w:r>
    </w:p>
    <w:p w14:paraId="39E0F211" w14:textId="77777777" w:rsidR="007129EB" w:rsidRDefault="002C6C47">
      <w:r>
        <w:rPr>
          <w:sz w:val="24"/>
        </w:rPr>
        <w:t>• O Modelo de Lewin (Descongelamento, Mudança, Recongelamento) oferece uma estrutura simples e intuitiva para o pro-</w:t>
      </w:r>
    </w:p>
    <w:p w14:paraId="05B33724" w14:textId="77777777" w:rsidR="007129EB" w:rsidRDefault="002C6C47">
      <w:r>
        <w:rPr>
          <w:sz w:val="24"/>
        </w:rPr>
        <w:t>37</w:t>
      </w:r>
    </w:p>
    <w:p w14:paraId="47572610" w14:textId="77777777" w:rsidR="007129EB" w:rsidRDefault="002C6C47">
      <w:r>
        <w:rPr>
          <w:sz w:val="24"/>
        </w:rPr>
        <w:t>cesso de mudança, enfatizando a importância de preparação e</w:t>
      </w:r>
    </w:p>
    <w:p w14:paraId="755C0050" w14:textId="77777777" w:rsidR="007129EB" w:rsidRDefault="002C6C47">
      <w:r>
        <w:rPr>
          <w:sz w:val="24"/>
        </w:rPr>
        <w:t>estabilização.</w:t>
      </w:r>
    </w:p>
    <w:p w14:paraId="6584E85C" w14:textId="77777777" w:rsidR="007129EB" w:rsidRDefault="002C6C47">
      <w:r>
        <w:rPr>
          <w:sz w:val="24"/>
        </w:rPr>
        <w:t>• O Modelo ADKAR foca na mudança individual, destacando</w:t>
      </w:r>
    </w:p>
    <w:p w14:paraId="36D2EF75" w14:textId="77777777" w:rsidR="007129EB" w:rsidRDefault="002C6C47">
      <w:r>
        <w:rPr>
          <w:sz w:val="24"/>
        </w:rPr>
        <w:t>cinco elementos sequenciais necessários: Conscientização,</w:t>
      </w:r>
    </w:p>
    <w:p w14:paraId="553933C5" w14:textId="77777777" w:rsidR="007129EB" w:rsidRDefault="002C6C47">
      <w:r>
        <w:rPr>
          <w:sz w:val="24"/>
        </w:rPr>
        <w:t>Desejo, Conhecimento, Habilidade e Reforço.</w:t>
      </w:r>
    </w:p>
    <w:p w14:paraId="0E83E55C" w14:textId="77777777" w:rsidR="007129EB" w:rsidRDefault="002C6C47">
      <w:r>
        <w:rPr>
          <w:sz w:val="24"/>
        </w:rPr>
        <w:t>• O Modelo de 8 Passos de Kotter fornece um roteiro abrangente</w:t>
      </w:r>
    </w:p>
    <w:p w14:paraId="7502B743" w14:textId="77777777" w:rsidR="007129EB" w:rsidRDefault="002C6C47">
      <w:r>
        <w:rPr>
          <w:sz w:val="24"/>
        </w:rPr>
        <w:t>para liderar mudanças organizacionais, com forte ênfase no papel da liderança e comunicação.</w:t>
      </w:r>
    </w:p>
    <w:p w14:paraId="043D7211" w14:textId="77777777" w:rsidR="007129EB" w:rsidRDefault="002C6C47">
      <w:r>
        <w:rPr>
          <w:sz w:val="24"/>
        </w:rPr>
        <w:t>• A Curva de Mudança de Kubler-Ross ajuda a compreender as</w:t>
      </w:r>
    </w:p>
    <w:p w14:paraId="444D98DE" w14:textId="77777777" w:rsidR="007129EB" w:rsidRDefault="002C6C47">
      <w:r>
        <w:rPr>
          <w:sz w:val="24"/>
        </w:rPr>
        <w:t>respostas emocionais à mudança, desde a negação inicial até a</w:t>
      </w:r>
    </w:p>
    <w:p w14:paraId="6FEE5A4E" w14:textId="77777777" w:rsidR="007129EB" w:rsidRDefault="002C6C47">
      <w:r>
        <w:rPr>
          <w:sz w:val="24"/>
        </w:rPr>
        <w:t>eventual aceitação.</w:t>
      </w:r>
    </w:p>
    <w:p w14:paraId="260B647D" w14:textId="77777777" w:rsidR="007129EB" w:rsidRDefault="002C6C47">
      <w:r>
        <w:rPr>
          <w:sz w:val="24"/>
        </w:rPr>
        <w:lastRenderedPageBreak/>
        <w:t>• O Modelo McKinsey 7S destaca a importância de alinhar sete</w:t>
      </w:r>
    </w:p>
    <w:p w14:paraId="1E1AD685" w14:textId="77777777" w:rsidR="007129EB" w:rsidRDefault="002C6C47">
      <w:r>
        <w:rPr>
          <w:sz w:val="24"/>
        </w:rPr>
        <w:t>elementos organizacionais interconectados para implementar</w:t>
      </w:r>
    </w:p>
    <w:p w14:paraId="06A46E42" w14:textId="77777777" w:rsidR="007129EB" w:rsidRDefault="002C6C47">
      <w:r>
        <w:rPr>
          <w:sz w:val="24"/>
        </w:rPr>
        <w:t>mudanças com sucesso.</w:t>
      </w:r>
    </w:p>
    <w:p w14:paraId="6D268775" w14:textId="77777777" w:rsidR="007129EB" w:rsidRDefault="002C6C47">
      <w:r>
        <w:rPr>
          <w:sz w:val="24"/>
        </w:rPr>
        <w:t>• O Modelo PDCA oferece uma abordagem iterativa e baseada em</w:t>
      </w:r>
    </w:p>
    <w:p w14:paraId="7A277728" w14:textId="77777777" w:rsidR="007129EB" w:rsidRDefault="002C6C47">
      <w:r>
        <w:rPr>
          <w:sz w:val="24"/>
        </w:rPr>
        <w:t>dados para implementar mudanças incrementais e promover</w:t>
      </w:r>
    </w:p>
    <w:p w14:paraId="571329D9" w14:textId="77777777" w:rsidR="007129EB" w:rsidRDefault="002C6C47">
      <w:r>
        <w:rPr>
          <w:sz w:val="24"/>
        </w:rPr>
        <w:t>melhoria contínua.</w:t>
      </w:r>
    </w:p>
    <w:p w14:paraId="15394E77" w14:textId="77777777" w:rsidR="007129EB" w:rsidRDefault="002C6C47">
      <w:r>
        <w:rPr>
          <w:sz w:val="24"/>
        </w:rPr>
        <w:t>• O Modelo de Transição de Bridges foca no processo psicológico</w:t>
      </w:r>
    </w:p>
    <w:p w14:paraId="5283DC88" w14:textId="77777777" w:rsidR="007129EB" w:rsidRDefault="002C6C47">
      <w:r>
        <w:rPr>
          <w:sz w:val="24"/>
        </w:rPr>
        <w:t>interno de transição, distinguindo entre mudança externa e</w:t>
      </w:r>
    </w:p>
    <w:p w14:paraId="27B03B2E" w14:textId="77777777" w:rsidR="007129EB" w:rsidRDefault="002C6C47">
      <w:r>
        <w:rPr>
          <w:sz w:val="24"/>
        </w:rPr>
        <w:t>adaptação interna.</w:t>
      </w:r>
    </w:p>
    <w:p w14:paraId="2EDB0B29" w14:textId="77777777" w:rsidR="007129EB" w:rsidRDefault="002C6C47">
      <w:r>
        <w:rPr>
          <w:sz w:val="24"/>
        </w:rPr>
        <w:t>• Uma abordagem eficaz para gestão da mudança frequentemente integra elementos de múltiplos modelos, adaptados ao</w:t>
      </w:r>
    </w:p>
    <w:p w14:paraId="2447E742" w14:textId="77777777" w:rsidR="007129EB" w:rsidRDefault="002C6C47">
      <w:r>
        <w:rPr>
          <w:sz w:val="24"/>
        </w:rPr>
        <w:t>contexto específico e necessidades da organização.</w:t>
      </w:r>
    </w:p>
    <w:p w14:paraId="757F8DC3" w14:textId="77777777" w:rsidR="007129EB" w:rsidRDefault="002C6C47">
      <w:r>
        <w:rPr>
          <w:sz w:val="24"/>
        </w:rPr>
        <w:t>Perguntas para Reflexão</w:t>
      </w:r>
    </w:p>
    <w:p w14:paraId="396E7A49" w14:textId="77777777" w:rsidR="007129EB" w:rsidRDefault="002C6C47">
      <w:r>
        <w:rPr>
          <w:sz w:val="24"/>
        </w:rPr>
        <w:t>1. Qual modelo ou combinação de modelos seria mais adequado</w:t>
      </w:r>
    </w:p>
    <w:p w14:paraId="5E561384" w14:textId="77777777" w:rsidR="007129EB" w:rsidRDefault="002C6C47">
      <w:r>
        <w:rPr>
          <w:sz w:val="24"/>
        </w:rPr>
        <w:t>para o tipo de mudança que sua organização está a enfrentar</w:t>
      </w:r>
    </w:p>
    <w:p w14:paraId="2737965B" w14:textId="77777777" w:rsidR="007129EB" w:rsidRDefault="002C6C47">
      <w:r>
        <w:rPr>
          <w:sz w:val="24"/>
        </w:rPr>
        <w:t>atualmente?</w:t>
      </w:r>
    </w:p>
    <w:p w14:paraId="1A8FEE03" w14:textId="77777777" w:rsidR="007129EB" w:rsidRDefault="002C6C47">
      <w:r>
        <w:rPr>
          <w:sz w:val="24"/>
        </w:rPr>
        <w:t>2. Como você poderia adaptar estes modelos para melhor se adequarem à cultura e contexto específicos de sua organização?</w:t>
      </w:r>
    </w:p>
    <w:p w14:paraId="1EAAB179" w14:textId="77777777" w:rsidR="007129EB" w:rsidRDefault="002C6C47">
      <w:r>
        <w:rPr>
          <w:sz w:val="24"/>
        </w:rPr>
        <w:t>3. Quais elementos destes modelos você já viu aplicados com</w:t>
      </w:r>
    </w:p>
    <w:p w14:paraId="15673445" w14:textId="77777777" w:rsidR="007129EB" w:rsidRDefault="002C6C47">
      <w:r>
        <w:rPr>
          <w:sz w:val="24"/>
        </w:rPr>
        <w:t>sucesso (ou sem sucesso) em sua experiência profissional?</w:t>
      </w:r>
    </w:p>
    <w:p w14:paraId="334CEF38" w14:textId="77777777" w:rsidR="007129EB" w:rsidRDefault="002C6C47">
      <w:r>
        <w:rPr>
          <w:sz w:val="24"/>
        </w:rPr>
        <w:t>4. Como você equilibraria o foco nos aspectos técnicos da mudança (processos, sistemas, estruturas) com os aspectos</w:t>
      </w:r>
    </w:p>
    <w:p w14:paraId="2981FB01" w14:textId="77777777" w:rsidR="007129EB" w:rsidRDefault="002C6C47">
      <w:r>
        <w:rPr>
          <w:sz w:val="24"/>
        </w:rPr>
        <w:t>humanos (emoções, transições, cultura)?</w:t>
      </w:r>
    </w:p>
    <w:p w14:paraId="7A873006" w14:textId="77777777" w:rsidR="007129EB" w:rsidRDefault="002C6C47">
      <w:r>
        <w:rPr>
          <w:sz w:val="24"/>
        </w:rPr>
        <w:t>5. Quais ferramentas ou técnicas específicas derivadas destes</w:t>
      </w:r>
    </w:p>
    <w:p w14:paraId="2F4A4E24" w14:textId="77777777" w:rsidR="007129EB" w:rsidRDefault="002C6C47">
      <w:r>
        <w:rPr>
          <w:sz w:val="24"/>
        </w:rPr>
        <w:t>modelos seriam mais úteis para sua situação actual?</w:t>
      </w:r>
    </w:p>
    <w:p w14:paraId="50A48D93" w14:textId="77777777" w:rsidR="007129EB" w:rsidRDefault="002C6C47">
      <w:r>
        <w:rPr>
          <w:sz w:val="24"/>
        </w:rPr>
        <w:t>38</w:t>
      </w:r>
    </w:p>
    <w:p w14:paraId="53D819B7" w14:textId="77777777" w:rsidR="007129EB" w:rsidRDefault="002C6C47">
      <w:r>
        <w:rPr>
          <w:sz w:val="24"/>
        </w:rPr>
        <w:lastRenderedPageBreak/>
        <w:t>Próximos Passos</w:t>
      </w:r>
    </w:p>
    <w:p w14:paraId="245F6F1A" w14:textId="77777777" w:rsidR="007129EB" w:rsidRDefault="002C6C47">
      <w:r>
        <w:rPr>
          <w:sz w:val="24"/>
        </w:rPr>
        <w:t>No próximo capítulo, exploraremos em profundidade o fator humano</w:t>
      </w:r>
    </w:p>
    <w:p w14:paraId="7C360851" w14:textId="77777777" w:rsidR="007129EB" w:rsidRDefault="002C6C47">
      <w:r>
        <w:rPr>
          <w:sz w:val="24"/>
        </w:rPr>
        <w:t>na gestão da mudança, incluindo como compreender e gerenciar a</w:t>
      </w:r>
    </w:p>
    <w:p w14:paraId="3FE9FD64" w14:textId="77777777" w:rsidR="007129EB" w:rsidRDefault="002C6C47">
      <w:r>
        <w:rPr>
          <w:sz w:val="24"/>
        </w:rPr>
        <w:t>resistência, desenvolver estratégias de comunicação eficazes, e criar</w:t>
      </w:r>
    </w:p>
    <w:p w14:paraId="0EAAC9CF" w14:textId="77777777" w:rsidR="007129EB" w:rsidRDefault="002C6C47">
      <w:r>
        <w:rPr>
          <w:sz w:val="24"/>
        </w:rPr>
        <w:t>engajamento durante processos de transformação. Construiremos</w:t>
      </w:r>
    </w:p>
    <w:p w14:paraId="490CD3EE" w14:textId="77777777" w:rsidR="007129EB" w:rsidRDefault="002C6C47">
      <w:r>
        <w:rPr>
          <w:sz w:val="24"/>
        </w:rPr>
        <w:t>sobre os modelos discutidos neste capítulo, focando especificamente</w:t>
      </w:r>
    </w:p>
    <w:p w14:paraId="0C2B211D" w14:textId="77777777" w:rsidR="007129EB" w:rsidRDefault="002C6C47">
      <w:r>
        <w:rPr>
          <w:sz w:val="24"/>
        </w:rPr>
        <w:t>em como aplicá-los para abordar os desafios humanos da mudança.</w:t>
      </w:r>
    </w:p>
    <w:p w14:paraId="6DA20C3B" w14:textId="77777777" w:rsidR="007129EB" w:rsidRDefault="002C6C47">
      <w:pPr>
        <w:pStyle w:val="Heading1"/>
      </w:pPr>
      <w:r>
        <w:rPr>
          <w:color w:val="006600"/>
        </w:rPr>
        <w:t>Capítulo 3: O Fator Humano na Gestão da</w:t>
      </w:r>
    </w:p>
    <w:p w14:paraId="7CBC2433" w14:textId="77777777" w:rsidR="007129EB" w:rsidRDefault="002C6C47">
      <w:r>
        <w:rPr>
          <w:sz w:val="24"/>
        </w:rPr>
        <w:t>Mudança</w:t>
      </w:r>
    </w:p>
    <w:p w14:paraId="58C5A09A" w14:textId="77777777" w:rsidR="007129EB" w:rsidRDefault="002C6C47">
      <w:pPr>
        <w:pStyle w:val="Heading2"/>
      </w:pPr>
      <w:r>
        <w:rPr>
          <w:color w:val="006600"/>
          <w:sz w:val="28"/>
        </w:rPr>
        <w:t>Objetivos de Aprendizado</w:t>
      </w:r>
    </w:p>
    <w:p w14:paraId="30AF1953" w14:textId="77777777" w:rsidR="007129EB" w:rsidRDefault="002C6C47">
      <w:r>
        <w:rPr>
          <w:sz w:val="24"/>
        </w:rPr>
        <w:t>• Compreender os aspectos psicológicos e emocionais da mudança</w:t>
      </w:r>
    </w:p>
    <w:p w14:paraId="486B55C6" w14:textId="77777777" w:rsidR="007129EB" w:rsidRDefault="002C6C47">
      <w:r>
        <w:rPr>
          <w:sz w:val="24"/>
        </w:rPr>
        <w:t>• Identificar as causas e manifestações da resistência à mudança</w:t>
      </w:r>
    </w:p>
    <w:p w14:paraId="58C677DA" w14:textId="77777777" w:rsidR="007129EB" w:rsidRDefault="002C6C47">
      <w:r>
        <w:rPr>
          <w:sz w:val="24"/>
        </w:rPr>
        <w:t>• Desenvolver estratégias eficazes de comunicação durante processos de mudança</w:t>
      </w:r>
    </w:p>
    <w:p w14:paraId="50F0C7C0" w14:textId="77777777" w:rsidR="007129EB" w:rsidRDefault="002C6C47">
      <w:r>
        <w:rPr>
          <w:sz w:val="24"/>
        </w:rPr>
        <w:t>• Aprender técnicas para engajamento e motivação dos colaboradores</w:t>
      </w:r>
    </w:p>
    <w:p w14:paraId="402BFD9F" w14:textId="77777777" w:rsidR="007129EB" w:rsidRDefault="002C6C47">
      <w:r>
        <w:rPr>
          <w:sz w:val="24"/>
        </w:rPr>
        <w:t>• Entender o papel crucial da liderança na condução de mudanças</w:t>
      </w:r>
    </w:p>
    <w:p w14:paraId="72AD93AD" w14:textId="77777777" w:rsidR="007129EB" w:rsidRDefault="002C6C47">
      <w:r>
        <w:rPr>
          <w:sz w:val="24"/>
        </w:rPr>
        <w:t>• Conhecer métodos para criar uma cultura organizacional aberta</w:t>
      </w:r>
    </w:p>
    <w:p w14:paraId="080748AA" w14:textId="77777777" w:rsidR="007129EB" w:rsidRDefault="002C6C47">
      <w:r>
        <w:rPr>
          <w:sz w:val="24"/>
        </w:rPr>
        <w:t>à mudança</w:t>
      </w:r>
    </w:p>
    <w:p w14:paraId="1A7B5C21" w14:textId="77777777" w:rsidR="007129EB" w:rsidRDefault="002C6C47">
      <w:r>
        <w:rPr>
          <w:sz w:val="24"/>
        </w:rPr>
        <w:t>Introdução: A Centralidade do Fator Humano</w:t>
      </w:r>
    </w:p>
    <w:p w14:paraId="098A2493" w14:textId="77777777" w:rsidR="007129EB" w:rsidRDefault="002C6C47">
      <w:r>
        <w:rPr>
          <w:sz w:val="24"/>
        </w:rPr>
        <w:t>Embora a gestão da mudança envolva processos, sistemas e estruturas, seu sucesso depende fundamentalmente das pessoas. Como</w:t>
      </w:r>
    </w:p>
    <w:p w14:paraId="13A9D2ED" w14:textId="77777777" w:rsidR="007129EB" w:rsidRDefault="002C6C47">
      <w:r>
        <w:rPr>
          <w:sz w:val="24"/>
        </w:rPr>
        <w:t>observou sabiamente Peter Drucker, “a cultura come a estratégia no</w:t>
      </w:r>
    </w:p>
    <w:p w14:paraId="750D986C" w14:textId="77777777" w:rsidR="007129EB" w:rsidRDefault="002C6C47">
      <w:r>
        <w:rPr>
          <w:sz w:val="24"/>
        </w:rPr>
        <w:t>café da manhã” - mesmo os planos mais bem elaborados falharão se</w:t>
      </w:r>
    </w:p>
    <w:p w14:paraId="259D6EA2" w14:textId="77777777" w:rsidR="007129EB" w:rsidRDefault="002C6C47">
      <w:r>
        <w:rPr>
          <w:sz w:val="24"/>
        </w:rPr>
        <w:t>não considerarem adequadamente o fator humano.</w:t>
      </w:r>
    </w:p>
    <w:p w14:paraId="23A9F905" w14:textId="77777777" w:rsidR="007129EB" w:rsidRDefault="002C6C47">
      <w:r>
        <w:rPr>
          <w:sz w:val="24"/>
        </w:rPr>
        <w:t>As organizações não mudam; as pessoas dentro delas é que mudam. Quando falamos sobre “mudança organizacional”, estamos</w:t>
      </w:r>
    </w:p>
    <w:p w14:paraId="4AC3092F" w14:textId="77777777" w:rsidR="007129EB" w:rsidRDefault="002C6C47">
      <w:r>
        <w:rPr>
          <w:sz w:val="24"/>
        </w:rPr>
        <w:lastRenderedPageBreak/>
        <w:t>realmente falando sobre mudanças nos comportamentos, atitudes,</w:t>
      </w:r>
    </w:p>
    <w:p w14:paraId="37443E25" w14:textId="77777777" w:rsidR="007129EB" w:rsidRDefault="002C6C47">
      <w:r>
        <w:rPr>
          <w:sz w:val="24"/>
        </w:rPr>
        <w:t>habilidades e percepções de indivíduos e grupos. Compreender</w:t>
      </w:r>
    </w:p>
    <w:p w14:paraId="5010E4C3" w14:textId="77777777" w:rsidR="007129EB" w:rsidRDefault="002C6C47">
      <w:r>
        <w:rPr>
          <w:sz w:val="24"/>
        </w:rPr>
        <w:t>como as pessoas experimentam e respondem à mudança é, portanto,</w:t>
      </w:r>
    </w:p>
    <w:p w14:paraId="3324E615" w14:textId="77777777" w:rsidR="007129EB" w:rsidRDefault="002C6C47">
      <w:r>
        <w:rPr>
          <w:sz w:val="24"/>
        </w:rPr>
        <w:t>essencial para qualquer iniciativa de transformação bem-sucedida.</w:t>
      </w:r>
    </w:p>
    <w:p w14:paraId="299B73EB" w14:textId="77777777" w:rsidR="007129EB" w:rsidRDefault="002C6C47">
      <w:r>
        <w:rPr>
          <w:sz w:val="24"/>
        </w:rPr>
        <w:t>Neste capítulo, exploraremos os aspectos humanos da gestão da mudança, desde a psicologia da resistência até as estratégias para criar</w:t>
      </w:r>
    </w:p>
    <w:p w14:paraId="4BBAD25E" w14:textId="77777777" w:rsidR="007129EB" w:rsidRDefault="002C6C47">
      <w:r>
        <w:rPr>
          <w:sz w:val="24"/>
        </w:rPr>
        <w:t>engajamento, comunicação eficaz e liderança inspiradora durante</w:t>
      </w:r>
    </w:p>
    <w:p w14:paraId="59252B60" w14:textId="77777777" w:rsidR="007129EB" w:rsidRDefault="002C6C47">
      <w:r>
        <w:rPr>
          <w:sz w:val="24"/>
        </w:rPr>
        <w:t>períodos de transição.</w:t>
      </w:r>
    </w:p>
    <w:p w14:paraId="01FDE9CE" w14:textId="77777777" w:rsidR="007129EB" w:rsidRDefault="002C6C47">
      <w:r>
        <w:rPr>
          <w:sz w:val="24"/>
        </w:rPr>
        <w:t>39</w:t>
      </w:r>
    </w:p>
    <w:p w14:paraId="04FF34D8" w14:textId="77777777" w:rsidR="007129EB" w:rsidRDefault="002C6C47">
      <w:r>
        <w:rPr>
          <w:sz w:val="24"/>
        </w:rPr>
        <w:t>Compreendendo a Resistência à Mudança</w:t>
      </w:r>
    </w:p>
    <w:p w14:paraId="4D9AEE01" w14:textId="77777777" w:rsidR="007129EB" w:rsidRDefault="002C6C47">
      <w:r>
        <w:rPr>
          <w:sz w:val="24"/>
        </w:rPr>
        <w:t>A resistência à mudança é frequentemente vista como um obstáculo</w:t>
      </w:r>
    </w:p>
    <w:p w14:paraId="4BA97B4A" w14:textId="77777777" w:rsidR="007129EB" w:rsidRDefault="002C6C47">
      <w:r>
        <w:rPr>
          <w:sz w:val="24"/>
        </w:rPr>
        <w:t>a ser superado. No entanto, uma perspectiva mais produtiva é</w:t>
      </w:r>
    </w:p>
    <w:p w14:paraId="3FEB95C2" w14:textId="77777777" w:rsidR="007129EB" w:rsidRDefault="002C6C47">
      <w:r>
        <w:rPr>
          <w:sz w:val="24"/>
        </w:rPr>
        <w:t>entendê-la como uma resposta natural e até mesmo valiosa que</w:t>
      </w:r>
    </w:p>
    <w:p w14:paraId="4BDCFF14" w14:textId="77777777" w:rsidR="007129EB" w:rsidRDefault="002C6C47">
      <w:r>
        <w:rPr>
          <w:sz w:val="24"/>
        </w:rPr>
        <w:t>merece atenção e respeito.</w:t>
      </w:r>
    </w:p>
    <w:p w14:paraId="783286AB" w14:textId="77777777" w:rsidR="007129EB" w:rsidRDefault="002C6C47">
      <w:r>
        <w:rPr>
          <w:sz w:val="24"/>
        </w:rPr>
        <w:t>Por que as Pessoas Resistem à Mudança?</w:t>
      </w:r>
    </w:p>
    <w:p w14:paraId="4565373F" w14:textId="77777777" w:rsidR="007129EB" w:rsidRDefault="002C6C47">
      <w:r>
        <w:rPr>
          <w:sz w:val="24"/>
        </w:rPr>
        <w:t>A resistência raramente é irracional ou simplesmente “difícil”. Geralmente, tem raízes em preocupações legítimas e necessidades humanas fundamentais:</w:t>
      </w:r>
    </w:p>
    <w:p w14:paraId="57053FBB" w14:textId="77777777" w:rsidR="007129EB" w:rsidRDefault="002C6C47">
      <w:r>
        <w:rPr>
          <w:sz w:val="24"/>
        </w:rPr>
        <w:t>1. Perda de Controle: A mudança frequentemente cria uma sensação de que decisões estão a ser impostas, removendo a autonomia e o controle pessoal.</w:t>
      </w:r>
    </w:p>
    <w:p w14:paraId="7F6ACC96" w14:textId="77777777" w:rsidR="007129EB" w:rsidRDefault="002C6C47">
      <w:r>
        <w:rPr>
          <w:sz w:val="24"/>
        </w:rPr>
        <w:t>2. Excesso de Incerteza: Os seres humanos têm uma tolerância</w:t>
      </w:r>
    </w:p>
    <w:p w14:paraId="3F3786A9" w14:textId="77777777" w:rsidR="007129EB" w:rsidRDefault="002C6C47">
      <w:r>
        <w:rPr>
          <w:sz w:val="24"/>
        </w:rPr>
        <w:t>limitada para a incerteza. Quando o futuro é nebuloso, a ansiedade naturalmente aumenta.</w:t>
      </w:r>
    </w:p>
    <w:p w14:paraId="5035D816" w14:textId="77777777" w:rsidR="007129EB" w:rsidRDefault="002C6C47">
      <w:r>
        <w:rPr>
          <w:sz w:val="24"/>
        </w:rPr>
        <w:t>3. Surpresa: Mudanças repentinas, sem aviso prévio, tendem</w:t>
      </w:r>
    </w:p>
    <w:p w14:paraId="3CAFA3E7" w14:textId="77777777" w:rsidR="007129EB" w:rsidRDefault="002C6C47">
      <w:r>
        <w:rPr>
          <w:sz w:val="24"/>
        </w:rPr>
        <w:t>a gerar resistência mais forte do que aquelas que são antecipadas.</w:t>
      </w:r>
    </w:p>
    <w:p w14:paraId="392F9B93" w14:textId="77777777" w:rsidR="007129EB" w:rsidRDefault="002C6C47">
      <w:pPr>
        <w:pStyle w:val="Heading2"/>
      </w:pPr>
      <w:r>
        <w:rPr>
          <w:color w:val="006600"/>
          <w:sz w:val="28"/>
        </w:rPr>
        <w:t>4. O Efeito “Diferença”: Quanto mais a mudança difere do status</w:t>
      </w:r>
    </w:p>
    <w:p w14:paraId="72703B41" w14:textId="77777777" w:rsidR="007129EB" w:rsidRDefault="002C6C47">
      <w:r>
        <w:rPr>
          <w:sz w:val="24"/>
        </w:rPr>
        <w:t>quo, mais desconfortável ela parece.</w:t>
      </w:r>
    </w:p>
    <w:p w14:paraId="569E192F" w14:textId="77777777" w:rsidR="007129EB" w:rsidRDefault="002C6C47">
      <w:r>
        <w:rPr>
          <w:sz w:val="24"/>
        </w:rPr>
        <w:lastRenderedPageBreak/>
        <w:t>5. Perda de Face: Se a mudança implica que práticas anteriores</w:t>
      </w:r>
    </w:p>
    <w:p w14:paraId="0A39018F" w14:textId="77777777" w:rsidR="007129EB" w:rsidRDefault="002C6C47">
      <w:r>
        <w:rPr>
          <w:sz w:val="24"/>
        </w:rPr>
        <w:t>eram inadequadas, as pessoas podem resistir para proteger sua</w:t>
      </w:r>
    </w:p>
    <w:p w14:paraId="47FD8A7D" w14:textId="77777777" w:rsidR="007129EB" w:rsidRDefault="002C6C47">
      <w:r>
        <w:rPr>
          <w:sz w:val="24"/>
        </w:rPr>
        <w:t>reputação.</w:t>
      </w:r>
    </w:p>
    <w:p w14:paraId="64B6B872" w14:textId="77777777" w:rsidR="007129EB" w:rsidRDefault="002C6C47">
      <w:r>
        <w:rPr>
          <w:sz w:val="24"/>
        </w:rPr>
        <w:t>6. Preocupações com Competência: Dúvidas sobre a capacidade de desempenhar bem no novo ambiente podem gerar resistência.</w:t>
      </w:r>
    </w:p>
    <w:p w14:paraId="50CEE1DA" w14:textId="77777777" w:rsidR="007129EB" w:rsidRDefault="002C6C47">
      <w:r>
        <w:rPr>
          <w:sz w:val="24"/>
        </w:rPr>
        <w:t>7. Impacto no Trabalho: Aumento de carga de trabalho, mesmo</w:t>
      </w:r>
    </w:p>
    <w:p w14:paraId="2BBB4C60" w14:textId="77777777" w:rsidR="007129EB" w:rsidRDefault="002C6C47">
      <w:r>
        <w:rPr>
          <w:sz w:val="24"/>
        </w:rPr>
        <w:t>que temporário, durante a transição.</w:t>
      </w:r>
    </w:p>
    <w:p w14:paraId="4B6DD318" w14:textId="77777777" w:rsidR="007129EB" w:rsidRDefault="002C6C47">
      <w:r>
        <w:rPr>
          <w:sz w:val="24"/>
        </w:rPr>
        <w:t>8. Efeitos Cascata: Preocupações sobre “o que mais vai mudar”</w:t>
      </w:r>
    </w:p>
    <w:p w14:paraId="4F481FDA" w14:textId="77777777" w:rsidR="007129EB" w:rsidRDefault="002C6C47">
      <w:r>
        <w:rPr>
          <w:sz w:val="24"/>
        </w:rPr>
        <w:t>após esta mudança inicial.</w:t>
      </w:r>
    </w:p>
    <w:p w14:paraId="1CFAC9C3" w14:textId="77777777" w:rsidR="007129EB" w:rsidRDefault="002C6C47">
      <w:r>
        <w:rPr>
          <w:sz w:val="24"/>
        </w:rPr>
        <w:t>9. Traumas Passados: Experiências negativas com mudanças anteriores criam ceticismo sobre novas iniciativas.</w:t>
      </w:r>
    </w:p>
    <w:p w14:paraId="5C1AEFF7" w14:textId="77777777" w:rsidR="007129EB" w:rsidRDefault="002C6C47">
      <w:r>
        <w:rPr>
          <w:sz w:val="24"/>
        </w:rPr>
        <w:t>10. Ameaças Reais: Às vezes, a resistência é baseada em ameaças</w:t>
      </w:r>
    </w:p>
    <w:p w14:paraId="1074C46E" w14:textId="77777777" w:rsidR="007129EB" w:rsidRDefault="002C6C47">
      <w:r>
        <w:rPr>
          <w:sz w:val="24"/>
        </w:rPr>
        <w:t>legítimas aos interesses pessoais, como segurança no emprego</w:t>
      </w:r>
    </w:p>
    <w:p w14:paraId="6AA06070" w14:textId="77777777" w:rsidR="007129EB" w:rsidRDefault="002C6C47">
      <w:r>
        <w:rPr>
          <w:sz w:val="24"/>
        </w:rPr>
        <w:t>ou status.</w:t>
      </w:r>
    </w:p>
    <w:p w14:paraId="25A09689" w14:textId="77777777" w:rsidR="007129EB" w:rsidRDefault="002C6C47">
      <w:r>
        <w:rPr>
          <w:sz w:val="24"/>
        </w:rPr>
        <w:t>40</w:t>
      </w:r>
    </w:p>
    <w:p w14:paraId="1CBBC430" w14:textId="77777777" w:rsidR="007129EB" w:rsidRDefault="002C6C47">
      <w:r>
        <w:rPr>
          <w:sz w:val="24"/>
        </w:rPr>
        <w:t>Manifestações da Resistência</w:t>
      </w:r>
    </w:p>
    <w:p w14:paraId="6A6224AD" w14:textId="77777777" w:rsidR="007129EB" w:rsidRDefault="002C6C47">
      <w:r>
        <w:rPr>
          <w:sz w:val="24"/>
        </w:rPr>
        <w:t>A resistência pode se manifestar de várias formas, desde oposição</w:t>
      </w:r>
    </w:p>
    <w:p w14:paraId="5225E660" w14:textId="77777777" w:rsidR="007129EB" w:rsidRDefault="002C6C47">
      <w:r>
        <w:rPr>
          <w:sz w:val="24"/>
        </w:rPr>
        <w:t>aberta até comportamentos mais sutis:</w:t>
      </w:r>
    </w:p>
    <w:p w14:paraId="1303CF70" w14:textId="77777777" w:rsidR="007129EB" w:rsidRDefault="002C6C47">
      <w:r>
        <w:rPr>
          <w:sz w:val="24"/>
        </w:rPr>
        <w:t>Resistência Ativa: - Crítica vocal e pública à mudança - Formação</w:t>
      </w:r>
    </w:p>
    <w:p w14:paraId="1439B802" w14:textId="77777777" w:rsidR="007129EB" w:rsidRDefault="002C6C47">
      <w:r>
        <w:rPr>
          <w:sz w:val="24"/>
        </w:rPr>
        <w:t>de coalizões de oposição - Sabotagem deliberada de esforços - Distorção de fatos ou disseminação de rumores negativos</w:t>
      </w:r>
    </w:p>
    <w:p w14:paraId="0554E0AC" w14:textId="77777777" w:rsidR="007129EB" w:rsidRDefault="002C6C47">
      <w:r>
        <w:rPr>
          <w:sz w:val="24"/>
        </w:rPr>
        <w:t>Resistência Passiva: - Concordância verbal sem seguir com ações</w:t>
      </w:r>
    </w:p>
    <w:p w14:paraId="243BE5F3" w14:textId="77777777" w:rsidR="007129EB" w:rsidRDefault="002C6C47">
      <w:r>
        <w:rPr>
          <w:sz w:val="24"/>
        </w:rPr>
        <w:t>- Falha em implementar mudanças - “Esperar para ver” antes de se</w:t>
      </w:r>
    </w:p>
    <w:p w14:paraId="28F16F59" w14:textId="77777777" w:rsidR="007129EB" w:rsidRDefault="002C6C47">
      <w:r>
        <w:rPr>
          <w:sz w:val="24"/>
        </w:rPr>
        <w:t>comprometer - Atrasar ou adiar atividades relacionadas à mudança</w:t>
      </w:r>
    </w:p>
    <w:p w14:paraId="51497B87" w14:textId="77777777" w:rsidR="007129EB" w:rsidRDefault="002C6C47">
      <w:r>
        <w:rPr>
          <w:sz w:val="24"/>
        </w:rPr>
        <w:t>Resistência Inconsciente: - Esquecimento de novas responsabilidades - Regressão a velhos hábitos sem perceber - Absenteísmo ou</w:t>
      </w:r>
    </w:p>
    <w:p w14:paraId="0B14CDDA" w14:textId="77777777" w:rsidR="007129EB" w:rsidRDefault="002C6C47">
      <w:r>
        <w:rPr>
          <w:sz w:val="24"/>
        </w:rPr>
        <w:lastRenderedPageBreak/>
        <w:t>problemas de saúde relacionados ao estresse - Diminuição do engajamento e produtividade</w:t>
      </w:r>
    </w:p>
    <w:p w14:paraId="3829D593" w14:textId="77777777" w:rsidR="007129EB" w:rsidRDefault="002C6C47">
      <w:r>
        <w:rPr>
          <w:sz w:val="24"/>
        </w:rPr>
        <w:t>Abordando a Resistência Construtivamente</w:t>
      </w:r>
    </w:p>
    <w:p w14:paraId="37F336C7" w14:textId="77777777" w:rsidR="007129EB" w:rsidRDefault="002C6C47">
      <w:r>
        <w:rPr>
          <w:sz w:val="24"/>
        </w:rPr>
        <w:t>Em vez de tentar “vencer” a resistência, líderes eficazes de mudança</w:t>
      </w:r>
    </w:p>
    <w:p w14:paraId="088949FC" w14:textId="77777777" w:rsidR="007129EB" w:rsidRDefault="002C6C47">
      <w:r>
        <w:rPr>
          <w:sz w:val="24"/>
        </w:rPr>
        <w:t>a veem como uma fonte de feedback valioso:</w:t>
      </w:r>
    </w:p>
    <w:p w14:paraId="15E80C49" w14:textId="77777777" w:rsidR="007129EB" w:rsidRDefault="002C6C47">
      <w:r>
        <w:rPr>
          <w:sz w:val="24"/>
        </w:rPr>
        <w:t>1. Antecipe a Resistência: Identifique potenciais fontes de resistência antes de implementar a mudança.</w:t>
      </w:r>
    </w:p>
    <w:p w14:paraId="022C07CB" w14:textId="77777777" w:rsidR="007129EB" w:rsidRDefault="002C6C47">
      <w:r>
        <w:rPr>
          <w:sz w:val="24"/>
        </w:rPr>
        <w:t>2. Escute Ativamente: Crie espaços seguros para que as pessoas</w:t>
      </w:r>
    </w:p>
    <w:p w14:paraId="6E339DDB" w14:textId="77777777" w:rsidR="007129EB" w:rsidRDefault="002C6C47">
      <w:r>
        <w:rPr>
          <w:sz w:val="24"/>
        </w:rPr>
        <w:t>expressem preocupações sem julgamento.</w:t>
      </w:r>
    </w:p>
    <w:p w14:paraId="4D3BD3B8" w14:textId="77777777" w:rsidR="007129EB" w:rsidRDefault="002C6C47">
      <w:r>
        <w:rPr>
          <w:sz w:val="24"/>
        </w:rPr>
        <w:t>3. Busque Compreender as Causas Subjacentes: Pergunte</w:t>
      </w:r>
    </w:p>
    <w:p w14:paraId="0B361FAD" w14:textId="77777777" w:rsidR="007129EB" w:rsidRDefault="002C6C47">
      <w:r>
        <w:rPr>
          <w:sz w:val="24"/>
        </w:rPr>
        <w:t>“por quê?” para descobrir as verdadeiras preocupações por</w:t>
      </w:r>
    </w:p>
    <w:p w14:paraId="3669DD8E" w14:textId="77777777" w:rsidR="007129EB" w:rsidRDefault="002C6C47">
      <w:r>
        <w:rPr>
          <w:sz w:val="24"/>
        </w:rPr>
        <w:t>trás da resistência.</w:t>
      </w:r>
    </w:p>
    <w:p w14:paraId="166562C9" w14:textId="77777777" w:rsidR="007129EB" w:rsidRDefault="002C6C47">
      <w:r>
        <w:rPr>
          <w:sz w:val="24"/>
        </w:rPr>
        <w:t>4. Envolva os Resistentes: Frequentemente, os maiores críticos</w:t>
      </w:r>
    </w:p>
    <w:p w14:paraId="4A8B7676" w14:textId="77777777" w:rsidR="007129EB" w:rsidRDefault="002C6C47">
      <w:r>
        <w:rPr>
          <w:sz w:val="24"/>
        </w:rPr>
        <w:t>podem se tornar os maiores defensores quando genuinamente</w:t>
      </w:r>
    </w:p>
    <w:p w14:paraId="634C649B" w14:textId="77777777" w:rsidR="007129EB" w:rsidRDefault="002C6C47">
      <w:r>
        <w:rPr>
          <w:sz w:val="24"/>
        </w:rPr>
        <w:t>envolvidos.</w:t>
      </w:r>
    </w:p>
    <w:p w14:paraId="04BC830D" w14:textId="77777777" w:rsidR="007129EB" w:rsidRDefault="002C6C47">
      <w:r>
        <w:rPr>
          <w:sz w:val="24"/>
        </w:rPr>
        <w:t>5. Responda às Preocupações Legítimas: Adapte planos</w:t>
      </w:r>
    </w:p>
    <w:p w14:paraId="4EFC3D0C" w14:textId="77777777" w:rsidR="007129EB" w:rsidRDefault="002C6C47">
      <w:r>
        <w:rPr>
          <w:sz w:val="24"/>
        </w:rPr>
        <w:t>quando apropriado para abordar questões válidas.</w:t>
      </w:r>
    </w:p>
    <w:p w14:paraId="3DBEDF75" w14:textId="77777777" w:rsidR="007129EB" w:rsidRDefault="002C6C47">
      <w:r>
        <w:rPr>
          <w:sz w:val="24"/>
        </w:rPr>
        <w:t>6. Eduque sobre a Necessidade de Mudança: Forneça contexto e razões claras para a mudança.</w:t>
      </w:r>
    </w:p>
    <w:p w14:paraId="5E8F6D22" w14:textId="77777777" w:rsidR="007129EB" w:rsidRDefault="002C6C47">
      <w:r>
        <w:rPr>
          <w:sz w:val="24"/>
        </w:rPr>
        <w:t>7. Forneça Suporte: Ofereça recursos, formação e tempo para</w:t>
      </w:r>
    </w:p>
    <w:p w14:paraId="3F5AA531" w14:textId="77777777" w:rsidR="007129EB" w:rsidRDefault="002C6C47">
      <w:r>
        <w:rPr>
          <w:sz w:val="24"/>
        </w:rPr>
        <w:t>ajudar as pessoas a se adaptarem.</w:t>
      </w:r>
    </w:p>
    <w:p w14:paraId="13801B99" w14:textId="77777777" w:rsidR="007129EB" w:rsidRDefault="002C6C47">
      <w:r>
        <w:rPr>
          <w:sz w:val="24"/>
        </w:rPr>
        <w:t>8. Celebre Pequenos Sucessos: Demonstre progresso para construir confiança no processo de mudança.</w:t>
      </w:r>
    </w:p>
    <w:p w14:paraId="34AF8B68" w14:textId="77777777" w:rsidR="007129EB" w:rsidRDefault="002C6C47">
      <w:r>
        <w:rPr>
          <w:sz w:val="24"/>
        </w:rPr>
        <w:t>A resistência, quando abordada construtivamente, pode fortalecer a</w:t>
      </w:r>
    </w:p>
    <w:p w14:paraId="4D83F1EB" w14:textId="77777777" w:rsidR="007129EB" w:rsidRDefault="002C6C47">
      <w:r>
        <w:rPr>
          <w:sz w:val="24"/>
        </w:rPr>
        <w:t>iniciativa de mudança, identificando pontos cegos, refinando abordagens e construindo maior aceitação ao longo do tempo.</w:t>
      </w:r>
    </w:p>
    <w:p w14:paraId="59E495BE" w14:textId="77777777" w:rsidR="007129EB" w:rsidRDefault="002C6C47">
      <w:r>
        <w:rPr>
          <w:sz w:val="24"/>
        </w:rPr>
        <w:t>41</w:t>
      </w:r>
    </w:p>
    <w:p w14:paraId="31517DE7" w14:textId="77777777" w:rsidR="007129EB" w:rsidRDefault="002C6C47">
      <w:r>
        <w:rPr>
          <w:sz w:val="24"/>
        </w:rPr>
        <w:lastRenderedPageBreak/>
        <w:t>Aspectos Psicológicos e Emocionais da Mudança</w:t>
      </w:r>
    </w:p>
    <w:p w14:paraId="1E57E5A1" w14:textId="77777777" w:rsidR="007129EB" w:rsidRDefault="002C6C47">
      <w:r>
        <w:rPr>
          <w:sz w:val="24"/>
        </w:rPr>
        <w:t>Para gerenciar efetivamente a mudança, é essencial compreender os</w:t>
      </w:r>
    </w:p>
    <w:p w14:paraId="2D111BBE" w14:textId="77777777" w:rsidR="007129EB" w:rsidRDefault="002C6C47">
      <w:r>
        <w:rPr>
          <w:sz w:val="24"/>
        </w:rPr>
        <w:t>processos psicológicos e emocionais que as pessoas experimentam</w:t>
      </w:r>
    </w:p>
    <w:p w14:paraId="04622217" w14:textId="77777777" w:rsidR="007129EB" w:rsidRDefault="002C6C47">
      <w:r>
        <w:rPr>
          <w:sz w:val="24"/>
        </w:rPr>
        <w:t>durante períodos de transição.</w:t>
      </w:r>
    </w:p>
    <w:p w14:paraId="43C28C92" w14:textId="77777777" w:rsidR="007129EB" w:rsidRDefault="002C6C47">
      <w:r>
        <w:rPr>
          <w:sz w:val="24"/>
        </w:rPr>
        <w:t>O Ciclo Emocional da Mudança</w:t>
      </w:r>
    </w:p>
    <w:p w14:paraId="19978A11" w14:textId="77777777" w:rsidR="007129EB" w:rsidRDefault="002C6C47">
      <w:r>
        <w:rPr>
          <w:sz w:val="24"/>
        </w:rPr>
        <w:t>As pessoas tipicamente passam por uma sequência de respostas emocionais durante a mudança, semelhante a uma montanha-russa emocional:</w:t>
      </w:r>
    </w:p>
    <w:p w14:paraId="65987D86" w14:textId="77777777" w:rsidR="007129EB" w:rsidRDefault="002C6C47">
      <w:r>
        <w:rPr>
          <w:sz w:val="24"/>
        </w:rPr>
        <w:t>1. Imobilização: Um estado inicial de choque ou entorpecimento</w:t>
      </w:r>
    </w:p>
    <w:p w14:paraId="2614653C" w14:textId="77777777" w:rsidR="007129EB" w:rsidRDefault="002C6C47">
      <w:r>
        <w:rPr>
          <w:sz w:val="24"/>
        </w:rPr>
        <w:t>quando a mudança é primeiro anunciada.</w:t>
      </w:r>
    </w:p>
    <w:p w14:paraId="777C6352" w14:textId="77777777" w:rsidR="007129EB" w:rsidRDefault="002C6C47">
      <w:r>
        <w:rPr>
          <w:sz w:val="24"/>
        </w:rPr>
        <w:t>2. Negação: Minimização da importância da mudança ou crença</w:t>
      </w:r>
    </w:p>
    <w:p w14:paraId="79FB274A" w14:textId="77777777" w:rsidR="007129EB" w:rsidRDefault="002C6C47">
      <w:r>
        <w:rPr>
          <w:sz w:val="24"/>
        </w:rPr>
        <w:t>de que ela não acontecerá.</w:t>
      </w:r>
    </w:p>
    <w:p w14:paraId="331F2E4E" w14:textId="77777777" w:rsidR="007129EB" w:rsidRDefault="002C6C47">
      <w:r>
        <w:rPr>
          <w:sz w:val="24"/>
        </w:rPr>
        <w:t>3. Frustração: Raiva e ressentimento quando a realidade da mudança se torna inegável.</w:t>
      </w:r>
    </w:p>
    <w:p w14:paraId="4E4039E1" w14:textId="77777777" w:rsidR="007129EB" w:rsidRDefault="002C6C47">
      <w:r>
        <w:rPr>
          <w:sz w:val="24"/>
        </w:rPr>
        <w:t>4. Depressão: Baixa energia e moral quando as pessoas enfrentam as perdas associadas à mudança.</w:t>
      </w:r>
    </w:p>
    <w:p w14:paraId="10F95AE3" w14:textId="77777777" w:rsidR="007129EB" w:rsidRDefault="002C6C47">
      <w:r>
        <w:rPr>
          <w:sz w:val="24"/>
        </w:rPr>
        <w:t>5. Experimentação: Tentativas iniciais de operar no novo ambiente, frequentemente com resultados mistos.</w:t>
      </w:r>
    </w:p>
    <w:p w14:paraId="49206A64" w14:textId="77777777" w:rsidR="007129EB" w:rsidRDefault="002C6C47">
      <w:r>
        <w:rPr>
          <w:sz w:val="24"/>
        </w:rPr>
        <w:t>6. Decisão: Aceitação da mudança e comprometimento com o</w:t>
      </w:r>
    </w:p>
    <w:p w14:paraId="7B9E5371" w14:textId="77777777" w:rsidR="007129EB" w:rsidRDefault="002C6C47">
      <w:r>
        <w:rPr>
          <w:sz w:val="24"/>
        </w:rPr>
        <w:t>novo caminho.</w:t>
      </w:r>
    </w:p>
    <w:p w14:paraId="03F42372" w14:textId="77777777" w:rsidR="007129EB" w:rsidRDefault="002C6C47">
      <w:r>
        <w:rPr>
          <w:sz w:val="24"/>
        </w:rPr>
        <w:t>7. Integração: A mudança se torna a nova normalidade.</w:t>
      </w:r>
    </w:p>
    <w:p w14:paraId="48007699" w14:textId="77777777" w:rsidR="007129EB" w:rsidRDefault="002C6C47">
      <w:r>
        <w:rPr>
          <w:sz w:val="24"/>
        </w:rPr>
        <w:t>Este ciclo não é linear nem universal - diferentes pessoas podem experimentar estas fases em ordens diferentes, pular fases, ou ficar</w:t>
      </w:r>
    </w:p>
    <w:p w14:paraId="54D2AF89" w14:textId="77777777" w:rsidR="007129EB" w:rsidRDefault="002C6C47">
      <w:r>
        <w:rPr>
          <w:sz w:val="24"/>
        </w:rPr>
        <w:t>presas em certas fases por períodos prolongados.</w:t>
      </w:r>
    </w:p>
    <w:p w14:paraId="31A50073" w14:textId="77777777" w:rsidR="007129EB" w:rsidRDefault="002C6C47">
      <w:r>
        <w:rPr>
          <w:sz w:val="24"/>
        </w:rPr>
        <w:t>Necessidades Psicológicas Durante a Mudança</w:t>
      </w:r>
    </w:p>
    <w:p w14:paraId="220F01EA" w14:textId="77777777" w:rsidR="007129EB" w:rsidRDefault="002C6C47">
      <w:r>
        <w:rPr>
          <w:sz w:val="24"/>
        </w:rPr>
        <w:t>Durante períodos de mudança, certas necessidades psicológicas</w:t>
      </w:r>
    </w:p>
    <w:p w14:paraId="34C92216" w14:textId="77777777" w:rsidR="007129EB" w:rsidRDefault="002C6C47">
      <w:r>
        <w:rPr>
          <w:sz w:val="24"/>
        </w:rPr>
        <w:t>tornam-se particularmente importantes:</w:t>
      </w:r>
    </w:p>
    <w:p w14:paraId="232D62B0" w14:textId="77777777" w:rsidR="007129EB" w:rsidRDefault="002C6C47">
      <w:r>
        <w:rPr>
          <w:sz w:val="24"/>
        </w:rPr>
        <w:t>1. Segurança: Necessidade de sentir-se seguro física e psicologicamente.</w:t>
      </w:r>
    </w:p>
    <w:p w14:paraId="1F2FB25C" w14:textId="77777777" w:rsidR="007129EB" w:rsidRDefault="002C6C47">
      <w:r>
        <w:rPr>
          <w:sz w:val="24"/>
        </w:rPr>
        <w:lastRenderedPageBreak/>
        <w:t>2. Inclusão: Desejo de ser parte do processo, não apenas um recipiente passivo da mudança.</w:t>
      </w:r>
    </w:p>
    <w:p w14:paraId="03DA44A6" w14:textId="77777777" w:rsidR="007129EB" w:rsidRDefault="002C6C47">
      <w:r>
        <w:rPr>
          <w:sz w:val="24"/>
        </w:rPr>
        <w:t>3. Controle: Necessidade de ter alguma influência sobre como a</w:t>
      </w:r>
    </w:p>
    <w:p w14:paraId="678843E2" w14:textId="77777777" w:rsidR="007129EB" w:rsidRDefault="002C6C47">
      <w:r>
        <w:rPr>
          <w:sz w:val="24"/>
        </w:rPr>
        <w:t>mudança afeta a própria vida.</w:t>
      </w:r>
    </w:p>
    <w:p w14:paraId="71A11C0D" w14:textId="77777777" w:rsidR="007129EB" w:rsidRDefault="002C6C47">
      <w:r>
        <w:rPr>
          <w:sz w:val="24"/>
        </w:rPr>
        <w:t>4. Competência: Desejo de sentir-se capaz e eficaz no novo ambiente.</w:t>
      </w:r>
    </w:p>
    <w:p w14:paraId="4CBE0E97" w14:textId="77777777" w:rsidR="007129EB" w:rsidRDefault="002C6C47">
      <w:r>
        <w:rPr>
          <w:sz w:val="24"/>
        </w:rPr>
        <w:t>42</w:t>
      </w:r>
    </w:p>
    <w:p w14:paraId="3242980A" w14:textId="77777777" w:rsidR="007129EB" w:rsidRDefault="002C6C47">
      <w:r>
        <w:rPr>
          <w:sz w:val="24"/>
        </w:rPr>
        <w:t>5. Justiça: Percepção de que o processo e os resultados da mudança são justos.</w:t>
      </w:r>
    </w:p>
    <w:p w14:paraId="3FCF81AA" w14:textId="77777777" w:rsidR="007129EB" w:rsidRDefault="002C6C47">
      <w:r>
        <w:rPr>
          <w:sz w:val="24"/>
        </w:rPr>
        <w:t>6. Significado: Necessidade de entender como a mudança se alinha com valores e propósitos pessoais.</w:t>
      </w:r>
    </w:p>
    <w:p w14:paraId="16AE1BEB" w14:textId="77777777" w:rsidR="007129EB" w:rsidRDefault="002C6C47">
      <w:r>
        <w:rPr>
          <w:sz w:val="24"/>
        </w:rPr>
        <w:t>Líderes eficazes de mudança reconhecem e abordam estas necessidades fundamentais em suas estratégias de implementação.</w:t>
      </w:r>
    </w:p>
    <w:p w14:paraId="3071D2F3" w14:textId="77777777" w:rsidR="007129EB" w:rsidRDefault="002C6C47">
      <w:pPr>
        <w:pStyle w:val="Heading2"/>
      </w:pPr>
      <w:r>
        <w:rPr>
          <w:color w:val="006600"/>
          <w:sz w:val="28"/>
        </w:rPr>
        <w:t>Diferenças Individuais na Adaptação à Mudança</w:t>
      </w:r>
    </w:p>
    <w:p w14:paraId="19B6802F" w14:textId="77777777" w:rsidR="007129EB" w:rsidRDefault="002C6C47">
      <w:r>
        <w:rPr>
          <w:sz w:val="24"/>
        </w:rPr>
        <w:t>As pessoas variam significativamente em sua receptividade e adaptabilidade à mudança:</w:t>
      </w:r>
    </w:p>
    <w:p w14:paraId="09603EA1" w14:textId="77777777" w:rsidR="007129EB" w:rsidRDefault="002C6C47">
      <w:r>
        <w:rPr>
          <w:sz w:val="24"/>
        </w:rPr>
        <w:t>Fatores que Influenciam a Adaptabilidade: - Experiências passadas com mudança - Traços de personalidade (abertura à experiência, tolerância à ambiguidade) - Estilo de aprendizagem - Sistemas</w:t>
      </w:r>
    </w:p>
    <w:p w14:paraId="4C4F58C4" w14:textId="77777777" w:rsidR="007129EB" w:rsidRDefault="002C6C47">
      <w:r>
        <w:rPr>
          <w:sz w:val="24"/>
        </w:rPr>
        <w:t>de suporte pessoal - Resiliência geral - Percepção de controle sobre</w:t>
      </w:r>
    </w:p>
    <w:p w14:paraId="1B0D2C79" w14:textId="77777777" w:rsidR="007129EB" w:rsidRDefault="002C6C47">
      <w:r>
        <w:rPr>
          <w:sz w:val="24"/>
        </w:rPr>
        <w:t>a situação - Alinhamento da mudança com valores pessoais</w:t>
      </w:r>
    </w:p>
    <w:p w14:paraId="636FEC8E" w14:textId="77777777" w:rsidR="007129EB" w:rsidRDefault="002C6C47">
      <w:r>
        <w:rPr>
          <w:sz w:val="24"/>
        </w:rPr>
        <w:t>Perfis de Adoção da Mudança: - Inovadores (2-3%): Entusiastas que abraçam a mudança imediatamente - Adotantes Iniciais</w:t>
      </w:r>
    </w:p>
    <w:p w14:paraId="57D2F22E" w14:textId="77777777" w:rsidR="007129EB" w:rsidRDefault="002C6C47">
      <w:r>
        <w:rPr>
          <w:sz w:val="24"/>
        </w:rPr>
        <w:t>(10-15%): Líderes de opinião que adotam novas ideias rapidamente Maioria Inicial (30-35%): Adotam mudanças após verem evidências</w:t>
      </w:r>
    </w:p>
    <w:p w14:paraId="52A1AC72" w14:textId="77777777" w:rsidR="007129EB" w:rsidRDefault="002C6C47">
      <w:r>
        <w:rPr>
          <w:sz w:val="24"/>
        </w:rPr>
        <w:t>de sucesso - Maioria Tardia (30-35%): Céticos que adotam apenas</w:t>
      </w:r>
    </w:p>
    <w:p w14:paraId="1F61742C" w14:textId="77777777" w:rsidR="007129EB" w:rsidRDefault="002C6C47">
      <w:r>
        <w:rPr>
          <w:sz w:val="24"/>
        </w:rPr>
        <w:t>quando a mudança se torna mainstream - Retardatários (10-15%):</w:t>
      </w:r>
    </w:p>
    <w:p w14:paraId="78B27EE4" w14:textId="77777777" w:rsidR="007129EB" w:rsidRDefault="002C6C47">
      <w:r>
        <w:rPr>
          <w:sz w:val="24"/>
        </w:rPr>
        <w:t>Tradicionalistas que resistem à mudança até o último momento</w:t>
      </w:r>
    </w:p>
    <w:p w14:paraId="72BAF8E5" w14:textId="77777777" w:rsidR="007129EB" w:rsidRDefault="002C6C47">
      <w:r>
        <w:rPr>
          <w:sz w:val="24"/>
        </w:rPr>
        <w:t>Reconhecer estas diferenças permite que os líderes personalizem</w:t>
      </w:r>
    </w:p>
    <w:p w14:paraId="09EB6401" w14:textId="77777777" w:rsidR="007129EB" w:rsidRDefault="002C6C47">
      <w:r>
        <w:rPr>
          <w:sz w:val="24"/>
        </w:rPr>
        <w:lastRenderedPageBreak/>
        <w:t>suas abordagens para diferentes grupos, em vez de usar uma estratégia única para todos.</w:t>
      </w:r>
    </w:p>
    <w:p w14:paraId="266822C0" w14:textId="77777777" w:rsidR="007129EB" w:rsidRDefault="002C6C47">
      <w:r>
        <w:rPr>
          <w:sz w:val="24"/>
        </w:rPr>
        <w:t>Comunicação Eficaz Durante Processos de Mudança</w:t>
      </w:r>
    </w:p>
    <w:p w14:paraId="0409F5EC" w14:textId="77777777" w:rsidR="007129EB" w:rsidRDefault="002C6C47">
      <w:r>
        <w:rPr>
          <w:sz w:val="24"/>
        </w:rPr>
        <w:t>A comunicação é frequentemente citada como o fator mais crítico</w:t>
      </w:r>
    </w:p>
    <w:p w14:paraId="0D2C0DDE" w14:textId="77777777" w:rsidR="007129EB" w:rsidRDefault="002C6C47">
      <w:r>
        <w:rPr>
          <w:sz w:val="24"/>
        </w:rPr>
        <w:t>para o sucesso da gestão da mudança. Uma comunicação eficaz não</w:t>
      </w:r>
    </w:p>
    <w:p w14:paraId="6E1CBACA" w14:textId="77777777" w:rsidR="007129EB" w:rsidRDefault="002C6C47">
      <w:r>
        <w:rPr>
          <w:sz w:val="24"/>
        </w:rPr>
        <w:t>é apenas sobre transmitir informações, mas sobre criar compreensão</w:t>
      </w:r>
    </w:p>
    <w:p w14:paraId="5F36B99D" w14:textId="77777777" w:rsidR="007129EB" w:rsidRDefault="002C6C47">
      <w:r>
        <w:rPr>
          <w:sz w:val="24"/>
        </w:rPr>
        <w:t>compartilhada, construir confiança e inspirar acção.</w:t>
      </w:r>
    </w:p>
    <w:p w14:paraId="517B9AF8" w14:textId="77777777" w:rsidR="007129EB" w:rsidRDefault="002C6C47">
      <w:r>
        <w:rPr>
          <w:sz w:val="24"/>
        </w:rPr>
        <w:t>Princípios de Comunicação Eficaz na Mudança</w:t>
      </w:r>
    </w:p>
    <w:p w14:paraId="0DF4FB42" w14:textId="77777777" w:rsidR="007129EB" w:rsidRDefault="002C6C47">
      <w:r>
        <w:rPr>
          <w:sz w:val="24"/>
        </w:rPr>
        <w:t>1. Comunicar Cedo e Frequentemente: Preencher o vácuo de</w:t>
      </w:r>
    </w:p>
    <w:p w14:paraId="0A57BA51" w14:textId="77777777" w:rsidR="007129EB" w:rsidRDefault="002C6C47">
      <w:r>
        <w:rPr>
          <w:sz w:val="24"/>
        </w:rPr>
        <w:t>informação antes que rumores o façam.</w:t>
      </w:r>
    </w:p>
    <w:p w14:paraId="629376C3" w14:textId="77777777" w:rsidR="007129EB" w:rsidRDefault="002C6C47">
      <w:r>
        <w:rPr>
          <w:sz w:val="24"/>
        </w:rPr>
        <w:t>2. Simplicidade e Clareza: Usar linguagem clara e evitar jargões</w:t>
      </w:r>
    </w:p>
    <w:p w14:paraId="4E3FFFAA" w14:textId="77777777" w:rsidR="007129EB" w:rsidRDefault="002C6C47">
      <w:r>
        <w:rPr>
          <w:sz w:val="24"/>
        </w:rPr>
        <w:t>técnicos.</w:t>
      </w:r>
    </w:p>
    <w:p w14:paraId="083FFB05" w14:textId="77777777" w:rsidR="007129EB" w:rsidRDefault="002C6C47">
      <w:r>
        <w:rPr>
          <w:sz w:val="24"/>
        </w:rPr>
        <w:t>3. Honestidade e Transparência: Ser franco sobre desafios e</w:t>
      </w:r>
    </w:p>
    <w:p w14:paraId="198DB5A0" w14:textId="77777777" w:rsidR="007129EB" w:rsidRDefault="002C6C47">
      <w:r>
        <w:rPr>
          <w:sz w:val="24"/>
        </w:rPr>
        <w:t>incertezas.</w:t>
      </w:r>
    </w:p>
    <w:p w14:paraId="6C7D878D" w14:textId="77777777" w:rsidR="007129EB" w:rsidRDefault="002C6C47">
      <w:r>
        <w:rPr>
          <w:sz w:val="24"/>
        </w:rPr>
        <w:t>43</w:t>
      </w:r>
    </w:p>
    <w:p w14:paraId="26C6108E" w14:textId="77777777" w:rsidR="007129EB" w:rsidRDefault="002C6C47">
      <w:r>
        <w:rPr>
          <w:sz w:val="24"/>
        </w:rPr>
        <w:t>4. Consistência da Mensagem: Garantir que diferentes líderes</w:t>
      </w:r>
    </w:p>
    <w:p w14:paraId="1775D375" w14:textId="77777777" w:rsidR="007129EB" w:rsidRDefault="002C6C47">
      <w:r>
        <w:rPr>
          <w:sz w:val="24"/>
        </w:rPr>
        <w:t>comuniquem mensagens alinhadas.</w:t>
      </w:r>
    </w:p>
    <w:p w14:paraId="1E3DE801" w14:textId="77777777" w:rsidR="007129EB" w:rsidRDefault="002C6C47">
      <w:r>
        <w:rPr>
          <w:sz w:val="24"/>
        </w:rPr>
        <w:t>5. Comunicação Bidirecional: Criar oportunidades para diálogo, não apenas disseminação.</w:t>
      </w:r>
    </w:p>
    <w:p w14:paraId="47FA2031" w14:textId="77777777" w:rsidR="007129EB" w:rsidRDefault="002C6C47">
      <w:r>
        <w:rPr>
          <w:sz w:val="24"/>
        </w:rPr>
        <w:t>6. Repetição através de Múltiplos Canais: As pessoas precisam ouvir mensagens importantes várias vezes e através de</w:t>
      </w:r>
    </w:p>
    <w:p w14:paraId="61B1C99F" w14:textId="77777777" w:rsidR="007129EB" w:rsidRDefault="002C6C47">
      <w:r>
        <w:rPr>
          <w:sz w:val="24"/>
        </w:rPr>
        <w:t>diferentes meios.</w:t>
      </w:r>
    </w:p>
    <w:p w14:paraId="7C90C016" w14:textId="77777777" w:rsidR="007129EB" w:rsidRDefault="002C6C47">
      <w:r>
        <w:rPr>
          <w:sz w:val="24"/>
        </w:rPr>
        <w:t>7. Personalização para Diferentes Audiências: Adaptar mensagens para abordar as preocupações específicas de diferentes</w:t>
      </w:r>
    </w:p>
    <w:p w14:paraId="5825F856" w14:textId="77777777" w:rsidR="007129EB" w:rsidRDefault="002C6C47">
      <w:r>
        <w:rPr>
          <w:sz w:val="24"/>
        </w:rPr>
        <w:t>grupos.</w:t>
      </w:r>
    </w:p>
    <w:p w14:paraId="43B4EE42" w14:textId="77777777" w:rsidR="007129EB" w:rsidRDefault="002C6C47">
      <w:r>
        <w:rPr>
          <w:sz w:val="24"/>
        </w:rPr>
        <w:t>8. Comunicação Baseada em Histórias: Usar narrativas e exemplos concretos para tornar a mudança tangível.</w:t>
      </w:r>
    </w:p>
    <w:p w14:paraId="0F252CDA" w14:textId="77777777" w:rsidR="007129EB" w:rsidRDefault="002C6C47">
      <w:r>
        <w:rPr>
          <w:sz w:val="24"/>
        </w:rPr>
        <w:lastRenderedPageBreak/>
        <w:t>Estruturando a Mensagem de Mudança</w:t>
      </w:r>
    </w:p>
    <w:p w14:paraId="203656A1" w14:textId="77777777" w:rsidR="007129EB" w:rsidRDefault="002C6C47">
      <w:r>
        <w:rPr>
          <w:sz w:val="24"/>
        </w:rPr>
        <w:t>Uma mensagem de mudança eficaz deve responder a cinco perguntas fundamentais:</w:t>
      </w:r>
    </w:p>
    <w:p w14:paraId="5FA61123" w14:textId="77777777" w:rsidR="007129EB" w:rsidRDefault="002C6C47">
      <w:r>
        <w:rPr>
          <w:sz w:val="24"/>
        </w:rPr>
        <w:t>1. Por quê? - A justificativa para a mudança</w:t>
      </w:r>
    </w:p>
    <w:p w14:paraId="00EC63D4" w14:textId="77777777" w:rsidR="007129EB" w:rsidRDefault="002C6C47">
      <w:r>
        <w:rPr>
          <w:sz w:val="24"/>
        </w:rPr>
        <w:t>• Por que a mudança é necessária?</w:t>
      </w:r>
    </w:p>
    <w:p w14:paraId="07BE7604" w14:textId="77777777" w:rsidR="007129EB" w:rsidRDefault="002C6C47">
      <w:r>
        <w:rPr>
          <w:sz w:val="24"/>
        </w:rPr>
        <w:t>• Quais são os riscos de não mudar?</w:t>
      </w:r>
    </w:p>
    <w:p w14:paraId="30C21B32" w14:textId="77777777" w:rsidR="007129EB" w:rsidRDefault="002C6C47">
      <w:r>
        <w:rPr>
          <w:sz w:val="24"/>
        </w:rPr>
        <w:t>• Como esta mudança se alinha com a visão e valores da organização?</w:t>
      </w:r>
    </w:p>
    <w:p w14:paraId="219A24CB" w14:textId="77777777" w:rsidR="007129EB" w:rsidRDefault="002C6C47">
      <w:r>
        <w:rPr>
          <w:sz w:val="24"/>
        </w:rPr>
        <w:t>2. O quê? - A natureza da mudança</w:t>
      </w:r>
    </w:p>
    <w:p w14:paraId="318256DA" w14:textId="77777777" w:rsidR="007129EB" w:rsidRDefault="002C6C47">
      <w:r>
        <w:rPr>
          <w:sz w:val="24"/>
        </w:rPr>
        <w:t>• O que exatamente está a mudar?</w:t>
      </w:r>
    </w:p>
    <w:p w14:paraId="704AB5E2" w14:textId="77777777" w:rsidR="007129EB" w:rsidRDefault="002C6C47">
      <w:r>
        <w:rPr>
          <w:sz w:val="24"/>
        </w:rPr>
        <w:t>• O que permanecerá o mesmo?</w:t>
      </w:r>
    </w:p>
    <w:p w14:paraId="7D3088A2" w14:textId="77777777" w:rsidR="007129EB" w:rsidRDefault="002C6C47">
      <w:r>
        <w:rPr>
          <w:sz w:val="24"/>
        </w:rPr>
        <w:t>• Quais são os resultados esperados?</w:t>
      </w:r>
    </w:p>
    <w:p w14:paraId="49F6BC3E" w14:textId="77777777" w:rsidR="007129EB" w:rsidRDefault="002C6C47">
      <w:r>
        <w:rPr>
          <w:sz w:val="24"/>
        </w:rPr>
        <w:t>3. Quem? - Os papéis e responsabilidades</w:t>
      </w:r>
    </w:p>
    <w:p w14:paraId="19A06713" w14:textId="77777777" w:rsidR="007129EB" w:rsidRDefault="002C6C47">
      <w:r>
        <w:rPr>
          <w:sz w:val="24"/>
        </w:rPr>
        <w:t>• Quem será afetado e como?</w:t>
      </w:r>
    </w:p>
    <w:p w14:paraId="399F017E" w14:textId="77777777" w:rsidR="007129EB" w:rsidRDefault="002C6C47">
      <w:r>
        <w:rPr>
          <w:sz w:val="24"/>
        </w:rPr>
        <w:t>• Quem está a liderar a mudança?</w:t>
      </w:r>
    </w:p>
    <w:p w14:paraId="24092474" w14:textId="77777777" w:rsidR="007129EB" w:rsidRDefault="002C6C47">
      <w:r>
        <w:rPr>
          <w:sz w:val="24"/>
        </w:rPr>
        <w:t>• Quem pode fornecer suporte durante a transição?</w:t>
      </w:r>
    </w:p>
    <w:p w14:paraId="0DC83C47" w14:textId="77777777" w:rsidR="007129EB" w:rsidRDefault="002C6C47">
      <w:r>
        <w:rPr>
          <w:sz w:val="24"/>
        </w:rPr>
        <w:t>4. Como? - O processo de implementação</w:t>
      </w:r>
    </w:p>
    <w:p w14:paraId="55BD23DE" w14:textId="77777777" w:rsidR="007129EB" w:rsidRDefault="002C6C47">
      <w:r>
        <w:rPr>
          <w:sz w:val="24"/>
        </w:rPr>
        <w:t>• Como a mudança será implementada?</w:t>
      </w:r>
    </w:p>
    <w:p w14:paraId="5415DEB4" w14:textId="77777777" w:rsidR="007129EB" w:rsidRDefault="002C6C47">
      <w:r>
        <w:rPr>
          <w:sz w:val="24"/>
        </w:rPr>
        <w:t>• Quais são os principais marcos e cronogramas?</w:t>
      </w:r>
    </w:p>
    <w:p w14:paraId="660D7E2C" w14:textId="77777777" w:rsidR="007129EB" w:rsidRDefault="002C6C47">
      <w:r>
        <w:rPr>
          <w:sz w:val="24"/>
        </w:rPr>
        <w:t>• Que recursos e suporte estarão disponíveis?</w:t>
      </w:r>
    </w:p>
    <w:p w14:paraId="2EAE5592" w14:textId="77777777" w:rsidR="007129EB" w:rsidRDefault="002C6C47">
      <w:r>
        <w:rPr>
          <w:sz w:val="24"/>
        </w:rPr>
        <w:t>5. E eu? - O impacto pessoal</w:t>
      </w:r>
    </w:p>
    <w:p w14:paraId="711597FB" w14:textId="77777777" w:rsidR="007129EB" w:rsidRDefault="002C6C47">
      <w:r>
        <w:rPr>
          <w:sz w:val="24"/>
        </w:rPr>
        <w:t>44</w:t>
      </w:r>
    </w:p>
    <w:p w14:paraId="64745F22" w14:textId="77777777" w:rsidR="007129EB" w:rsidRDefault="002C6C47">
      <w:r>
        <w:rPr>
          <w:sz w:val="24"/>
        </w:rPr>
        <w:t>• Como isso me afetará pessoalmente?</w:t>
      </w:r>
    </w:p>
    <w:p w14:paraId="5F728B5E" w14:textId="77777777" w:rsidR="007129EB" w:rsidRDefault="002C6C47">
      <w:pPr>
        <w:pStyle w:val="Heading2"/>
      </w:pPr>
      <w:r>
        <w:rPr>
          <w:color w:val="006600"/>
          <w:sz w:val="28"/>
        </w:rPr>
        <w:t>• O que é esperado de mim?</w:t>
      </w:r>
    </w:p>
    <w:p w14:paraId="48598431" w14:textId="77777777" w:rsidR="007129EB" w:rsidRDefault="002C6C47">
      <w:r>
        <w:rPr>
          <w:sz w:val="24"/>
        </w:rPr>
        <w:t>• Quais benefícios posso esperar?</w:t>
      </w:r>
    </w:p>
    <w:p w14:paraId="2D312CFC" w14:textId="77777777" w:rsidR="007129EB" w:rsidRDefault="002C6C47">
      <w:r>
        <w:rPr>
          <w:sz w:val="24"/>
        </w:rPr>
        <w:t>• Que desafios posso enfrentar?</w:t>
      </w:r>
    </w:p>
    <w:p w14:paraId="52978993" w14:textId="77777777" w:rsidR="007129EB" w:rsidRDefault="002C6C47">
      <w:r>
        <w:rPr>
          <w:sz w:val="24"/>
        </w:rPr>
        <w:t>Plano de Comunicação para Gestão da Mudança</w:t>
      </w:r>
    </w:p>
    <w:p w14:paraId="1A85B7ED" w14:textId="77777777" w:rsidR="007129EB" w:rsidRDefault="002C6C47">
      <w:r>
        <w:rPr>
          <w:sz w:val="24"/>
        </w:rPr>
        <w:lastRenderedPageBreak/>
        <w:t>Um plano de comunicação abrangente inclui:</w:t>
      </w:r>
    </w:p>
    <w:p w14:paraId="16EDCBAD" w14:textId="77777777" w:rsidR="007129EB" w:rsidRDefault="002C6C47">
      <w:r>
        <w:rPr>
          <w:sz w:val="24"/>
        </w:rPr>
        <w:t>Análise de Stakeholders: - Identificar todos os grupos afetados</w:t>
      </w:r>
    </w:p>
    <w:p w14:paraId="3BAB77C0" w14:textId="77777777" w:rsidR="007129EB" w:rsidRDefault="002C6C47">
      <w:r>
        <w:rPr>
          <w:sz w:val="24"/>
        </w:rPr>
        <w:t>pela mudança - Avaliar seus níveis atuais de conscientização, compreensão e suporte - Determinar suas necessidades específicas de</w:t>
      </w:r>
    </w:p>
    <w:p w14:paraId="3C1DDAAA" w14:textId="77777777" w:rsidR="007129EB" w:rsidRDefault="002C6C47">
      <w:r>
        <w:rPr>
          <w:sz w:val="24"/>
        </w:rPr>
        <w:t>informação</w:t>
      </w:r>
    </w:p>
    <w:p w14:paraId="605A8465" w14:textId="77777777" w:rsidR="007129EB" w:rsidRDefault="002C6C47">
      <w:r>
        <w:rPr>
          <w:sz w:val="24"/>
        </w:rPr>
        <w:t>Estratégia de Mensagem: - Desenvolver mensagens-chave para</w:t>
      </w:r>
    </w:p>
    <w:p w14:paraId="0B961254" w14:textId="77777777" w:rsidR="007129EB" w:rsidRDefault="002C6C47">
      <w:r>
        <w:rPr>
          <w:sz w:val="24"/>
        </w:rPr>
        <w:t>cada grupo de stakeholders - Criar uma narrativa convincente que</w:t>
      </w:r>
    </w:p>
    <w:p w14:paraId="1749C8C1" w14:textId="77777777" w:rsidR="007129EB" w:rsidRDefault="002C6C47">
      <w:r>
        <w:rPr>
          <w:sz w:val="24"/>
        </w:rPr>
        <w:t>conecte o passado, presente e futuro - Preparar respostas para perguntas e preocupações antecipadas</w:t>
      </w:r>
    </w:p>
    <w:p w14:paraId="04A75C59" w14:textId="77777777" w:rsidR="007129EB" w:rsidRDefault="002C6C47">
      <w:r>
        <w:rPr>
          <w:sz w:val="24"/>
        </w:rPr>
        <w:t>Canais e Táticas: - Selecionar canais apropriados para diferentes</w:t>
      </w:r>
    </w:p>
    <w:p w14:paraId="238E79B5" w14:textId="77777777" w:rsidR="007129EB" w:rsidRDefault="002C6C47">
      <w:r>
        <w:rPr>
          <w:sz w:val="24"/>
        </w:rPr>
        <w:t>mensagens e audiências - Balancear comunicação formal (anúncios,</w:t>
      </w:r>
    </w:p>
    <w:p w14:paraId="2BDFD126" w14:textId="77777777" w:rsidR="007129EB" w:rsidRDefault="002C6C47">
      <w:r>
        <w:rPr>
          <w:sz w:val="24"/>
        </w:rPr>
        <w:t>e-mails) e informal (conversas individuais) - Utilizar comunicação em</w:t>
      </w:r>
    </w:p>
    <w:p w14:paraId="446761B7" w14:textId="77777777" w:rsidR="007129EB" w:rsidRDefault="002C6C47">
      <w:r>
        <w:rPr>
          <w:sz w:val="24"/>
        </w:rPr>
        <w:t>cascata através de níveis de liderança</w:t>
      </w:r>
    </w:p>
    <w:p w14:paraId="4D1C8B30" w14:textId="77777777" w:rsidR="007129EB" w:rsidRDefault="002C6C47">
      <w:r>
        <w:rPr>
          <w:sz w:val="24"/>
        </w:rPr>
        <w:t>Cronograma: - Planejar comunicações regulares ao longo de todo</w:t>
      </w:r>
    </w:p>
    <w:p w14:paraId="5B1484E1" w14:textId="77777777" w:rsidR="007129EB" w:rsidRDefault="002C6C47">
      <w:r>
        <w:rPr>
          <w:sz w:val="24"/>
        </w:rPr>
        <w:t>o ciclo de vida da mudança - Intensificar comunicação durante períodos críticos de transição - Alinhar comunicações com marcos importantes do projecto</w:t>
      </w:r>
    </w:p>
    <w:p w14:paraId="3D3AA0C7" w14:textId="77777777" w:rsidR="007129EB" w:rsidRDefault="002C6C47">
      <w:r>
        <w:rPr>
          <w:sz w:val="24"/>
        </w:rPr>
        <w:t>Feedback e Ajuste: - Estabelecer mecanismos para coletar feedback sobre a eficácia da comunicação - Monitorar níveis de compreensão e aceitação - Ajustar mensagens e abordagens com base</w:t>
      </w:r>
    </w:p>
    <w:p w14:paraId="0D36C17F" w14:textId="77777777" w:rsidR="007129EB" w:rsidRDefault="002C6C47">
      <w:r>
        <w:rPr>
          <w:sz w:val="24"/>
        </w:rPr>
        <w:t>no feedback</w:t>
      </w:r>
    </w:p>
    <w:p w14:paraId="08A9D864" w14:textId="77777777" w:rsidR="007129EB" w:rsidRDefault="002C6C47">
      <w:r>
        <w:rPr>
          <w:sz w:val="24"/>
        </w:rPr>
        <w:t>Comunicação em Momentos Críticos</w:t>
      </w:r>
    </w:p>
    <w:p w14:paraId="76DF3118" w14:textId="77777777" w:rsidR="007129EB" w:rsidRDefault="002C6C47">
      <w:r>
        <w:rPr>
          <w:sz w:val="24"/>
        </w:rPr>
        <w:t>Certos momentos durante o processo de mudança requerem atenção</w:t>
      </w:r>
    </w:p>
    <w:p w14:paraId="6B6B4B78" w14:textId="77777777" w:rsidR="007129EB" w:rsidRDefault="002C6C47">
      <w:r>
        <w:rPr>
          <w:sz w:val="24"/>
        </w:rPr>
        <w:t>especial à comunicação:</w:t>
      </w:r>
    </w:p>
    <w:p w14:paraId="0E3B2E36" w14:textId="77777777" w:rsidR="007129EB" w:rsidRDefault="002C6C47">
      <w:r>
        <w:rPr>
          <w:sz w:val="24"/>
        </w:rPr>
        <w:t>Anúncio Inicial: - Comunicar pessoalmente sempre que possível Fornecer contexto claro e justificativa - Antecipar e abordar preocupações imediatas - Estabelecer próximos passos claros</w:t>
      </w:r>
    </w:p>
    <w:p w14:paraId="0F688B96" w14:textId="77777777" w:rsidR="007129EB" w:rsidRDefault="002C6C47">
      <w:r>
        <w:rPr>
          <w:sz w:val="24"/>
        </w:rPr>
        <w:t>Durante Períodos de Incerteza: - Manter comunicação regular</w:t>
      </w:r>
    </w:p>
    <w:p w14:paraId="38BFB549" w14:textId="77777777" w:rsidR="007129EB" w:rsidRDefault="002C6C47">
      <w:r>
        <w:rPr>
          <w:sz w:val="24"/>
        </w:rPr>
        <w:lastRenderedPageBreak/>
        <w:t>mesmo quando há poucas novidades - Ser honesto sobre o que é</w:t>
      </w:r>
    </w:p>
    <w:p w14:paraId="2D9A8969" w14:textId="77777777" w:rsidR="007129EB" w:rsidRDefault="002C6C47">
      <w:r>
        <w:rPr>
          <w:sz w:val="24"/>
        </w:rPr>
        <w:t>conhecido e desconhecido - Compartilhar o processo de tomada de</w:t>
      </w:r>
    </w:p>
    <w:p w14:paraId="1C965D75" w14:textId="77777777" w:rsidR="007129EB" w:rsidRDefault="002C6C47">
      <w:r>
        <w:rPr>
          <w:sz w:val="24"/>
        </w:rPr>
        <w:t>decisão - Reafirmar compromissos e valores fundamentais</w:t>
      </w:r>
    </w:p>
    <w:p w14:paraId="4F8C22F3" w14:textId="77777777" w:rsidR="007129EB" w:rsidRDefault="002C6C47">
      <w:r>
        <w:rPr>
          <w:sz w:val="24"/>
        </w:rPr>
        <w:t>45</w:t>
      </w:r>
    </w:p>
    <w:p w14:paraId="4E25AF20" w14:textId="77777777" w:rsidR="007129EB" w:rsidRDefault="002C6C47">
      <w:r>
        <w:rPr>
          <w:sz w:val="24"/>
        </w:rPr>
        <w:t>Quando Há Retrocessos: - Comunicar problemas rapidamente</w:t>
      </w:r>
    </w:p>
    <w:p w14:paraId="16BC3937" w14:textId="77777777" w:rsidR="007129EB" w:rsidRDefault="002C6C47">
      <w:r>
        <w:rPr>
          <w:sz w:val="24"/>
        </w:rPr>
        <w:t>e honestamente - Focar em soluções, não em culpa - Reafirmar o</w:t>
      </w:r>
    </w:p>
    <w:p w14:paraId="4DEBBD9C" w14:textId="77777777" w:rsidR="007129EB" w:rsidRDefault="002C6C47">
      <w:r>
        <w:rPr>
          <w:sz w:val="24"/>
        </w:rPr>
        <w:t>compromisso com a visão geral - Compartilhar lições aprendidas e</w:t>
      </w:r>
    </w:p>
    <w:p w14:paraId="67D5E036" w14:textId="77777777" w:rsidR="007129EB" w:rsidRDefault="002C6C47">
      <w:r>
        <w:rPr>
          <w:sz w:val="24"/>
        </w:rPr>
        <w:t>ajustes ao plano</w:t>
      </w:r>
    </w:p>
    <w:p w14:paraId="13076FF5" w14:textId="77777777" w:rsidR="007129EB" w:rsidRDefault="002C6C47">
      <w:r>
        <w:rPr>
          <w:sz w:val="24"/>
        </w:rPr>
        <w:t>Celebrando Sucessos: - Reconhecer marcos e conquistas publicamente - Conectar sucessos à visão maior - Destacar contribuições</w:t>
      </w:r>
    </w:p>
    <w:p w14:paraId="1F5EB28B" w14:textId="77777777" w:rsidR="007129EB" w:rsidRDefault="002C6C47">
      <w:r>
        <w:rPr>
          <w:sz w:val="24"/>
        </w:rPr>
        <w:t>individuais e de equipe - Usar histórias de sucesso para reforçar o</w:t>
      </w:r>
    </w:p>
    <w:p w14:paraId="0EF43C3E" w14:textId="77777777" w:rsidR="007129EB" w:rsidRDefault="002C6C47">
      <w:r>
        <w:rPr>
          <w:sz w:val="24"/>
        </w:rPr>
        <w:t>valor da mudança</w:t>
      </w:r>
    </w:p>
    <w:p w14:paraId="4AB7BD69" w14:textId="77777777" w:rsidR="007129EB" w:rsidRDefault="002C6C47">
      <w:r>
        <w:rPr>
          <w:sz w:val="24"/>
        </w:rPr>
        <w:t>Engajamento e Motivação dos Colaboradores</w:t>
      </w:r>
    </w:p>
    <w:p w14:paraId="05EA4967" w14:textId="77777777" w:rsidR="007129EB" w:rsidRDefault="002C6C47">
      <w:r>
        <w:rPr>
          <w:sz w:val="24"/>
        </w:rPr>
        <w:t>O engajamento vai além da simples aceitação da mudança - envolve</w:t>
      </w:r>
    </w:p>
    <w:p w14:paraId="080EA93F" w14:textId="77777777" w:rsidR="007129EB" w:rsidRDefault="002C6C47">
      <w:r>
        <w:rPr>
          <w:sz w:val="24"/>
        </w:rPr>
        <w:t>participação ativa, entusiasmo e comprometimento com o sucesso</w:t>
      </w:r>
    </w:p>
    <w:p w14:paraId="357F8B89" w14:textId="77777777" w:rsidR="007129EB" w:rsidRDefault="002C6C47">
      <w:r>
        <w:rPr>
          <w:sz w:val="24"/>
        </w:rPr>
        <w:t>da iniciativa.</w:t>
      </w:r>
    </w:p>
    <w:p w14:paraId="7918E2B4" w14:textId="77777777" w:rsidR="007129EB" w:rsidRDefault="002C6C47">
      <w:r>
        <w:rPr>
          <w:sz w:val="24"/>
        </w:rPr>
        <w:t>Estratégias para Criar Engajamento</w:t>
      </w:r>
    </w:p>
    <w:p w14:paraId="4ABE0EB9" w14:textId="77777777" w:rsidR="007129EB" w:rsidRDefault="002C6C47">
      <w:r>
        <w:rPr>
          <w:sz w:val="24"/>
        </w:rPr>
        <w:t>1. Envolvimento no planeamento: Incluir pessoas afetadas no</w:t>
      </w:r>
    </w:p>
    <w:p w14:paraId="7847A872" w14:textId="77777777" w:rsidR="007129EB" w:rsidRDefault="002C6C47">
      <w:r>
        <w:rPr>
          <w:sz w:val="24"/>
        </w:rPr>
        <w:t>processo de planeamento da mudança.</w:t>
      </w:r>
    </w:p>
    <w:p w14:paraId="70160410" w14:textId="77777777" w:rsidR="007129EB" w:rsidRDefault="002C6C47">
      <w:r>
        <w:rPr>
          <w:sz w:val="24"/>
        </w:rPr>
        <w:t>2. Co-criação: Permitir que os colaboradores ajudem a moldar</w:t>
      </w:r>
    </w:p>
    <w:p w14:paraId="17A6D453" w14:textId="77777777" w:rsidR="007129EB" w:rsidRDefault="002C6C47">
      <w:r>
        <w:rPr>
          <w:sz w:val="24"/>
        </w:rPr>
        <w:t>aspectos da implementação.</w:t>
      </w:r>
    </w:p>
    <w:p w14:paraId="762C2707" w14:textId="77777777" w:rsidR="007129EB" w:rsidRDefault="002C6C47">
      <w:r>
        <w:rPr>
          <w:sz w:val="24"/>
        </w:rPr>
        <w:t>3. Agentes de Mudança: Identificar e capacitar influenciadores</w:t>
      </w:r>
    </w:p>
    <w:p w14:paraId="16E21E33" w14:textId="77777777" w:rsidR="007129EB" w:rsidRDefault="002C6C47">
      <w:r>
        <w:rPr>
          <w:sz w:val="24"/>
        </w:rPr>
        <w:t>informais em todos os níveis da organização.</w:t>
      </w:r>
    </w:p>
    <w:p w14:paraId="7BAD384E" w14:textId="77777777" w:rsidR="007129EB" w:rsidRDefault="002C6C47">
      <w:r>
        <w:rPr>
          <w:sz w:val="24"/>
        </w:rPr>
        <w:t>4. Oportunidades de Feedback: Criar múltiplos canais para que</w:t>
      </w:r>
    </w:p>
    <w:p w14:paraId="3F5607DD" w14:textId="77777777" w:rsidR="007129EB" w:rsidRDefault="002C6C47">
      <w:r>
        <w:rPr>
          <w:sz w:val="24"/>
        </w:rPr>
        <w:t>as pessoas compartilhem ideias e preocupações.</w:t>
      </w:r>
    </w:p>
    <w:p w14:paraId="6278891E" w14:textId="77777777" w:rsidR="007129EB" w:rsidRDefault="002C6C47">
      <w:r>
        <w:rPr>
          <w:sz w:val="24"/>
        </w:rPr>
        <w:lastRenderedPageBreak/>
        <w:t>5. Experimentação: Encorajar testes em pequena escala e aprendizado iterativo.</w:t>
      </w:r>
    </w:p>
    <w:p w14:paraId="453129F3" w14:textId="77777777" w:rsidR="007129EB" w:rsidRDefault="002C6C47">
      <w:r>
        <w:rPr>
          <w:sz w:val="24"/>
        </w:rPr>
        <w:t>6. Remoção de Barreiras: Identificar e eliminar obstáculos que</w:t>
      </w:r>
    </w:p>
    <w:p w14:paraId="0A233841" w14:textId="77777777" w:rsidR="007129EB" w:rsidRDefault="002C6C47">
      <w:r>
        <w:rPr>
          <w:sz w:val="24"/>
        </w:rPr>
        <w:t>impedem a participação.</w:t>
      </w:r>
    </w:p>
    <w:p w14:paraId="0431DB73" w14:textId="77777777" w:rsidR="007129EB" w:rsidRDefault="002C6C47">
      <w:r>
        <w:rPr>
          <w:sz w:val="24"/>
        </w:rPr>
        <w:t>7. Reconhecimento: Celebrar contribuições e sucessos ao longo</w:t>
      </w:r>
    </w:p>
    <w:p w14:paraId="07BC8959" w14:textId="77777777" w:rsidR="007129EB" w:rsidRDefault="002C6C47">
      <w:r>
        <w:rPr>
          <w:sz w:val="24"/>
        </w:rPr>
        <w:t>do caminho.</w:t>
      </w:r>
    </w:p>
    <w:p w14:paraId="66EDC225" w14:textId="77777777" w:rsidR="007129EB" w:rsidRDefault="002C6C47">
      <w:r>
        <w:rPr>
          <w:sz w:val="24"/>
        </w:rPr>
        <w:t>Motivação Durante a Mudança</w:t>
      </w:r>
    </w:p>
    <w:p w14:paraId="4A3DE2BA" w14:textId="77777777" w:rsidR="007129EB" w:rsidRDefault="002C6C47">
      <w:r>
        <w:rPr>
          <w:sz w:val="24"/>
        </w:rPr>
        <w:t>Diferentes fatores motivacionais podem ser alavancados para inspirar comprometimento com a mudança:</w:t>
      </w:r>
    </w:p>
    <w:p w14:paraId="432FD8E1" w14:textId="77777777" w:rsidR="007129EB" w:rsidRDefault="002C6C47">
      <w:r>
        <w:rPr>
          <w:sz w:val="24"/>
        </w:rPr>
        <w:t>Motivadores Intrínsecos: - Autonomia: Dar às pessoas escolha</w:t>
      </w:r>
    </w:p>
    <w:p w14:paraId="1DA00B61" w14:textId="77777777" w:rsidR="007129EB" w:rsidRDefault="002C6C47">
      <w:r>
        <w:rPr>
          <w:sz w:val="24"/>
        </w:rPr>
        <w:t>e controle sobre como implementar mudanças - Maestria: Oportunidades para desenvolver novas habilidades e competências Propósito: Conectar a mudança a valores e objetivos significativos</w:t>
      </w:r>
    </w:p>
    <w:p w14:paraId="1FE14156" w14:textId="77777777" w:rsidR="007129EB" w:rsidRDefault="002C6C47">
      <w:r>
        <w:rPr>
          <w:sz w:val="24"/>
        </w:rPr>
        <w:t>- Progresso: Criar senso de avanço e realização</w:t>
      </w:r>
    </w:p>
    <w:p w14:paraId="1F944375" w14:textId="77777777" w:rsidR="007129EB" w:rsidRDefault="002C6C47">
      <w:r>
        <w:rPr>
          <w:sz w:val="24"/>
        </w:rPr>
        <w:t>46</w:t>
      </w:r>
    </w:p>
    <w:p w14:paraId="15EC905C" w14:textId="77777777" w:rsidR="007129EB" w:rsidRDefault="002C6C47">
      <w:r>
        <w:rPr>
          <w:sz w:val="24"/>
        </w:rPr>
        <w:t>Motivadores Extrínsecos:</w:t>
      </w:r>
    </w:p>
    <w:p w14:paraId="2F6ADD62" w14:textId="77777777" w:rsidR="007129EB" w:rsidRDefault="002C6C47">
      <w:r>
        <w:rPr>
          <w:sz w:val="24"/>
        </w:rPr>
        <w:t>- Reconhecimento:</w:t>
      </w:r>
    </w:p>
    <w:p w14:paraId="31BBC8C7" w14:textId="77777777" w:rsidR="007129EB" w:rsidRDefault="002C6C47">
      <w:r>
        <w:rPr>
          <w:sz w:val="24"/>
        </w:rPr>
        <w:t>Apreciação</w:t>
      </w:r>
    </w:p>
    <w:p w14:paraId="0C123B69" w14:textId="77777777" w:rsidR="007129EB" w:rsidRDefault="002C6C47">
      <w:r>
        <w:rPr>
          <w:sz w:val="24"/>
        </w:rPr>
        <w:t>pública por contribuições - Recompensas: Incentivos alinhados</w:t>
      </w:r>
    </w:p>
    <w:p w14:paraId="327DD8B4" w14:textId="77777777" w:rsidR="007129EB" w:rsidRDefault="002C6C47">
      <w:r>
        <w:rPr>
          <w:sz w:val="24"/>
        </w:rPr>
        <w:t>com comportamentos desejados - Consequências: Clareza sobre</w:t>
      </w:r>
    </w:p>
    <w:p w14:paraId="20EF35A7" w14:textId="77777777" w:rsidR="007129EB" w:rsidRDefault="002C6C47">
      <w:r>
        <w:rPr>
          <w:sz w:val="24"/>
        </w:rPr>
        <w:t>implicações de não adotar a mudança - Competição Saudável:</w:t>
      </w:r>
    </w:p>
    <w:p w14:paraId="13EA0D5B" w14:textId="77777777" w:rsidR="007129EB" w:rsidRDefault="002C6C47">
      <w:r>
        <w:rPr>
          <w:sz w:val="24"/>
        </w:rPr>
        <w:t>Desafios e benchmarking entre equipas</w:t>
      </w:r>
    </w:p>
    <w:p w14:paraId="150F0CB1" w14:textId="77777777" w:rsidR="007129EB" w:rsidRDefault="002C6C47">
      <w:r>
        <w:rPr>
          <w:sz w:val="24"/>
        </w:rPr>
        <w:t>Personalização para Diferentes Perfis</w:t>
      </w:r>
    </w:p>
    <w:p w14:paraId="7D66915A" w14:textId="77777777" w:rsidR="007129EB" w:rsidRDefault="002C6C47">
      <w:r>
        <w:rPr>
          <w:sz w:val="24"/>
        </w:rPr>
        <w:t>Diferentes pessoas são motivadas por diferentes fatores. Considere</w:t>
      </w:r>
    </w:p>
    <w:p w14:paraId="62E32C98" w14:textId="77777777" w:rsidR="007129EB" w:rsidRDefault="002C6C47">
      <w:r>
        <w:rPr>
          <w:sz w:val="24"/>
        </w:rPr>
        <w:t>estas abordagens para diferentes perfis:</w:t>
      </w:r>
    </w:p>
    <w:p w14:paraId="4032A9A5" w14:textId="77777777" w:rsidR="007129EB" w:rsidRDefault="002C6C47">
      <w:r>
        <w:rPr>
          <w:sz w:val="24"/>
        </w:rPr>
        <w:t>Para Analíticos: - Fornecer dados e evidências detalhadas - Explicar</w:t>
      </w:r>
    </w:p>
    <w:p w14:paraId="72A30464" w14:textId="77777777" w:rsidR="007129EB" w:rsidRDefault="002C6C47">
      <w:r>
        <w:rPr>
          <w:sz w:val="24"/>
        </w:rPr>
        <w:t>a lógica por trás das decisões - Permitir tempo para processamento</w:t>
      </w:r>
    </w:p>
    <w:p w14:paraId="72EC6E48" w14:textId="77777777" w:rsidR="007129EB" w:rsidRDefault="002C6C47">
      <w:r>
        <w:rPr>
          <w:sz w:val="24"/>
        </w:rPr>
        <w:lastRenderedPageBreak/>
        <w:t>e perguntas</w:t>
      </w:r>
    </w:p>
    <w:p w14:paraId="734FA708" w14:textId="77777777" w:rsidR="007129EB" w:rsidRDefault="002C6C47">
      <w:r>
        <w:rPr>
          <w:sz w:val="24"/>
        </w:rPr>
        <w:t>Para Orientados a Relacionamentos: - Enfatizar o impacto nas</w:t>
      </w:r>
    </w:p>
    <w:p w14:paraId="51C7C6E1" w14:textId="77777777" w:rsidR="007129EB" w:rsidRDefault="002C6C47">
      <w:r>
        <w:rPr>
          <w:sz w:val="24"/>
        </w:rPr>
        <w:t>pessoas e equipas - Criar oportunidades para discussão em grupo Destacar histórias e experiências pessoais</w:t>
      </w:r>
    </w:p>
    <w:p w14:paraId="78259202" w14:textId="77777777" w:rsidR="007129EB" w:rsidRDefault="002C6C47">
      <w:r>
        <w:rPr>
          <w:sz w:val="24"/>
        </w:rPr>
        <w:t>Para Pragmáticos: - Focar em aplicações práticas e resultados</w:t>
      </w:r>
    </w:p>
    <w:p w14:paraId="545F429F" w14:textId="77777777" w:rsidR="007129EB" w:rsidRDefault="002C6C47">
      <w:r>
        <w:rPr>
          <w:sz w:val="24"/>
        </w:rPr>
        <w:t>tangíveis - Fornecer exemplos concretos e casos de uso - Demonstrar</w:t>
      </w:r>
    </w:p>
    <w:p w14:paraId="658BBD2E" w14:textId="77777777" w:rsidR="007129EB" w:rsidRDefault="002C6C47">
      <w:r>
        <w:rPr>
          <w:sz w:val="24"/>
        </w:rPr>
        <w:t>valor de curto prazo</w:t>
      </w:r>
    </w:p>
    <w:p w14:paraId="3CE56B5F" w14:textId="77777777" w:rsidR="007129EB" w:rsidRDefault="002C6C47">
      <w:r>
        <w:rPr>
          <w:sz w:val="24"/>
        </w:rPr>
        <w:t>Para Visionários: - Conectar a mudança a objetivos maiores e visão</w:t>
      </w:r>
    </w:p>
    <w:p w14:paraId="4854F74C" w14:textId="77777777" w:rsidR="007129EB" w:rsidRDefault="002C6C47">
      <w:r>
        <w:rPr>
          <w:sz w:val="24"/>
        </w:rPr>
        <w:t>de longo prazo - Enfatizar inovação e possibilidades futuras - Permitir</w:t>
      </w:r>
    </w:p>
    <w:p w14:paraId="7EA00C00" w14:textId="77777777" w:rsidR="007129EB" w:rsidRDefault="002C6C47">
      <w:r>
        <w:rPr>
          <w:sz w:val="24"/>
        </w:rPr>
        <w:t>espaço para criatividade e experimentação</w:t>
      </w:r>
    </w:p>
    <w:p w14:paraId="5CF963B2" w14:textId="77777777" w:rsidR="007129EB" w:rsidRDefault="002C6C47">
      <w:r>
        <w:rPr>
          <w:sz w:val="24"/>
        </w:rPr>
        <w:t>O Papel da Liderança na Condução de Mudanças</w:t>
      </w:r>
    </w:p>
    <w:p w14:paraId="66727BB4" w14:textId="77777777" w:rsidR="007129EB" w:rsidRDefault="002C6C47">
      <w:r>
        <w:rPr>
          <w:sz w:val="24"/>
        </w:rPr>
        <w:t>A liderança é o fator mais crítico para o sucesso da gestão da mudança. Líderes em todos os níveis desempenham papéis essenciais</w:t>
      </w:r>
    </w:p>
    <w:p w14:paraId="510092A3" w14:textId="77777777" w:rsidR="007129EB" w:rsidRDefault="002C6C47">
      <w:r>
        <w:rPr>
          <w:sz w:val="24"/>
        </w:rPr>
        <w:t>em modelar, facilitar e sustentar a mudança.</w:t>
      </w:r>
    </w:p>
    <w:p w14:paraId="1E0666C9" w14:textId="77777777" w:rsidR="007129EB" w:rsidRDefault="002C6C47">
      <w:r>
        <w:rPr>
          <w:sz w:val="24"/>
        </w:rPr>
        <w:t>Responsabilidades dos Líderes Durante a Mudança</w:t>
      </w:r>
    </w:p>
    <w:p w14:paraId="76A1F240" w14:textId="77777777" w:rsidR="007129EB" w:rsidRDefault="002C6C47">
      <w:r>
        <w:rPr>
          <w:sz w:val="24"/>
        </w:rPr>
        <w:t>Líderes Executivos (Patrocinadores): - Articular a visão e o</w:t>
      </w:r>
    </w:p>
    <w:p w14:paraId="3DD77B29" w14:textId="77777777" w:rsidR="007129EB" w:rsidRDefault="002C6C47">
      <w:r>
        <w:rPr>
          <w:sz w:val="24"/>
        </w:rPr>
        <w:t>“porquê” da mudança - Demonstrar comprometimento visível e</w:t>
      </w:r>
    </w:p>
    <w:p w14:paraId="0E9C9BC1" w14:textId="77777777" w:rsidR="007129EB" w:rsidRDefault="002C6C47">
      <w:r>
        <w:rPr>
          <w:sz w:val="24"/>
        </w:rPr>
        <w:t>consistente - Alocar recursos necessários - Remover obstáculos organizacionais - Manter o alinhamento entre iniciativas estratégicas</w:t>
      </w:r>
    </w:p>
    <w:p w14:paraId="290FF602" w14:textId="77777777" w:rsidR="007129EB" w:rsidRDefault="002C6C47">
      <w:r>
        <w:rPr>
          <w:sz w:val="24"/>
        </w:rPr>
        <w:t>gestores Intermediários: - Traduzir a visão em implicações específicas para suas equipas - Gerenciar o lado emocional da mudança Fornecer coaching e feedback - Identificar e abordar resistência Manter operações enquanto implementam mudanças</w:t>
      </w:r>
    </w:p>
    <w:p w14:paraId="645D7BB9" w14:textId="77777777" w:rsidR="007129EB" w:rsidRDefault="002C6C47">
      <w:r>
        <w:rPr>
          <w:sz w:val="24"/>
        </w:rPr>
        <w:t>Supervisores de Linha de Frente: - Comunicar detalhes práticos</w:t>
      </w:r>
    </w:p>
    <w:p w14:paraId="71604F9B" w14:textId="77777777" w:rsidR="007129EB" w:rsidRDefault="002C6C47">
      <w:r>
        <w:rPr>
          <w:sz w:val="24"/>
        </w:rPr>
        <w:t>da mudança - Fornecer suporte diário durante a transição - Coletar</w:t>
      </w:r>
    </w:p>
    <w:p w14:paraId="16DAE0A0" w14:textId="77777777" w:rsidR="007129EB" w:rsidRDefault="002C6C47">
      <w:r>
        <w:rPr>
          <w:sz w:val="24"/>
        </w:rPr>
        <w:t>47</w:t>
      </w:r>
    </w:p>
    <w:p w14:paraId="65E82294" w14:textId="77777777" w:rsidR="007129EB" w:rsidRDefault="002C6C47">
      <w:r>
        <w:rPr>
          <w:sz w:val="24"/>
        </w:rPr>
        <w:t>e compartilhar feedback da linha de frente - Reconhecer esforços e</w:t>
      </w:r>
    </w:p>
    <w:p w14:paraId="15837A69" w14:textId="77777777" w:rsidR="007129EB" w:rsidRDefault="002C6C47">
      <w:r>
        <w:rPr>
          <w:sz w:val="24"/>
        </w:rPr>
        <w:lastRenderedPageBreak/>
        <w:t>sucessos - Modelar novos comportamentos</w:t>
      </w:r>
    </w:p>
    <w:p w14:paraId="6FFBBE2C" w14:textId="77777777" w:rsidR="007129EB" w:rsidRDefault="002C6C47">
      <w:r>
        <w:rPr>
          <w:sz w:val="24"/>
        </w:rPr>
        <w:t>Competências de Liderança para Gestão da Mudança</w:t>
      </w:r>
    </w:p>
    <w:p w14:paraId="27BB8862" w14:textId="77777777" w:rsidR="007129EB" w:rsidRDefault="002C6C47">
      <w:r>
        <w:rPr>
          <w:sz w:val="24"/>
        </w:rPr>
        <w:t>Líderes eficazes de mudança demonstram estas competênciaschave:</w:t>
      </w:r>
    </w:p>
    <w:p w14:paraId="606BEEBE" w14:textId="77777777" w:rsidR="007129EB" w:rsidRDefault="002C6C47">
      <w:r>
        <w:rPr>
          <w:sz w:val="24"/>
        </w:rPr>
        <w:t>1. Autoconsciência: Compreensão de suas próprias reações à</w:t>
      </w:r>
    </w:p>
    <w:p w14:paraId="27B2D261" w14:textId="77777777" w:rsidR="007129EB" w:rsidRDefault="002C6C47">
      <w:r>
        <w:rPr>
          <w:sz w:val="24"/>
        </w:rPr>
        <w:t>mudança e como estas afetam os outros.</w:t>
      </w:r>
    </w:p>
    <w:p w14:paraId="123DA789" w14:textId="77777777" w:rsidR="007129EB" w:rsidRDefault="002C6C47">
      <w:r>
        <w:rPr>
          <w:sz w:val="24"/>
        </w:rPr>
        <w:t>2. Resiliência: Capacidade de manter energia e otimismo face a</w:t>
      </w:r>
    </w:p>
    <w:p w14:paraId="6250F381" w14:textId="77777777" w:rsidR="007129EB" w:rsidRDefault="002C6C47">
      <w:r>
        <w:rPr>
          <w:sz w:val="24"/>
        </w:rPr>
        <w:t>contratempos.</w:t>
      </w:r>
    </w:p>
    <w:p w14:paraId="569A99AB" w14:textId="77777777" w:rsidR="007129EB" w:rsidRDefault="002C6C47">
      <w:r>
        <w:rPr>
          <w:sz w:val="24"/>
        </w:rPr>
        <w:t>3. Tolerância à Ambiguidade: Conforto com incerteza e capacidade de tomar decisões com informações incompletas.</w:t>
      </w:r>
    </w:p>
    <w:p w14:paraId="04060DFD" w14:textId="77777777" w:rsidR="007129EB" w:rsidRDefault="002C6C47">
      <w:r>
        <w:rPr>
          <w:sz w:val="24"/>
        </w:rPr>
        <w:t>4. Empatia: Habilidade de entender e responder às preocupações</w:t>
      </w:r>
    </w:p>
    <w:p w14:paraId="775366B8" w14:textId="77777777" w:rsidR="007129EB" w:rsidRDefault="002C6C47">
      <w:r>
        <w:rPr>
          <w:sz w:val="24"/>
        </w:rPr>
        <w:t>e perspectivas dos outros.</w:t>
      </w:r>
    </w:p>
    <w:p w14:paraId="55988971" w14:textId="77777777" w:rsidR="007129EB" w:rsidRDefault="002C6C47">
      <w:r>
        <w:rPr>
          <w:sz w:val="24"/>
        </w:rPr>
        <w:t>5. Comunicação Inspiradora: Capacidade de articular uma</w:t>
      </w:r>
    </w:p>
    <w:p w14:paraId="57DDA3C5" w14:textId="77777777" w:rsidR="007129EB" w:rsidRDefault="002C6C47">
      <w:r>
        <w:rPr>
          <w:sz w:val="24"/>
        </w:rPr>
        <w:t>visão convincente e motivar acção.</w:t>
      </w:r>
    </w:p>
    <w:p w14:paraId="6CE08FBC" w14:textId="77777777" w:rsidR="007129EB" w:rsidRDefault="002C6C47">
      <w:r>
        <w:rPr>
          <w:sz w:val="24"/>
        </w:rPr>
        <w:t>6. Pensamento Sistêmico: Compreensão de como diferentes</w:t>
      </w:r>
    </w:p>
    <w:p w14:paraId="7DF710F6" w14:textId="77777777" w:rsidR="007129EB" w:rsidRDefault="002C6C47">
      <w:r>
        <w:rPr>
          <w:sz w:val="24"/>
        </w:rPr>
        <w:t>partes da organização se interconectam.</w:t>
      </w:r>
    </w:p>
    <w:p w14:paraId="0A529C57" w14:textId="77777777" w:rsidR="007129EB" w:rsidRDefault="002C6C47">
      <w:r>
        <w:rPr>
          <w:sz w:val="24"/>
        </w:rPr>
        <w:t>7. Adaptabilidade: Disposição para ajustar abordagens com base</w:t>
      </w:r>
    </w:p>
    <w:p w14:paraId="1E446988" w14:textId="77777777" w:rsidR="007129EB" w:rsidRDefault="002C6C47">
      <w:r>
        <w:rPr>
          <w:sz w:val="24"/>
        </w:rPr>
        <w:t>em feedback e circunstâncias em evolução.</w:t>
      </w:r>
    </w:p>
    <w:p w14:paraId="41915B86" w14:textId="77777777" w:rsidR="007129EB" w:rsidRDefault="002C6C47">
      <w:r>
        <w:rPr>
          <w:sz w:val="24"/>
        </w:rPr>
        <w:t>8. Construção de Coalizões: Habilidade para criar alianças e</w:t>
      </w:r>
    </w:p>
    <w:p w14:paraId="00710AB6" w14:textId="77777777" w:rsidR="007129EB" w:rsidRDefault="002C6C47">
      <w:r>
        <w:rPr>
          <w:sz w:val="24"/>
        </w:rPr>
        <w:t>alinhar stakeholders diversos.</w:t>
      </w:r>
    </w:p>
    <w:p w14:paraId="0BB4923B" w14:textId="77777777" w:rsidR="007129EB" w:rsidRDefault="002C6C47">
      <w:r>
        <w:rPr>
          <w:sz w:val="24"/>
        </w:rPr>
        <w:t>Estilos de Liderança para Diferentes Fases da Mudança</w:t>
      </w:r>
    </w:p>
    <w:p w14:paraId="295A980F" w14:textId="77777777" w:rsidR="007129EB" w:rsidRDefault="002C6C47">
      <w:r>
        <w:rPr>
          <w:sz w:val="24"/>
        </w:rPr>
        <w:t>Diferentes fases da mudança podem requerer diferentes estilos de</w:t>
      </w:r>
    </w:p>
    <w:p w14:paraId="13884664" w14:textId="77777777" w:rsidR="007129EB" w:rsidRDefault="002C6C47">
      <w:r>
        <w:rPr>
          <w:sz w:val="24"/>
        </w:rPr>
        <w:t>liderança:</w:t>
      </w:r>
    </w:p>
    <w:p w14:paraId="6E01185E" w14:textId="77777777" w:rsidR="007129EB" w:rsidRDefault="002C6C47">
      <w:r>
        <w:rPr>
          <w:sz w:val="24"/>
        </w:rPr>
        <w:t>Fase Inicial (Criando Conscientização): - Estilo Diretivo: Comunicação clara sobre a necessidade de mudança - Estilo Visionário:</w:t>
      </w:r>
    </w:p>
    <w:p w14:paraId="3B10D2E2" w14:textId="77777777" w:rsidR="007129EB" w:rsidRDefault="002C6C47">
      <w:r>
        <w:rPr>
          <w:sz w:val="24"/>
        </w:rPr>
        <w:t>Articulação de um futuro convincente</w:t>
      </w:r>
    </w:p>
    <w:p w14:paraId="0F770C95" w14:textId="77777777" w:rsidR="007129EB" w:rsidRDefault="002C6C47">
      <w:r>
        <w:rPr>
          <w:sz w:val="24"/>
        </w:rPr>
        <w:lastRenderedPageBreak/>
        <w:t>Fase de Mobilização (Construindo Suporte): - Estilo Participativo: Envolvendo outros no planeamento - Estilo Afiliativo: Construindo relacionamentos e confiança</w:t>
      </w:r>
    </w:p>
    <w:p w14:paraId="652A79DB" w14:textId="77777777" w:rsidR="007129EB" w:rsidRDefault="002C6C47">
      <w:r>
        <w:rPr>
          <w:sz w:val="24"/>
        </w:rPr>
        <w:t>Fase de Implementação (Fazendo Acontecer): - Estilo Coaching:</w:t>
      </w:r>
    </w:p>
    <w:p w14:paraId="2991BC93" w14:textId="77777777" w:rsidR="007129EB" w:rsidRDefault="002C6C47">
      <w:r>
        <w:rPr>
          <w:sz w:val="24"/>
        </w:rPr>
        <w:t>Desenvolvendo capacidades e confiança - Estilo Pacesetting: Modelando comportamentos desejados</w:t>
      </w:r>
    </w:p>
    <w:p w14:paraId="56FC0A19" w14:textId="77777777" w:rsidR="007129EB" w:rsidRDefault="002C6C47">
      <w:r>
        <w:rPr>
          <w:sz w:val="24"/>
        </w:rPr>
        <w:t>Fase de Institucionalização (Sustentando a Mudança): - Estilo</w:t>
      </w:r>
    </w:p>
    <w:p w14:paraId="1E1C51DA" w14:textId="77777777" w:rsidR="007129EB" w:rsidRDefault="002C6C47">
      <w:r>
        <w:rPr>
          <w:sz w:val="24"/>
        </w:rPr>
        <w:t>Democrático: Empoderando outros para assumir propriedade - Estilo Autoritativo: Estabelecendo novas normas e expectativas</w:t>
      </w:r>
    </w:p>
    <w:p w14:paraId="3F7CD9D5" w14:textId="77777777" w:rsidR="007129EB" w:rsidRDefault="002C6C47">
      <w:r>
        <w:rPr>
          <w:sz w:val="24"/>
        </w:rPr>
        <w:t>48</w:t>
      </w:r>
    </w:p>
    <w:p w14:paraId="33BD9EB7" w14:textId="77777777" w:rsidR="007129EB" w:rsidRDefault="002C6C47">
      <w:r>
        <w:rPr>
          <w:sz w:val="24"/>
        </w:rPr>
        <w:t>Desenvolvendo Líderes de Mudança</w:t>
      </w:r>
    </w:p>
    <w:p w14:paraId="0C7EA042" w14:textId="77777777" w:rsidR="007129EB" w:rsidRDefault="002C6C47">
      <w:r>
        <w:rPr>
          <w:sz w:val="24"/>
        </w:rPr>
        <w:t>Organizações podem fortalecer suas capacidades de liderança de mudança através de:</w:t>
      </w:r>
    </w:p>
    <w:p w14:paraId="70D6CC48" w14:textId="77777777" w:rsidR="007129EB" w:rsidRDefault="002C6C47">
      <w:r>
        <w:rPr>
          <w:sz w:val="24"/>
        </w:rPr>
        <w:t>1. Programas de Desenvolvimento: formação específico em</w:t>
      </w:r>
    </w:p>
    <w:p w14:paraId="7B67CADB" w14:textId="77777777" w:rsidR="007129EB" w:rsidRDefault="002C6C47">
      <w:r>
        <w:rPr>
          <w:sz w:val="24"/>
        </w:rPr>
        <w:t>competências de gestão de mudança.</w:t>
      </w:r>
    </w:p>
    <w:p w14:paraId="57DE388E" w14:textId="77777777" w:rsidR="007129EB" w:rsidRDefault="002C6C47">
      <w:r>
        <w:rPr>
          <w:sz w:val="24"/>
        </w:rPr>
        <w:t>2. Coaching e Mentoria: Suporte individualizado para líderes</w:t>
      </w:r>
    </w:p>
    <w:p w14:paraId="032C8950" w14:textId="77777777" w:rsidR="007129EB" w:rsidRDefault="002C6C47">
      <w:r>
        <w:rPr>
          <w:sz w:val="24"/>
        </w:rPr>
        <w:t>em papéis de mudança.</w:t>
      </w:r>
    </w:p>
    <w:p w14:paraId="5E9C80DA" w14:textId="77777777" w:rsidR="007129EB" w:rsidRDefault="002C6C47">
      <w:r>
        <w:rPr>
          <w:sz w:val="24"/>
        </w:rPr>
        <w:t>3. Comunidades de Prática: Fóruns para líderes compartilharem experiências e aprendizados.</w:t>
      </w:r>
    </w:p>
    <w:p w14:paraId="35080D48" w14:textId="77777777" w:rsidR="007129EB" w:rsidRDefault="002C6C47">
      <w:r>
        <w:rPr>
          <w:sz w:val="24"/>
        </w:rPr>
        <w:t>4. Experiências Práticas: Oportunidades para liderar iniciativas</w:t>
      </w:r>
    </w:p>
    <w:p w14:paraId="10F244B9" w14:textId="77777777" w:rsidR="007129EB" w:rsidRDefault="002C6C47">
      <w:r>
        <w:rPr>
          <w:sz w:val="24"/>
        </w:rPr>
        <w:t>de mudança de escopo crescente.</w:t>
      </w:r>
    </w:p>
    <w:p w14:paraId="39431E36" w14:textId="77777777" w:rsidR="007129EB" w:rsidRDefault="002C6C47">
      <w:r>
        <w:rPr>
          <w:sz w:val="24"/>
        </w:rPr>
        <w:t>5. Feedback 360°: Avaliações regulares de eficácia na liderança</w:t>
      </w:r>
    </w:p>
    <w:p w14:paraId="5EEACF83" w14:textId="77777777" w:rsidR="007129EB" w:rsidRDefault="002C6C47">
      <w:r>
        <w:rPr>
          <w:sz w:val="24"/>
        </w:rPr>
        <w:t>de mudança.</w:t>
      </w:r>
    </w:p>
    <w:p w14:paraId="7127C2E2" w14:textId="77777777" w:rsidR="007129EB" w:rsidRDefault="002C6C47">
      <w:r>
        <w:rPr>
          <w:sz w:val="24"/>
        </w:rPr>
        <w:t>Criação de uma Cultura Organizacional Aberta à</w:t>
      </w:r>
    </w:p>
    <w:p w14:paraId="1D6C4054" w14:textId="77777777" w:rsidR="007129EB" w:rsidRDefault="002C6C47">
      <w:r>
        <w:rPr>
          <w:sz w:val="24"/>
        </w:rPr>
        <w:t>Mudança</w:t>
      </w:r>
    </w:p>
    <w:p w14:paraId="5CECA377" w14:textId="77777777" w:rsidR="007129EB" w:rsidRDefault="002C6C47">
      <w:r>
        <w:rPr>
          <w:sz w:val="24"/>
        </w:rPr>
        <w:t>Além de gerenciar iniciativas específicas de mudança, organizações</w:t>
      </w:r>
    </w:p>
    <w:p w14:paraId="7D47FAF9" w14:textId="77777777" w:rsidR="007129EB" w:rsidRDefault="002C6C47">
      <w:r>
        <w:rPr>
          <w:sz w:val="24"/>
        </w:rPr>
        <w:t>de alto desempenho cultivam uma cultura que abraça a mudança</w:t>
      </w:r>
    </w:p>
    <w:p w14:paraId="4D740E21" w14:textId="77777777" w:rsidR="007129EB" w:rsidRDefault="002C6C47">
      <w:r>
        <w:rPr>
          <w:sz w:val="24"/>
        </w:rPr>
        <w:t>como parte normal dos negócios.</w:t>
      </w:r>
    </w:p>
    <w:p w14:paraId="784EE293" w14:textId="77777777" w:rsidR="007129EB" w:rsidRDefault="002C6C47">
      <w:r>
        <w:rPr>
          <w:sz w:val="24"/>
        </w:rPr>
        <w:lastRenderedPageBreak/>
        <w:t>Características de Culturas Adaptativas</w:t>
      </w:r>
    </w:p>
    <w:p w14:paraId="05571266" w14:textId="77777777" w:rsidR="007129EB" w:rsidRDefault="002C6C47">
      <w:r>
        <w:rPr>
          <w:sz w:val="24"/>
        </w:rPr>
        <w:t>Organizações com alta capacidade de mudança tipicamente demonstram estas características:</w:t>
      </w:r>
    </w:p>
    <w:p w14:paraId="7869833B" w14:textId="77777777" w:rsidR="007129EB" w:rsidRDefault="002C6C47">
      <w:r>
        <w:rPr>
          <w:sz w:val="24"/>
        </w:rPr>
        <w:t>1. Aprendizado Contínuo: Valorização de experimentação, reflexão e melhoria contínua.</w:t>
      </w:r>
    </w:p>
    <w:p w14:paraId="02DC66C6" w14:textId="77777777" w:rsidR="007129EB" w:rsidRDefault="002C6C47">
      <w:r>
        <w:rPr>
          <w:sz w:val="24"/>
        </w:rPr>
        <w:t>2. Segurança Psicológica: Ambiente onde as pessoas se sentem</w:t>
      </w:r>
    </w:p>
    <w:p w14:paraId="5C5F629D" w14:textId="77777777" w:rsidR="007129EB" w:rsidRDefault="002C6C47">
      <w:r>
        <w:rPr>
          <w:sz w:val="24"/>
        </w:rPr>
        <w:t>seguras para assumir riscos, fazer perguntas e admitir erros.</w:t>
      </w:r>
    </w:p>
    <w:p w14:paraId="52571314" w14:textId="77777777" w:rsidR="007129EB" w:rsidRDefault="002C6C47">
      <w:r>
        <w:rPr>
          <w:sz w:val="24"/>
        </w:rPr>
        <w:t>3. Colaboração Interfuncional: Trabalho eficaz através de fronteiras organizacionais.</w:t>
      </w:r>
    </w:p>
    <w:p w14:paraId="7183C246" w14:textId="77777777" w:rsidR="007129EB" w:rsidRDefault="002C6C47">
      <w:r>
        <w:rPr>
          <w:sz w:val="24"/>
        </w:rPr>
        <w:t>4. Orientação Externa: Foco constante em clientes, concorrentes e tendências de mercado.</w:t>
      </w:r>
    </w:p>
    <w:p w14:paraId="66C0F9BA" w14:textId="77777777" w:rsidR="007129EB" w:rsidRDefault="002C6C47">
      <w:r>
        <w:rPr>
          <w:sz w:val="24"/>
        </w:rPr>
        <w:t>5. Empoderamento: Tomada de decisão distribuída e autonomia</w:t>
      </w:r>
    </w:p>
    <w:p w14:paraId="14394FFB" w14:textId="77777777" w:rsidR="007129EB" w:rsidRDefault="002C6C47">
      <w:r>
        <w:rPr>
          <w:sz w:val="24"/>
        </w:rPr>
        <w:t>apropriada em todos os níveis.</w:t>
      </w:r>
    </w:p>
    <w:p w14:paraId="75BE09E0" w14:textId="77777777" w:rsidR="007129EB" w:rsidRDefault="002C6C47">
      <w:r>
        <w:rPr>
          <w:sz w:val="24"/>
        </w:rPr>
        <w:t>6. Transparência: Compartilhamento aberto de informações e</w:t>
      </w:r>
    </w:p>
    <w:p w14:paraId="168DD156" w14:textId="77777777" w:rsidR="007129EB" w:rsidRDefault="002C6C47">
      <w:r>
        <w:rPr>
          <w:sz w:val="24"/>
        </w:rPr>
        <w:t>razões por trás das decisões.</w:t>
      </w:r>
    </w:p>
    <w:p w14:paraId="59A48690" w14:textId="77777777" w:rsidR="007129EB" w:rsidRDefault="002C6C47">
      <w:r>
        <w:rPr>
          <w:sz w:val="24"/>
        </w:rPr>
        <w:t>7. Agilidade: Capacidade de responder rapidamente a novas informações e circunstâncias.</w:t>
      </w:r>
    </w:p>
    <w:p w14:paraId="17CB369B" w14:textId="77777777" w:rsidR="007129EB" w:rsidRDefault="002C6C47">
      <w:r>
        <w:rPr>
          <w:sz w:val="24"/>
        </w:rPr>
        <w:t>49</w:t>
      </w:r>
    </w:p>
    <w:p w14:paraId="69FA882F" w14:textId="77777777" w:rsidR="007129EB" w:rsidRDefault="002C6C47">
      <w:r>
        <w:rPr>
          <w:sz w:val="24"/>
        </w:rPr>
        <w:t>Estratégias para Desenvolver Capacidade de Mudança</w:t>
      </w:r>
    </w:p>
    <w:p w14:paraId="4B4775E6" w14:textId="77777777" w:rsidR="007129EB" w:rsidRDefault="002C6C47">
      <w:r>
        <w:rPr>
          <w:sz w:val="24"/>
        </w:rPr>
        <w:t>Organizações podem construir sua “musculatura de mudança”</w:t>
      </w:r>
    </w:p>
    <w:p w14:paraId="0F82D7F1" w14:textId="77777777" w:rsidR="007129EB" w:rsidRDefault="002C6C47">
      <w:r>
        <w:rPr>
          <w:sz w:val="24"/>
        </w:rPr>
        <w:t>através destas abordagens:</w:t>
      </w:r>
    </w:p>
    <w:p w14:paraId="29A2F4CB" w14:textId="77777777" w:rsidR="007129EB" w:rsidRDefault="002C6C47">
      <w:r>
        <w:rPr>
          <w:sz w:val="24"/>
        </w:rPr>
        <w:t>1. Normalizar a Mudança: Falar sobre mudança como parte esperada do trabalho, não como evento excepcional.</w:t>
      </w:r>
    </w:p>
    <w:p w14:paraId="6B95EB15" w14:textId="77777777" w:rsidR="007129EB" w:rsidRDefault="002C6C47">
      <w:r>
        <w:rPr>
          <w:sz w:val="24"/>
        </w:rPr>
        <w:t>2. Celebrar Adaptabilidade: Reconhecer e recompensar comportamentos que demonstram flexibilidade e inovação.</w:t>
      </w:r>
    </w:p>
    <w:p w14:paraId="71686E93" w14:textId="77777777" w:rsidR="007129EB" w:rsidRDefault="002C6C47">
      <w:r>
        <w:rPr>
          <w:sz w:val="24"/>
        </w:rPr>
        <w:t>3. Compartilhar Histórias de Sucesso: Criar e disseminar narrativas sobre mudanças bem-sucedidas.</w:t>
      </w:r>
    </w:p>
    <w:p w14:paraId="4E66F79C" w14:textId="77777777" w:rsidR="007129EB" w:rsidRDefault="002C6C47">
      <w:r>
        <w:rPr>
          <w:sz w:val="24"/>
        </w:rPr>
        <w:t>4. Institucionalizar Reflexão: Incorporar revisões pós-acção e</w:t>
      </w:r>
    </w:p>
    <w:p w14:paraId="5F35FF66" w14:textId="77777777" w:rsidR="007129EB" w:rsidRDefault="002C6C47">
      <w:r>
        <w:rPr>
          <w:sz w:val="24"/>
        </w:rPr>
        <w:lastRenderedPageBreak/>
        <w:t>lições aprendidas em processos regulares.</w:t>
      </w:r>
    </w:p>
    <w:p w14:paraId="3593E331" w14:textId="77777777" w:rsidR="007129EB" w:rsidRDefault="002C6C47">
      <w:r>
        <w:rPr>
          <w:sz w:val="24"/>
        </w:rPr>
        <w:t>5. Desenvolver Habilidades de Mudança: Treinar colaboradores em todos os níveis em competências relacionadas à</w:t>
      </w:r>
    </w:p>
    <w:p w14:paraId="057FA14D" w14:textId="77777777" w:rsidR="007129EB" w:rsidRDefault="002C6C47">
      <w:r>
        <w:rPr>
          <w:sz w:val="24"/>
        </w:rPr>
        <w:t>mudança.</w:t>
      </w:r>
    </w:p>
    <w:p w14:paraId="0C5BB9ED" w14:textId="77777777" w:rsidR="007129EB" w:rsidRDefault="002C6C47">
      <w:r>
        <w:rPr>
          <w:sz w:val="24"/>
        </w:rPr>
        <w:t>6. Diversificar Experiências: Encorajar rotação de funções e exposição a diferentes partes da organização.</w:t>
      </w:r>
    </w:p>
    <w:p w14:paraId="35F8805B" w14:textId="77777777" w:rsidR="007129EB" w:rsidRDefault="002C6C47">
      <w:r>
        <w:rPr>
          <w:sz w:val="24"/>
        </w:rPr>
        <w:t>7. Criar Redundância de Capacidades: Desenvolver múltiplas</w:t>
      </w:r>
    </w:p>
    <w:p w14:paraId="1960F2EF" w14:textId="77777777" w:rsidR="007129EB" w:rsidRDefault="002C6C47">
      <w:r>
        <w:rPr>
          <w:sz w:val="24"/>
        </w:rPr>
        <w:t>pessoas com habilidades críticas para aumentar a resiliência.</w:t>
      </w:r>
    </w:p>
    <w:p w14:paraId="3754866D" w14:textId="77777777" w:rsidR="007129EB" w:rsidRDefault="002C6C47">
      <w:r>
        <w:rPr>
          <w:sz w:val="24"/>
        </w:rPr>
        <w:t>Medindo e Desenvolvendo Maturidade em Gestão da Mudança</w:t>
      </w:r>
    </w:p>
    <w:p w14:paraId="40B5E800" w14:textId="77777777" w:rsidR="007129EB" w:rsidRDefault="002C6C47">
      <w:r>
        <w:rPr>
          <w:sz w:val="24"/>
        </w:rPr>
        <w:t>Organizações podem avaliar e melhorar sistematicamente sua capacidade de gestão da mudança:</w:t>
      </w:r>
    </w:p>
    <w:p w14:paraId="1D923120" w14:textId="77777777" w:rsidR="007129EB" w:rsidRDefault="002C6C47">
      <w:r>
        <w:rPr>
          <w:sz w:val="24"/>
        </w:rPr>
        <w:t>Níveis de Maturidade: 1. Ad hoc: Abordagem reativa e inconsistente à mudança 2. Emergente: Reconhecimento da necessidade de</w:t>
      </w:r>
    </w:p>
    <w:p w14:paraId="0C736C66" w14:textId="77777777" w:rsidR="007129EB" w:rsidRDefault="002C6C47">
      <w:r>
        <w:rPr>
          <w:sz w:val="24"/>
        </w:rPr>
        <w:t>processos formais 3. Definido: Metodologia consistente implementada 4. Gerenciado: Abordagem integrada com métricas e melhoria</w:t>
      </w:r>
    </w:p>
    <w:p w14:paraId="43123B61" w14:textId="77777777" w:rsidR="007129EB" w:rsidRDefault="002C6C47">
      <w:r>
        <w:rPr>
          <w:sz w:val="24"/>
        </w:rPr>
        <w:t>contínua 5. Otimizado: Capacidade de mudança como vantagem</w:t>
      </w:r>
    </w:p>
    <w:p w14:paraId="2D7CC62A" w14:textId="77777777" w:rsidR="007129EB" w:rsidRDefault="002C6C47">
      <w:r>
        <w:rPr>
          <w:sz w:val="24"/>
        </w:rPr>
        <w:t>competitiva</w:t>
      </w:r>
    </w:p>
    <w:p w14:paraId="26CB0F81" w14:textId="77777777" w:rsidR="007129EB" w:rsidRDefault="002C6C47">
      <w:r>
        <w:rPr>
          <w:sz w:val="24"/>
        </w:rPr>
        <w:t>Dimensões para Avaliação: - Liderança e patrocínio - Abordagem</w:t>
      </w:r>
    </w:p>
    <w:p w14:paraId="571E7DF6" w14:textId="77777777" w:rsidR="007129EB" w:rsidRDefault="002C6C47">
      <w:r>
        <w:rPr>
          <w:sz w:val="24"/>
        </w:rPr>
        <w:t>e metodologia - Recursos e estrutura - Competências e desenvolvimento - Integração com outras disciplinas - Métricas e melhoria contínua</w:t>
      </w:r>
    </w:p>
    <w:p w14:paraId="47D325C0" w14:textId="77777777" w:rsidR="007129EB" w:rsidRDefault="002C6C47">
      <w:r>
        <w:rPr>
          <w:sz w:val="24"/>
        </w:rPr>
        <w:t>Estratégias de Desenvolvimento: - Estabelecer um Centro de Excelência em Gestão da Mudança - Integrar práticas de gestão da</w:t>
      </w:r>
    </w:p>
    <w:p w14:paraId="0A5C195C" w14:textId="77777777" w:rsidR="007129EB" w:rsidRDefault="002C6C47">
      <w:r>
        <w:rPr>
          <w:sz w:val="24"/>
        </w:rPr>
        <w:t>mudança em metodologias de projecto - Desenvolver uma rede de</w:t>
      </w:r>
    </w:p>
    <w:p w14:paraId="0A459366" w14:textId="77777777" w:rsidR="007129EB" w:rsidRDefault="002C6C47">
      <w:r>
        <w:rPr>
          <w:sz w:val="24"/>
        </w:rPr>
        <w:t>agentes de mudança em toda a organização - Criar repositórios de</w:t>
      </w:r>
    </w:p>
    <w:p w14:paraId="2A3473A4" w14:textId="77777777" w:rsidR="007129EB" w:rsidRDefault="002C6C47">
      <w:r>
        <w:rPr>
          <w:sz w:val="24"/>
        </w:rPr>
        <w:t>ferramentas, templates e lições aprendidas - Estabelecer padrões e</w:t>
      </w:r>
    </w:p>
    <w:p w14:paraId="39452E46" w14:textId="77777777" w:rsidR="007129EB" w:rsidRDefault="002C6C47">
      <w:r>
        <w:rPr>
          <w:sz w:val="24"/>
        </w:rPr>
        <w:t>expectativas claras para iniciativas de mudança</w:t>
      </w:r>
    </w:p>
    <w:p w14:paraId="2E0D0926" w14:textId="77777777" w:rsidR="007129EB" w:rsidRDefault="002C6C47">
      <w:r>
        <w:rPr>
          <w:sz w:val="24"/>
        </w:rPr>
        <w:t>50</w:t>
      </w:r>
    </w:p>
    <w:p w14:paraId="4524C8DA" w14:textId="77777777" w:rsidR="007129EB" w:rsidRDefault="002C6C47">
      <w:pPr>
        <w:pStyle w:val="Heading1"/>
      </w:pPr>
      <w:r>
        <w:rPr>
          <w:color w:val="006600"/>
        </w:rPr>
        <w:lastRenderedPageBreak/>
        <w:t>Pontos-Chave do Capítulo</w:t>
      </w:r>
    </w:p>
    <w:p w14:paraId="2F3A2911" w14:textId="77777777" w:rsidR="007129EB" w:rsidRDefault="002C6C47">
      <w:r>
        <w:rPr>
          <w:sz w:val="24"/>
        </w:rPr>
        <w:t>• O fator humano é o elemento mais crítico para o sucesso</w:t>
      </w:r>
    </w:p>
    <w:p w14:paraId="65462ACB" w14:textId="77777777" w:rsidR="007129EB" w:rsidRDefault="002C6C47">
      <w:r>
        <w:rPr>
          <w:sz w:val="24"/>
        </w:rPr>
        <w:t>da gestão da mudança, pois as organizações mudam apenas</w:t>
      </w:r>
    </w:p>
    <w:p w14:paraId="4FE4A1BC" w14:textId="77777777" w:rsidR="007129EB" w:rsidRDefault="002C6C47">
      <w:r>
        <w:rPr>
          <w:sz w:val="24"/>
        </w:rPr>
        <w:t>quando as pessoas dentro delas mudam.</w:t>
      </w:r>
    </w:p>
    <w:p w14:paraId="111D8A08" w14:textId="77777777" w:rsidR="007129EB" w:rsidRDefault="002C6C47">
      <w:r>
        <w:rPr>
          <w:sz w:val="24"/>
        </w:rPr>
        <w:t>• A resistência à mudança geralmente tem raízes em preocupações legítimas e necessidades humanas fundamentais, e</w:t>
      </w:r>
    </w:p>
    <w:p w14:paraId="35451B7D" w14:textId="77777777" w:rsidR="007129EB" w:rsidRDefault="002C6C47">
      <w:r>
        <w:rPr>
          <w:sz w:val="24"/>
        </w:rPr>
        <w:t>deve ser vista como uma fonte valiosa de feedback.</w:t>
      </w:r>
    </w:p>
    <w:p w14:paraId="373C684C" w14:textId="77777777" w:rsidR="007129EB" w:rsidRDefault="002C6C47">
      <w:r>
        <w:rPr>
          <w:sz w:val="24"/>
        </w:rPr>
        <w:t>• As pessoas passam por um ciclo emocional durante a mudança,</w:t>
      </w:r>
    </w:p>
    <w:p w14:paraId="2379F5F1" w14:textId="77777777" w:rsidR="007129EB" w:rsidRDefault="002C6C47">
      <w:r>
        <w:rPr>
          <w:sz w:val="24"/>
        </w:rPr>
        <w:t>com diferentes necessidades psicológicas emergindo em diferentes fases.</w:t>
      </w:r>
    </w:p>
    <w:p w14:paraId="18DCD939" w14:textId="77777777" w:rsidR="007129EB" w:rsidRDefault="002C6C47">
      <w:r>
        <w:rPr>
          <w:sz w:val="24"/>
        </w:rPr>
        <w:t>• A comunicação eficaz durante a mudança deve ser bidirecional,</w:t>
      </w:r>
    </w:p>
    <w:p w14:paraId="6B861BCC" w14:textId="77777777" w:rsidR="007129EB" w:rsidRDefault="002C6C47">
      <w:r>
        <w:rPr>
          <w:sz w:val="24"/>
        </w:rPr>
        <w:t>consistente, transparente e personalizada para diferentes audiências.</w:t>
      </w:r>
    </w:p>
    <w:p w14:paraId="12E554E0" w14:textId="77777777" w:rsidR="007129EB" w:rsidRDefault="002C6C47">
      <w:r>
        <w:rPr>
          <w:sz w:val="24"/>
        </w:rPr>
        <w:t>• O engajamento vai além da aceitação passiva, envolvendo</w:t>
      </w:r>
    </w:p>
    <w:p w14:paraId="02F5E148" w14:textId="77777777" w:rsidR="007129EB" w:rsidRDefault="002C6C47">
      <w:r>
        <w:rPr>
          <w:sz w:val="24"/>
        </w:rPr>
        <w:t>participação ativa e comprometimento, e pode ser cultivado</w:t>
      </w:r>
    </w:p>
    <w:p w14:paraId="2DD03AB5" w14:textId="77777777" w:rsidR="007129EB" w:rsidRDefault="002C6C47">
      <w:r>
        <w:rPr>
          <w:sz w:val="24"/>
        </w:rPr>
        <w:t>através de envolvimento, co-criação e reconhecimento.</w:t>
      </w:r>
    </w:p>
    <w:p w14:paraId="28690A66" w14:textId="77777777" w:rsidR="007129EB" w:rsidRDefault="002C6C47">
      <w:r>
        <w:rPr>
          <w:sz w:val="24"/>
        </w:rPr>
        <w:t>• Líderes em todos os níveis desempenham papéis cruciais na</w:t>
      </w:r>
    </w:p>
    <w:p w14:paraId="60C0B0F6" w14:textId="77777777" w:rsidR="007129EB" w:rsidRDefault="002C6C47">
      <w:r>
        <w:rPr>
          <w:sz w:val="24"/>
        </w:rPr>
        <w:t>condução da mudança, com diferentes responsabilidades e competências necessárias.</w:t>
      </w:r>
    </w:p>
    <w:p w14:paraId="5B51B943" w14:textId="77777777" w:rsidR="007129EB" w:rsidRDefault="002C6C47">
      <w:r>
        <w:rPr>
          <w:sz w:val="24"/>
        </w:rPr>
        <w:t>• Organizações de alto desempenho cultivam uma cultura que</w:t>
      </w:r>
    </w:p>
    <w:p w14:paraId="693D2EC2" w14:textId="77777777" w:rsidR="007129EB" w:rsidRDefault="002C6C47">
      <w:r>
        <w:rPr>
          <w:sz w:val="24"/>
        </w:rPr>
        <w:t>abraça a mudança como parte normal dos negócios, demonstrando características como aprendizado contínuo, segurança</w:t>
      </w:r>
    </w:p>
    <w:p w14:paraId="6B37A622" w14:textId="77777777" w:rsidR="007129EB" w:rsidRDefault="002C6C47">
      <w:r>
        <w:rPr>
          <w:sz w:val="24"/>
        </w:rPr>
        <w:t>psicológica e agilidade.</w:t>
      </w:r>
    </w:p>
    <w:p w14:paraId="50ED6880" w14:textId="77777777" w:rsidR="007129EB" w:rsidRDefault="002C6C47">
      <w:r>
        <w:rPr>
          <w:sz w:val="24"/>
        </w:rPr>
        <w:t>Perguntas para Reflexão</w:t>
      </w:r>
    </w:p>
    <w:p w14:paraId="3ECEE3F8" w14:textId="77777777" w:rsidR="007129EB" w:rsidRDefault="002C6C47">
      <w:r>
        <w:rPr>
          <w:sz w:val="24"/>
        </w:rPr>
        <w:t>1. Como sua organização tipicamente responde à resistência à mudança? Esta abordagem tem sido eficaz?</w:t>
      </w:r>
    </w:p>
    <w:p w14:paraId="220C8965" w14:textId="77777777" w:rsidR="007129EB" w:rsidRDefault="002C6C47">
      <w:r>
        <w:rPr>
          <w:sz w:val="24"/>
        </w:rPr>
        <w:t>2. Quais estratégias de comunicação têm funcionado melhor em</w:t>
      </w:r>
    </w:p>
    <w:p w14:paraId="55FFBB89" w14:textId="77777777" w:rsidR="007129EB" w:rsidRDefault="002C6C47">
      <w:r>
        <w:rPr>
          <w:sz w:val="24"/>
        </w:rPr>
        <w:t>sua experiência com iniciativas de mudança?</w:t>
      </w:r>
    </w:p>
    <w:p w14:paraId="4ECA5A6C" w14:textId="77777777" w:rsidR="007129EB" w:rsidRDefault="002C6C47">
      <w:r>
        <w:rPr>
          <w:sz w:val="24"/>
        </w:rPr>
        <w:lastRenderedPageBreak/>
        <w:t>3. Como você poderia aumentar o engajamento ativo em futuras</w:t>
      </w:r>
    </w:p>
    <w:p w14:paraId="43FBD167" w14:textId="77777777" w:rsidR="007129EB" w:rsidRDefault="002C6C47">
      <w:r>
        <w:rPr>
          <w:sz w:val="24"/>
        </w:rPr>
        <w:t>iniciativas de mudança?</w:t>
      </w:r>
    </w:p>
    <w:p w14:paraId="2E9D3309" w14:textId="77777777" w:rsidR="007129EB" w:rsidRDefault="002C6C47">
      <w:r>
        <w:rPr>
          <w:sz w:val="24"/>
        </w:rPr>
        <w:t>4. Quais competências de liderança para gestão da mudança você</w:t>
      </w:r>
    </w:p>
    <w:p w14:paraId="5FBBB935" w14:textId="77777777" w:rsidR="007129EB" w:rsidRDefault="002C6C47">
      <w:r>
        <w:rPr>
          <w:sz w:val="24"/>
        </w:rPr>
        <w:t>gostaria de desenvolver em si mesmo ou em sua equipe?</w:t>
      </w:r>
    </w:p>
    <w:p w14:paraId="3FBD1765" w14:textId="77777777" w:rsidR="007129EB" w:rsidRDefault="002C6C47">
      <w:r>
        <w:rPr>
          <w:sz w:val="24"/>
        </w:rPr>
        <w:t>5. Que características de uma cultura adaptativa sua organização</w:t>
      </w:r>
    </w:p>
    <w:p w14:paraId="5437622B" w14:textId="77777777" w:rsidR="007129EB" w:rsidRDefault="002C6C47">
      <w:r>
        <w:rPr>
          <w:sz w:val="24"/>
        </w:rPr>
        <w:t>já possui, e quais precisam ser fortalecidas?</w:t>
      </w:r>
    </w:p>
    <w:p w14:paraId="6BBDFBB6" w14:textId="77777777" w:rsidR="007129EB" w:rsidRDefault="002C6C47">
      <w:r>
        <w:rPr>
          <w:sz w:val="24"/>
        </w:rPr>
        <w:t>51</w:t>
      </w:r>
    </w:p>
    <w:p w14:paraId="726E6B20" w14:textId="77777777" w:rsidR="007129EB" w:rsidRDefault="002C6C47">
      <w:r>
        <w:rPr>
          <w:sz w:val="24"/>
        </w:rPr>
        <w:t>Próximos Passos</w:t>
      </w:r>
    </w:p>
    <w:p w14:paraId="1110AE21" w14:textId="77777777" w:rsidR="007129EB" w:rsidRDefault="002C6C47">
      <w:r>
        <w:rPr>
          <w:sz w:val="24"/>
        </w:rPr>
        <w:t>No próximo capítulo, exploraremos casos de sucesso em gestão</w:t>
      </w:r>
    </w:p>
    <w:p w14:paraId="47F4D312" w14:textId="77777777" w:rsidR="007129EB" w:rsidRDefault="002C6C47">
      <w:r>
        <w:rPr>
          <w:sz w:val="24"/>
        </w:rPr>
        <w:t>da mudança, analisando como organizações reais aplicaram os</w:t>
      </w:r>
    </w:p>
    <w:p w14:paraId="16524464" w14:textId="77777777" w:rsidR="007129EB" w:rsidRDefault="002C6C47">
      <w:r>
        <w:rPr>
          <w:sz w:val="24"/>
        </w:rPr>
        <w:t>princípios e práticas discutidos até agora para implementar transformações bem-sucedidas. Examinaremos as estratégias específicas</w:t>
      </w:r>
    </w:p>
    <w:p w14:paraId="6D16648D" w14:textId="77777777" w:rsidR="007129EB" w:rsidRDefault="002C6C47">
      <w:r>
        <w:rPr>
          <w:sz w:val="24"/>
        </w:rPr>
        <w:t>que utilizaram, os desafios que enfrentaram e as lições que podemos</w:t>
      </w:r>
    </w:p>
    <w:p w14:paraId="0F1C6638" w14:textId="77777777" w:rsidR="007129EB" w:rsidRDefault="002C6C47">
      <w:r>
        <w:rPr>
          <w:sz w:val="24"/>
        </w:rPr>
        <w:t>aprender com suas experiências.</w:t>
      </w:r>
    </w:p>
    <w:p w14:paraId="4F8A2286" w14:textId="77777777" w:rsidR="007129EB" w:rsidRDefault="002C6C47">
      <w:pPr>
        <w:pStyle w:val="Heading1"/>
      </w:pPr>
      <w:r>
        <w:rPr>
          <w:color w:val="006600"/>
        </w:rPr>
        <w:t>Capítulo 4: Casos de Sucesso em Gestão da</w:t>
      </w:r>
    </w:p>
    <w:p w14:paraId="015B40A8" w14:textId="77777777" w:rsidR="007129EB" w:rsidRDefault="002C6C47">
      <w:r>
        <w:rPr>
          <w:sz w:val="24"/>
        </w:rPr>
        <w:t>Mudança</w:t>
      </w:r>
    </w:p>
    <w:p w14:paraId="24CC1592" w14:textId="77777777" w:rsidR="007129EB" w:rsidRDefault="002C6C47">
      <w:pPr>
        <w:pStyle w:val="Heading2"/>
      </w:pPr>
      <w:r>
        <w:rPr>
          <w:color w:val="006600"/>
          <w:sz w:val="28"/>
        </w:rPr>
        <w:t>Objetivos de Aprendizado</w:t>
      </w:r>
    </w:p>
    <w:p w14:paraId="44643FC8" w14:textId="77777777" w:rsidR="007129EB" w:rsidRDefault="002C6C47">
      <w:r>
        <w:rPr>
          <w:sz w:val="24"/>
        </w:rPr>
        <w:t>• Analisar exemplos reais de implementações bem-sucedidas de</w:t>
      </w:r>
    </w:p>
    <w:p w14:paraId="54EFB468" w14:textId="77777777" w:rsidR="007129EB" w:rsidRDefault="002C6C47">
      <w:r>
        <w:rPr>
          <w:sz w:val="24"/>
        </w:rPr>
        <w:t>gestão da mudança</w:t>
      </w:r>
    </w:p>
    <w:p w14:paraId="0AE8ECBA" w14:textId="77777777" w:rsidR="007129EB" w:rsidRDefault="002C6C47">
      <w:r>
        <w:rPr>
          <w:sz w:val="24"/>
        </w:rPr>
        <w:t>• Identificar estratégias e práticas eficazes utilizadas por organizações líderes</w:t>
      </w:r>
    </w:p>
    <w:p w14:paraId="24CE411D" w14:textId="77777777" w:rsidR="007129EB" w:rsidRDefault="002C6C47">
      <w:r>
        <w:rPr>
          <w:sz w:val="24"/>
        </w:rPr>
        <w:t>• Compreender como diferentes modelos de gestão da mudança</w:t>
      </w:r>
    </w:p>
    <w:p w14:paraId="17A4A917" w14:textId="77777777" w:rsidR="007129EB" w:rsidRDefault="002C6C47">
      <w:r>
        <w:rPr>
          <w:sz w:val="24"/>
        </w:rPr>
        <w:t>são aplicados em contextos específicos</w:t>
      </w:r>
    </w:p>
    <w:p w14:paraId="22F789A2" w14:textId="77777777" w:rsidR="007129EB" w:rsidRDefault="002C6C47">
      <w:r>
        <w:rPr>
          <w:sz w:val="24"/>
        </w:rPr>
        <w:t>• Extrair lições aplicáveis a diversos ambientes organizacionais</w:t>
      </w:r>
    </w:p>
    <w:p w14:paraId="0D67E120" w14:textId="77777777" w:rsidR="007129EB" w:rsidRDefault="002C6C47">
      <w:r>
        <w:rPr>
          <w:sz w:val="24"/>
        </w:rPr>
        <w:t>• Reconhecer fatores críticos de sucesso comuns entre diferentes</w:t>
      </w:r>
    </w:p>
    <w:p w14:paraId="653430DC" w14:textId="77777777" w:rsidR="007129EB" w:rsidRDefault="002C6C47">
      <w:r>
        <w:rPr>
          <w:sz w:val="24"/>
        </w:rPr>
        <w:t>casos</w:t>
      </w:r>
    </w:p>
    <w:p w14:paraId="1E435685" w14:textId="77777777" w:rsidR="007129EB" w:rsidRDefault="002C6C47">
      <w:r>
        <w:rPr>
          <w:sz w:val="24"/>
        </w:rPr>
        <w:lastRenderedPageBreak/>
        <w:t>Introdução: Aprendendo com Exemplos Reais</w:t>
      </w:r>
    </w:p>
    <w:p w14:paraId="185AE3B1" w14:textId="77777777" w:rsidR="007129EB" w:rsidRDefault="002C6C47">
      <w:r>
        <w:rPr>
          <w:sz w:val="24"/>
        </w:rPr>
        <w:t>A teoria e os modelos de gestão da mudança ganham vida quando</w:t>
      </w:r>
    </w:p>
    <w:p w14:paraId="71DDB9B1" w14:textId="77777777" w:rsidR="007129EB" w:rsidRDefault="002C6C47">
      <w:r>
        <w:rPr>
          <w:sz w:val="24"/>
        </w:rPr>
        <w:t>observamos sua aplicação em situações reais.</w:t>
      </w:r>
    </w:p>
    <w:p w14:paraId="6229A493" w14:textId="77777777" w:rsidR="007129EB" w:rsidRDefault="002C6C47">
      <w:r>
        <w:rPr>
          <w:sz w:val="24"/>
        </w:rPr>
        <w:t>Neste capítulo,</w:t>
      </w:r>
    </w:p>
    <w:p w14:paraId="729B7D2E" w14:textId="77777777" w:rsidR="007129EB" w:rsidRDefault="002C6C47">
      <w:r>
        <w:rPr>
          <w:sz w:val="24"/>
        </w:rPr>
        <w:t>exploraremos casos de organizações que navegaram com sucesso</w:t>
      </w:r>
    </w:p>
    <w:p w14:paraId="521E4F7C" w14:textId="77777777" w:rsidR="007129EB" w:rsidRDefault="002C6C47">
      <w:r>
        <w:rPr>
          <w:sz w:val="24"/>
        </w:rPr>
        <w:t>por transformações significativas, examinando suas abordagens,</w:t>
      </w:r>
    </w:p>
    <w:p w14:paraId="6FDC38F6" w14:textId="77777777" w:rsidR="007129EB" w:rsidRDefault="002C6C47">
      <w:r>
        <w:rPr>
          <w:sz w:val="24"/>
        </w:rPr>
        <w:t>desafios enfrentados e resultados alcançados.</w:t>
      </w:r>
    </w:p>
    <w:p w14:paraId="6E822B4D" w14:textId="77777777" w:rsidR="007129EB" w:rsidRDefault="002C6C47">
      <w:r>
        <w:rPr>
          <w:sz w:val="24"/>
        </w:rPr>
        <w:t>Estes casos foram selecionados para representar diversos setores,</w:t>
      </w:r>
    </w:p>
    <w:p w14:paraId="12C42595" w14:textId="77777777" w:rsidR="007129EB" w:rsidRDefault="002C6C47">
      <w:r>
        <w:rPr>
          <w:sz w:val="24"/>
        </w:rPr>
        <w:t>tipos de mudança e contextos organizacionais, demonstrando que os</w:t>
      </w:r>
    </w:p>
    <w:p w14:paraId="09E27B4E" w14:textId="77777777" w:rsidR="007129EB" w:rsidRDefault="002C6C47">
      <w:r>
        <w:rPr>
          <w:sz w:val="24"/>
        </w:rPr>
        <w:t>princípios fundamentais de gestão da mudança podem ser adaptados</w:t>
      </w:r>
    </w:p>
    <w:p w14:paraId="50A11F53" w14:textId="77777777" w:rsidR="007129EB" w:rsidRDefault="002C6C47">
      <w:r>
        <w:rPr>
          <w:sz w:val="24"/>
        </w:rPr>
        <w:t>a uma ampla variedade de situações. Cada caso ilustra aspectos específicos da gestão da mudança, desde a transformação cultural até</w:t>
      </w:r>
    </w:p>
    <w:p w14:paraId="503B91A3" w14:textId="77777777" w:rsidR="007129EB" w:rsidRDefault="002C6C47">
      <w:r>
        <w:rPr>
          <w:sz w:val="24"/>
        </w:rPr>
        <w:t>a implementação tecnológica, reorganização estrutural e mudança</w:t>
      </w:r>
    </w:p>
    <w:p w14:paraId="184EF5EE" w14:textId="77777777" w:rsidR="007129EB" w:rsidRDefault="002C6C47">
      <w:r>
        <w:rPr>
          <w:sz w:val="24"/>
        </w:rPr>
        <w:t>de modelo de negócios.</w:t>
      </w:r>
    </w:p>
    <w:p w14:paraId="283D6B87" w14:textId="77777777" w:rsidR="007129EB" w:rsidRDefault="002C6C47">
      <w:r>
        <w:rPr>
          <w:sz w:val="24"/>
        </w:rPr>
        <w:t>Ao analisar estes exemplos, buscaremos não apenas celebrar seus</w:t>
      </w:r>
    </w:p>
    <w:p w14:paraId="5752D922" w14:textId="77777777" w:rsidR="007129EB" w:rsidRDefault="002C6C47">
      <w:r>
        <w:rPr>
          <w:sz w:val="24"/>
        </w:rPr>
        <w:t>sucessos, mas também extrair insights práticos e aplicáveis que possam informar suas próprias iniciativas de mudança.</w:t>
      </w:r>
    </w:p>
    <w:p w14:paraId="2060C4F2" w14:textId="77777777" w:rsidR="007129EB" w:rsidRDefault="002C6C47">
      <w:r>
        <w:rPr>
          <w:sz w:val="24"/>
        </w:rPr>
        <w:t>52</w:t>
      </w:r>
    </w:p>
    <w:p w14:paraId="3B70385A" w14:textId="77777777" w:rsidR="007129EB" w:rsidRDefault="002C6C47">
      <w:r>
        <w:rPr>
          <w:sz w:val="24"/>
        </w:rPr>
        <w:t>Netflix: Reinvenção Contínua e Cultura de Mudança</w:t>
      </w:r>
    </w:p>
    <w:p w14:paraId="5B2EB6A0" w14:textId="77777777" w:rsidR="007129EB" w:rsidRDefault="002C6C47">
      <w:r>
        <w:rPr>
          <w:sz w:val="24"/>
        </w:rPr>
        <w:t>Contexto e Desafio</w:t>
      </w:r>
    </w:p>
    <w:p w14:paraId="2A21017A" w14:textId="77777777" w:rsidR="007129EB" w:rsidRDefault="002C6C47">
      <w:r>
        <w:rPr>
          <w:sz w:val="24"/>
        </w:rPr>
        <w:t>A Netflix começou em 1997 como um serviço de aluguel de DVDs</w:t>
      </w:r>
    </w:p>
    <w:p w14:paraId="4F4267A2" w14:textId="77777777" w:rsidR="007129EB" w:rsidRDefault="002C6C47">
      <w:r>
        <w:rPr>
          <w:sz w:val="24"/>
        </w:rPr>
        <w:t>pelo correio, competindo com gigantes como a Blockbuster. Desde</w:t>
      </w:r>
    </w:p>
    <w:p w14:paraId="418E822D" w14:textId="77777777" w:rsidR="007129EB" w:rsidRDefault="002C6C47">
      <w:r>
        <w:rPr>
          <w:sz w:val="24"/>
        </w:rPr>
        <w:t>então, a empresa passou por múltiplas transformações radicais,</w:t>
      </w:r>
    </w:p>
    <w:p w14:paraId="1324C766" w14:textId="77777777" w:rsidR="007129EB" w:rsidRDefault="002C6C47">
      <w:r>
        <w:rPr>
          <w:sz w:val="24"/>
        </w:rPr>
        <w:t>reinventando-se continuamente para se manter à frente em um</w:t>
      </w:r>
    </w:p>
    <w:p w14:paraId="05025FBC" w14:textId="77777777" w:rsidR="007129EB" w:rsidRDefault="002C6C47">
      <w:r>
        <w:rPr>
          <w:sz w:val="24"/>
        </w:rPr>
        <w:t>mercado em rápida evolução.</w:t>
      </w:r>
    </w:p>
    <w:p w14:paraId="471F744E" w14:textId="77777777" w:rsidR="007129EB" w:rsidRDefault="002C6C47">
      <w:r>
        <w:rPr>
          <w:sz w:val="24"/>
        </w:rPr>
        <w:lastRenderedPageBreak/>
        <w:t>A transformação mais significativa ocorreu quando a Netflix decidiu</w:t>
      </w:r>
    </w:p>
    <w:p w14:paraId="1CBDB957" w14:textId="77777777" w:rsidR="007129EB" w:rsidRDefault="002C6C47">
      <w:r>
        <w:rPr>
          <w:sz w:val="24"/>
        </w:rPr>
        <w:t>pivotar de seu modelo de negócios original para o streaming de conteúdo, e posteriormente para a produção de conteúdo original. Estas mudanças representavam riscos substanciais e exigiam transformações fundamentais na estratégia, operações e cultura da empresa.</w:t>
      </w:r>
    </w:p>
    <w:p w14:paraId="357C12C0" w14:textId="77777777" w:rsidR="007129EB" w:rsidRDefault="002C6C47">
      <w:r>
        <w:rPr>
          <w:sz w:val="24"/>
        </w:rPr>
        <w:t>Abordagem de Gestão da Mudança</w:t>
      </w:r>
    </w:p>
    <w:p w14:paraId="73E828E9" w14:textId="77777777" w:rsidR="007129EB" w:rsidRDefault="002C6C47">
      <w:r>
        <w:rPr>
          <w:sz w:val="24"/>
        </w:rPr>
        <w:t>A abordagem da Netflix para gestão da mudança é notável por vários</w:t>
      </w:r>
    </w:p>
    <w:p w14:paraId="2C7678B1" w14:textId="77777777" w:rsidR="007129EB" w:rsidRDefault="002C6C47">
      <w:r>
        <w:rPr>
          <w:sz w:val="24"/>
        </w:rPr>
        <w:t>aspectos:</w:t>
      </w:r>
    </w:p>
    <w:p w14:paraId="5800F67E" w14:textId="77777777" w:rsidR="007129EB" w:rsidRDefault="002C6C47">
      <w:r>
        <w:rPr>
          <w:sz w:val="24"/>
        </w:rPr>
        <w:t>1. Cultura Deliberadamente Adaptativa</w:t>
      </w:r>
    </w:p>
    <w:p w14:paraId="37FD1199" w14:textId="77777777" w:rsidR="007129EB" w:rsidRDefault="002C6C47">
      <w:r>
        <w:rPr>
          <w:sz w:val="24"/>
        </w:rPr>
        <w:t>A Netflix desenvolveu uma cultura organizacional explicitamente</w:t>
      </w:r>
    </w:p>
    <w:p w14:paraId="0298DB8D" w14:textId="77777777" w:rsidR="007129EB" w:rsidRDefault="002C6C47">
      <w:r>
        <w:rPr>
          <w:sz w:val="24"/>
        </w:rPr>
        <w:t>projetada para facilitar a mudança contínua, documentada em seu</w:t>
      </w:r>
    </w:p>
    <w:p w14:paraId="3D2B4FD8" w14:textId="77777777" w:rsidR="007129EB" w:rsidRDefault="002C6C47">
      <w:r>
        <w:rPr>
          <w:sz w:val="24"/>
        </w:rPr>
        <w:t>famoso “Culture Deck” (posteriormente expandido para o “Culture</w:t>
      </w:r>
    </w:p>
    <w:p w14:paraId="41A2DDF9" w14:textId="77777777" w:rsidR="007129EB" w:rsidRDefault="002C6C47">
      <w:r>
        <w:rPr>
          <w:sz w:val="24"/>
        </w:rPr>
        <w:t>Memo”). Elementos-chave incluem:</w:t>
      </w:r>
    </w:p>
    <w:p w14:paraId="202A7565" w14:textId="77777777" w:rsidR="007129EB" w:rsidRDefault="002C6C47">
      <w:r>
        <w:rPr>
          <w:sz w:val="24"/>
        </w:rPr>
        <w:t>• Liberdade e Responsabilidade: Confiança nos colaboradores</w:t>
      </w:r>
    </w:p>
    <w:p w14:paraId="17E678AA" w14:textId="77777777" w:rsidR="007129EB" w:rsidRDefault="002C6C47">
      <w:r>
        <w:rPr>
          <w:sz w:val="24"/>
        </w:rPr>
        <w:t>para tomar decisões importantes sem aprovações excessivas.</w:t>
      </w:r>
    </w:p>
    <w:p w14:paraId="7FAFC47B" w14:textId="77777777" w:rsidR="007129EB" w:rsidRDefault="002C6C47">
      <w:r>
        <w:rPr>
          <w:sz w:val="24"/>
        </w:rPr>
        <w:t>• Alta Densidade de Talento: Contratação apenas de “jogadores estrela” e disposição para substituir colaboradores que</w:t>
      </w:r>
    </w:p>
    <w:p w14:paraId="1511A1C4" w14:textId="77777777" w:rsidR="007129EB" w:rsidRDefault="002C6C47">
      <w:r>
        <w:rPr>
          <w:sz w:val="24"/>
        </w:rPr>
        <w:t>não atendem às expectativas.</w:t>
      </w:r>
    </w:p>
    <w:p w14:paraId="60779213" w14:textId="77777777" w:rsidR="007129EB" w:rsidRDefault="002C6C47">
      <w:r>
        <w:rPr>
          <w:sz w:val="24"/>
        </w:rPr>
        <w:t>• Honestidade Radical: Feedback direto e transparência em todos os níveis.</w:t>
      </w:r>
    </w:p>
    <w:p w14:paraId="662BD3BE" w14:textId="77777777" w:rsidR="007129EB" w:rsidRDefault="002C6C47">
      <w:r>
        <w:rPr>
          <w:sz w:val="24"/>
        </w:rPr>
        <w:t>• Contexto, Não Controle: Líderes fornecem contexto claro</w:t>
      </w:r>
    </w:p>
    <w:p w14:paraId="3A670EFE" w14:textId="77777777" w:rsidR="007129EB" w:rsidRDefault="002C6C47">
      <w:r>
        <w:rPr>
          <w:sz w:val="24"/>
        </w:rPr>
        <w:t>para decisões em vez de comandos detalhados.</w:t>
      </w:r>
    </w:p>
    <w:p w14:paraId="1EB7007D" w14:textId="77777777" w:rsidR="007129EB" w:rsidRDefault="002C6C47">
      <w:r>
        <w:rPr>
          <w:sz w:val="24"/>
        </w:rPr>
        <w:t>• Inovação Sobre Eficiência: Valorização da criatividade e experimentação acima da otimização de processos existentes.</w:t>
      </w:r>
    </w:p>
    <w:p w14:paraId="6D9A898F" w14:textId="77777777" w:rsidR="007129EB" w:rsidRDefault="002C6C47">
      <w:r>
        <w:rPr>
          <w:sz w:val="24"/>
        </w:rPr>
        <w:t>2. Tomada de Decisão Baseada em Dados</w:t>
      </w:r>
    </w:p>
    <w:p w14:paraId="5C9C1E18" w14:textId="77777777" w:rsidR="007129EB" w:rsidRDefault="002C6C47">
      <w:r>
        <w:rPr>
          <w:sz w:val="24"/>
        </w:rPr>
        <w:t>A Netflix utiliza extensivamente dados e análises para informar decisões de mudança:</w:t>
      </w:r>
    </w:p>
    <w:p w14:paraId="6C3B7554" w14:textId="77777777" w:rsidR="007129EB" w:rsidRDefault="002C6C47">
      <w:r>
        <w:rPr>
          <w:sz w:val="24"/>
        </w:rPr>
        <w:t>• Testes A/B rigorosos para novas funcionalidades</w:t>
      </w:r>
    </w:p>
    <w:p w14:paraId="401105F6" w14:textId="77777777" w:rsidR="007129EB" w:rsidRDefault="002C6C47">
      <w:r>
        <w:rPr>
          <w:sz w:val="24"/>
        </w:rPr>
        <w:lastRenderedPageBreak/>
        <w:t>• Métricas claras para avaliar o sucesso de iniciativas</w:t>
      </w:r>
    </w:p>
    <w:p w14:paraId="681E7E50" w14:textId="77777777" w:rsidR="007129EB" w:rsidRDefault="002C6C47">
      <w:r>
        <w:rPr>
          <w:sz w:val="24"/>
        </w:rPr>
        <w:t>• Sistemas sofisticados para coletar e analisar feedback dos</w:t>
      </w:r>
    </w:p>
    <w:p w14:paraId="74E0BBFE" w14:textId="77777777" w:rsidR="007129EB" w:rsidRDefault="002C6C47">
      <w:r>
        <w:rPr>
          <w:sz w:val="24"/>
        </w:rPr>
        <w:t>usuários</w:t>
      </w:r>
    </w:p>
    <w:p w14:paraId="6C9905EB" w14:textId="77777777" w:rsidR="007129EB" w:rsidRDefault="002C6C47">
      <w:r>
        <w:rPr>
          <w:sz w:val="24"/>
        </w:rPr>
        <w:t>53</w:t>
      </w:r>
    </w:p>
    <w:p w14:paraId="4584F1F2" w14:textId="77777777" w:rsidR="007129EB" w:rsidRDefault="002C6C47">
      <w:r>
        <w:rPr>
          <w:sz w:val="24"/>
        </w:rPr>
        <w:t>• Disposição para abandonar rapidamente ideias que não</w:t>
      </w:r>
    </w:p>
    <w:p w14:paraId="1842A835" w14:textId="77777777" w:rsidR="007129EB" w:rsidRDefault="002C6C47">
      <w:r>
        <w:rPr>
          <w:sz w:val="24"/>
        </w:rPr>
        <w:t>mostram resultados</w:t>
      </w:r>
    </w:p>
    <w:p w14:paraId="503BC42E" w14:textId="77777777" w:rsidR="007129EB" w:rsidRDefault="002C6C47">
      <w:r>
        <w:rPr>
          <w:sz w:val="24"/>
        </w:rPr>
        <w:t>3. Comunicação Transparente</w:t>
      </w:r>
    </w:p>
    <w:p w14:paraId="1FE20B21" w14:textId="77777777" w:rsidR="007129EB" w:rsidRDefault="002C6C47">
      <w:r>
        <w:rPr>
          <w:sz w:val="24"/>
        </w:rPr>
        <w:t>Durante períodos de transição significativa, a Netflix manteve comunicação excepcionalmente transparente:</w:t>
      </w:r>
    </w:p>
    <w:p w14:paraId="3DD1B27A" w14:textId="77777777" w:rsidR="007129EB" w:rsidRDefault="002C6C47">
      <w:r>
        <w:rPr>
          <w:sz w:val="24"/>
        </w:rPr>
        <w:t>• Explicações claras do CEO Reed Hastings sobre mudanças estratégicas</w:t>
      </w:r>
    </w:p>
    <w:p w14:paraId="30B8C2B8" w14:textId="77777777" w:rsidR="007129EB" w:rsidRDefault="002C6C47">
      <w:r>
        <w:rPr>
          <w:sz w:val="24"/>
        </w:rPr>
        <w:t>• Compartilhamento aberto de dados de desempenho com colaboradores</w:t>
      </w:r>
    </w:p>
    <w:p w14:paraId="3B12E2DD" w14:textId="77777777" w:rsidR="007129EB" w:rsidRDefault="002C6C47">
      <w:r>
        <w:rPr>
          <w:sz w:val="24"/>
        </w:rPr>
        <w:t>• Discussões francas sobre riscos e incertezas</w:t>
      </w:r>
    </w:p>
    <w:p w14:paraId="5E95FFD7" w14:textId="77777777" w:rsidR="007129EB" w:rsidRDefault="002C6C47">
      <w:r>
        <w:rPr>
          <w:sz w:val="24"/>
        </w:rPr>
        <w:t>• Admissão pública de erros (como no caso da tentativa de separação do Qwikster)</w:t>
      </w:r>
    </w:p>
    <w:p w14:paraId="3B84C6DA" w14:textId="77777777" w:rsidR="007129EB" w:rsidRDefault="002C6C47">
      <w:r>
        <w:rPr>
          <w:sz w:val="24"/>
        </w:rPr>
        <w:t>4. Experimentação Incremental</w:t>
      </w:r>
    </w:p>
    <w:p w14:paraId="6FCD7AAD" w14:textId="77777777" w:rsidR="007129EB" w:rsidRDefault="002C6C47">
      <w:r>
        <w:rPr>
          <w:sz w:val="24"/>
        </w:rPr>
        <w:t>Apesar de suas transformações radicais, a Netflix frequentemente</w:t>
      </w:r>
    </w:p>
    <w:p w14:paraId="38E824C0" w14:textId="77777777" w:rsidR="007129EB" w:rsidRDefault="002C6C47">
      <w:r>
        <w:rPr>
          <w:sz w:val="24"/>
        </w:rPr>
        <w:t>implementou mudanças através de experimentação incremental:</w:t>
      </w:r>
    </w:p>
    <w:p w14:paraId="3CD6B4CA" w14:textId="77777777" w:rsidR="007129EB" w:rsidRDefault="002C6C47">
      <w:r>
        <w:rPr>
          <w:sz w:val="24"/>
        </w:rPr>
        <w:t>• Lançamento gradual do streaming enquanto mantinha o negócio de DVDs</w:t>
      </w:r>
    </w:p>
    <w:p w14:paraId="13E27776" w14:textId="77777777" w:rsidR="007129EB" w:rsidRDefault="002C6C47">
      <w:r>
        <w:rPr>
          <w:sz w:val="24"/>
        </w:rPr>
        <w:t>• Introdução cautelosa de conteúdo original, começando com</w:t>
      </w:r>
    </w:p>
    <w:p w14:paraId="720DA7AE" w14:textId="77777777" w:rsidR="007129EB" w:rsidRDefault="002C6C47">
      <w:r>
        <w:rPr>
          <w:sz w:val="24"/>
        </w:rPr>
        <w:t>poucos títulos</w:t>
      </w:r>
    </w:p>
    <w:p w14:paraId="10E6B8CC" w14:textId="77777777" w:rsidR="007129EB" w:rsidRDefault="002C6C47">
      <w:r>
        <w:rPr>
          <w:sz w:val="24"/>
        </w:rPr>
        <w:t>• Expansão internacional mercado por mercado, aprendendo e</w:t>
      </w:r>
    </w:p>
    <w:p w14:paraId="7E4C23E0" w14:textId="77777777" w:rsidR="007129EB" w:rsidRDefault="002C6C47">
      <w:r>
        <w:rPr>
          <w:sz w:val="24"/>
        </w:rPr>
        <w:t>adaptando ao longo do caminho</w:t>
      </w:r>
    </w:p>
    <w:p w14:paraId="4A094A4D" w14:textId="77777777" w:rsidR="007129EB" w:rsidRDefault="002C6C47">
      <w:r>
        <w:rPr>
          <w:sz w:val="24"/>
        </w:rPr>
        <w:t>Resultados e Impacto</w:t>
      </w:r>
    </w:p>
    <w:p w14:paraId="6174449C" w14:textId="77777777" w:rsidR="007129EB" w:rsidRDefault="002C6C47">
      <w:r>
        <w:rPr>
          <w:sz w:val="24"/>
        </w:rPr>
        <w:t>A abordagem da Netflix para gestão da mudança produziu resultados</w:t>
      </w:r>
    </w:p>
    <w:p w14:paraId="4479104E" w14:textId="77777777" w:rsidR="007129EB" w:rsidRDefault="002C6C47">
      <w:r>
        <w:rPr>
          <w:sz w:val="24"/>
        </w:rPr>
        <w:t>notáveis:</w:t>
      </w:r>
    </w:p>
    <w:p w14:paraId="73734EEF" w14:textId="77777777" w:rsidR="007129EB" w:rsidRDefault="002C6C47">
      <w:r>
        <w:rPr>
          <w:sz w:val="24"/>
        </w:rPr>
        <w:t>• Crescimento de uma pequena startup para um gigante global</w:t>
      </w:r>
    </w:p>
    <w:p w14:paraId="29A8156C" w14:textId="77777777" w:rsidR="007129EB" w:rsidRDefault="002C6C47">
      <w:r>
        <w:rPr>
          <w:sz w:val="24"/>
        </w:rPr>
        <w:lastRenderedPageBreak/>
        <w:t>de mídia com mais de 200 milhões de assinantes</w:t>
      </w:r>
    </w:p>
    <w:p w14:paraId="304A879C" w14:textId="77777777" w:rsidR="007129EB" w:rsidRDefault="002C6C47">
      <w:r>
        <w:rPr>
          <w:sz w:val="24"/>
        </w:rPr>
        <w:t>• Transição bem-sucedida de um modelo de negócios físico para</w:t>
      </w:r>
    </w:p>
    <w:p w14:paraId="36412811" w14:textId="77777777" w:rsidR="007129EB" w:rsidRDefault="002C6C47">
      <w:r>
        <w:rPr>
          <w:sz w:val="24"/>
        </w:rPr>
        <w:t>digital</w:t>
      </w:r>
    </w:p>
    <w:p w14:paraId="7CAAD715" w14:textId="77777777" w:rsidR="007129EB" w:rsidRDefault="002C6C47">
      <w:r>
        <w:rPr>
          <w:sz w:val="24"/>
        </w:rPr>
        <w:t>• Estabelecimento como líder em produção de conteúdo original</w:t>
      </w:r>
    </w:p>
    <w:p w14:paraId="410A48B3" w14:textId="77777777" w:rsidR="007129EB" w:rsidRDefault="002C6C47">
      <w:r>
        <w:rPr>
          <w:sz w:val="24"/>
        </w:rPr>
        <w:t>• Criação de uma cultura organizacional frequentemente estudada e emulada</w:t>
      </w:r>
    </w:p>
    <w:p w14:paraId="4293CF79" w14:textId="77777777" w:rsidR="007129EB" w:rsidRDefault="002C6C47">
      <w:r>
        <w:rPr>
          <w:sz w:val="24"/>
        </w:rPr>
        <w:t>• Capacidade de se adaptar rapidamente a mudanças no mercado</w:t>
      </w:r>
    </w:p>
    <w:p w14:paraId="3B8B23A2" w14:textId="77777777" w:rsidR="007129EB" w:rsidRDefault="002C6C47">
      <w:r>
        <w:rPr>
          <w:sz w:val="24"/>
        </w:rPr>
        <w:t>e comportamento do consumidor</w:t>
      </w:r>
    </w:p>
    <w:p w14:paraId="63E2CD0D" w14:textId="77777777" w:rsidR="007129EB" w:rsidRDefault="002C6C47">
      <w:r>
        <w:rPr>
          <w:sz w:val="24"/>
        </w:rPr>
        <w:t>Lições Aprendidas</w:t>
      </w:r>
    </w:p>
    <w:p w14:paraId="0EE14557" w14:textId="77777777" w:rsidR="007129EB" w:rsidRDefault="002C6C47">
      <w:r>
        <w:rPr>
          <w:sz w:val="24"/>
        </w:rPr>
        <w:t>1. Cultura como Fundamento da Mudança A cultura organizacional pode ser deliberadamente projetada para facilitar a adaptação</w:t>
      </w:r>
    </w:p>
    <w:p w14:paraId="732DD75F" w14:textId="77777777" w:rsidR="007129EB" w:rsidRDefault="002C6C47">
      <w:r>
        <w:rPr>
          <w:sz w:val="24"/>
        </w:rPr>
        <w:t>contínua, tornando a mudança parte do DNA da empresa em vez de</w:t>
      </w:r>
    </w:p>
    <w:p w14:paraId="40AC3D44" w14:textId="77777777" w:rsidR="007129EB" w:rsidRDefault="002C6C47">
      <w:r>
        <w:rPr>
          <w:sz w:val="24"/>
        </w:rPr>
        <w:t>uma iniciativa ocasional.</w:t>
      </w:r>
    </w:p>
    <w:p w14:paraId="2AB726F5" w14:textId="77777777" w:rsidR="007129EB" w:rsidRDefault="002C6C47">
      <w:r>
        <w:rPr>
          <w:sz w:val="24"/>
        </w:rPr>
        <w:t>54</w:t>
      </w:r>
    </w:p>
    <w:p w14:paraId="4F5E42E5" w14:textId="77777777" w:rsidR="007129EB" w:rsidRDefault="002C6C47">
      <w:r>
        <w:rPr>
          <w:sz w:val="24"/>
        </w:rPr>
        <w:t>2. Honestidade Sobre Riscos Reconhecer abertamente os riscos</w:t>
      </w:r>
    </w:p>
    <w:p w14:paraId="6E392660" w14:textId="77777777" w:rsidR="007129EB" w:rsidRDefault="002C6C47">
      <w:r>
        <w:rPr>
          <w:sz w:val="24"/>
        </w:rPr>
        <w:t>e incertezas associados à mudança pode construir confiança e engajamento, mesmo quando o caminho à frente não é claro.</w:t>
      </w:r>
    </w:p>
    <w:p w14:paraId="21823341" w14:textId="77777777" w:rsidR="007129EB" w:rsidRDefault="002C6C47">
      <w:r>
        <w:rPr>
          <w:sz w:val="24"/>
        </w:rPr>
        <w:t>3. Equilíbrio Entre Visão e Experimentação Combinar uma visão</w:t>
      </w:r>
    </w:p>
    <w:p w14:paraId="1AF4FA31" w14:textId="77777777" w:rsidR="007129EB" w:rsidRDefault="002C6C47">
      <w:r>
        <w:rPr>
          <w:sz w:val="24"/>
        </w:rPr>
        <w:t>clara de longo prazo com experimentação pragmática de curto prazo</w:t>
      </w:r>
    </w:p>
    <w:p w14:paraId="432ED868" w14:textId="77777777" w:rsidR="007129EB" w:rsidRDefault="002C6C47">
      <w:r>
        <w:rPr>
          <w:sz w:val="24"/>
        </w:rPr>
        <w:t>permite que organizações persigam transformações ambiciosas enquanto gerenciam riscos.</w:t>
      </w:r>
    </w:p>
    <w:p w14:paraId="7730E6DE" w14:textId="77777777" w:rsidR="007129EB" w:rsidRDefault="002C6C47">
      <w:r>
        <w:rPr>
          <w:sz w:val="24"/>
        </w:rPr>
        <w:t>4. Aprender com Falhas A disposição da Netflix para reconhecer</w:t>
      </w:r>
    </w:p>
    <w:p w14:paraId="2A15D1BA" w14:textId="77777777" w:rsidR="007129EB" w:rsidRDefault="002C6C47">
      <w:r>
        <w:rPr>
          <w:sz w:val="24"/>
        </w:rPr>
        <w:t>e aprender com falhas (como o episódio Qwikster) demonstra como</w:t>
      </w:r>
    </w:p>
    <w:p w14:paraId="221BA8CF" w14:textId="77777777" w:rsidR="007129EB" w:rsidRDefault="002C6C47">
      <w:r>
        <w:rPr>
          <w:sz w:val="24"/>
        </w:rPr>
        <w:t>erros podem ser valiosos para refinar a abordagem de mudança.</w:t>
      </w:r>
    </w:p>
    <w:p w14:paraId="1A27D7AE" w14:textId="77777777" w:rsidR="007129EB" w:rsidRDefault="002C6C47">
      <w:r>
        <w:rPr>
          <w:sz w:val="24"/>
        </w:rPr>
        <w:t>5. Dados Como Aliados da Mudança Utilizar dados para informar</w:t>
      </w:r>
    </w:p>
    <w:p w14:paraId="0589F6D2" w14:textId="77777777" w:rsidR="007129EB" w:rsidRDefault="002C6C47">
      <w:r>
        <w:rPr>
          <w:sz w:val="24"/>
        </w:rPr>
        <w:t>decisões de mudança pode reduzir a resistência baseada em opiniões</w:t>
      </w:r>
    </w:p>
    <w:p w14:paraId="18CE8A24" w14:textId="77777777" w:rsidR="007129EB" w:rsidRDefault="002C6C47">
      <w:r>
        <w:rPr>
          <w:sz w:val="24"/>
        </w:rPr>
        <w:t>subjetivas e fornecer feedback objectivo sobre o progresso.</w:t>
      </w:r>
    </w:p>
    <w:p w14:paraId="4696553A" w14:textId="77777777" w:rsidR="007129EB" w:rsidRDefault="002C6C47">
      <w:r>
        <w:rPr>
          <w:sz w:val="24"/>
        </w:rPr>
        <w:lastRenderedPageBreak/>
        <w:t>Atlassian: Transformação do Sistema de Avaliação</w:t>
      </w:r>
    </w:p>
    <w:p w14:paraId="10507D39" w14:textId="77777777" w:rsidR="007129EB" w:rsidRDefault="002C6C47">
      <w:r>
        <w:rPr>
          <w:sz w:val="24"/>
        </w:rPr>
        <w:t>de Desempenho</w:t>
      </w:r>
    </w:p>
    <w:p w14:paraId="7AE09D70" w14:textId="77777777" w:rsidR="007129EB" w:rsidRDefault="002C6C47">
      <w:r>
        <w:rPr>
          <w:sz w:val="24"/>
        </w:rPr>
        <w:t>Contexto e Desafio</w:t>
      </w:r>
    </w:p>
    <w:p w14:paraId="1604D890" w14:textId="77777777" w:rsidR="007129EB" w:rsidRDefault="002C6C47">
      <w:r>
        <w:rPr>
          <w:sz w:val="24"/>
        </w:rPr>
        <w:t>A Atlassian, empresa australiana de software conhecida por produtos como Jira e Confluence, enfrentou um desafio comum a muitas</w:t>
      </w:r>
    </w:p>
    <w:p w14:paraId="52F4BDFD" w14:textId="77777777" w:rsidR="007129EB" w:rsidRDefault="002C6C47">
      <w:r>
        <w:rPr>
          <w:sz w:val="24"/>
        </w:rPr>
        <w:t>organizações em crescimento: seu sistema tradicional de avaliação</w:t>
      </w:r>
    </w:p>
    <w:p w14:paraId="12297D29" w14:textId="77777777" w:rsidR="007129EB" w:rsidRDefault="002C6C47">
      <w:r>
        <w:rPr>
          <w:sz w:val="24"/>
        </w:rPr>
        <w:t>de desempenho não estava mais servindo bem à empresa ou seus</w:t>
      </w:r>
    </w:p>
    <w:p w14:paraId="5CB35719" w14:textId="77777777" w:rsidR="007129EB" w:rsidRDefault="002C6C47">
      <w:r>
        <w:rPr>
          <w:sz w:val="24"/>
        </w:rPr>
        <w:t>colaboradores.</w:t>
      </w:r>
    </w:p>
    <w:p w14:paraId="672145AD" w14:textId="77777777" w:rsidR="007129EB" w:rsidRDefault="002C6C47">
      <w:r>
        <w:rPr>
          <w:sz w:val="24"/>
        </w:rPr>
        <w:t>O sistema anterior incluía: - Revisões anuais de desempenho - Classificações numéricas de colaboradores - Feedback principalmente topdown - Foco em desempenho passado em vez de desenvolvimento</w:t>
      </w:r>
    </w:p>
    <w:p w14:paraId="027AF7C3" w14:textId="77777777" w:rsidR="007129EB" w:rsidRDefault="002C6C47">
      <w:r>
        <w:rPr>
          <w:sz w:val="24"/>
        </w:rPr>
        <w:t>futuro</w:t>
      </w:r>
    </w:p>
    <w:p w14:paraId="427F9542" w14:textId="77777777" w:rsidR="007129EB" w:rsidRDefault="002C6C47">
      <w:r>
        <w:rPr>
          <w:sz w:val="24"/>
        </w:rPr>
        <w:t>À medida que a empresa crescia rapidamente (de algumas centenas para milhares de colaboradores), este sistema tornou-se cada vez</w:t>
      </w:r>
    </w:p>
    <w:p w14:paraId="338DDF45" w14:textId="77777777" w:rsidR="007129EB" w:rsidRDefault="002C6C47">
      <w:r>
        <w:rPr>
          <w:sz w:val="24"/>
        </w:rPr>
        <w:t>mais problemático, resultando em: - Ansiedade e estresse entre colaboradores - Feedback atrasado e não acionável - Foco em documentação em vez de conversas significativas - Inconsistência entre departamentos e gestores</w:t>
      </w:r>
    </w:p>
    <w:p w14:paraId="64BB1FD3" w14:textId="77777777" w:rsidR="007129EB" w:rsidRDefault="002C6C47">
      <w:r>
        <w:rPr>
          <w:sz w:val="24"/>
        </w:rPr>
        <w:t>A Atlassian precisava transformar fundamentalmente sua abordagem para avaliação de desempenho de uma maneira que: Alinhasse com seus valores de empresa - Apoiasse seu crescimento</w:t>
      </w:r>
    </w:p>
    <w:p w14:paraId="79C0BF9C" w14:textId="77777777" w:rsidR="007129EB" w:rsidRDefault="002C6C47">
      <w:r>
        <w:rPr>
          <w:sz w:val="24"/>
        </w:rPr>
        <w:t>contínuo - Melhorasse a experiência do funcionário - Promovesse</w:t>
      </w:r>
    </w:p>
    <w:p w14:paraId="7283BB54" w14:textId="77777777" w:rsidR="007129EB" w:rsidRDefault="002C6C47">
      <w:r>
        <w:rPr>
          <w:sz w:val="24"/>
        </w:rPr>
        <w:t>desenvolvimento e crescimento contínuos</w:t>
      </w:r>
    </w:p>
    <w:p w14:paraId="42B688DD" w14:textId="77777777" w:rsidR="007129EB" w:rsidRDefault="002C6C47">
      <w:r>
        <w:rPr>
          <w:sz w:val="24"/>
        </w:rPr>
        <w:t>55</w:t>
      </w:r>
    </w:p>
    <w:p w14:paraId="6FAD7028" w14:textId="77777777" w:rsidR="007129EB" w:rsidRDefault="002C6C47">
      <w:r>
        <w:rPr>
          <w:sz w:val="24"/>
        </w:rPr>
        <w:t>Abordagem de Gestão da Mudança</w:t>
      </w:r>
    </w:p>
    <w:p w14:paraId="6BB4A19E" w14:textId="77777777" w:rsidR="007129EB" w:rsidRDefault="002C6C47">
      <w:r>
        <w:rPr>
          <w:sz w:val="24"/>
        </w:rPr>
        <w:t>A Atlassian adotou uma abordagem deliberada e multifacetada para</w:t>
      </w:r>
    </w:p>
    <w:p w14:paraId="0BA92A9B" w14:textId="77777777" w:rsidR="007129EB" w:rsidRDefault="002C6C47">
      <w:r>
        <w:rPr>
          <w:sz w:val="24"/>
        </w:rPr>
        <w:t>esta transformação:</w:t>
      </w:r>
    </w:p>
    <w:p w14:paraId="73D427B0" w14:textId="77777777" w:rsidR="007129EB" w:rsidRDefault="002C6C47">
      <w:r>
        <w:rPr>
          <w:sz w:val="24"/>
        </w:rPr>
        <w:t>1. Pesquisa e Diagnóstico Abrangentes</w:t>
      </w:r>
    </w:p>
    <w:p w14:paraId="2D0391A9" w14:textId="77777777" w:rsidR="007129EB" w:rsidRDefault="002C6C47">
      <w:r>
        <w:rPr>
          <w:sz w:val="24"/>
        </w:rPr>
        <w:lastRenderedPageBreak/>
        <w:t>Antes de implementar mudanças, a Atlassian conduziu pesquisa extensiva: - Entrevistas com colaboradores em todos os níveis - Análise</w:t>
      </w:r>
    </w:p>
    <w:p w14:paraId="7CF7CAA5" w14:textId="77777777" w:rsidR="007129EB" w:rsidRDefault="002C6C47">
      <w:r>
        <w:rPr>
          <w:sz w:val="24"/>
        </w:rPr>
        <w:t>de práticas de avaliação em outras empresas inovadoras - Revisão</w:t>
      </w:r>
    </w:p>
    <w:p w14:paraId="49261C5E" w14:textId="77777777" w:rsidR="007129EB" w:rsidRDefault="002C6C47">
      <w:r>
        <w:rPr>
          <w:sz w:val="24"/>
        </w:rPr>
        <w:t>de pesquisas acadêmicas sobre motivação e desempenho - Coleta de</w:t>
      </w:r>
    </w:p>
    <w:p w14:paraId="561B28E0" w14:textId="77777777" w:rsidR="007129EB" w:rsidRDefault="002C6C47">
      <w:r>
        <w:rPr>
          <w:sz w:val="24"/>
        </w:rPr>
        <w:t>dados sobre a eficácia do sistema existente</w:t>
      </w:r>
    </w:p>
    <w:p w14:paraId="6AFBF456" w14:textId="77777777" w:rsidR="007129EB" w:rsidRDefault="002C6C47">
      <w:r>
        <w:rPr>
          <w:sz w:val="24"/>
        </w:rPr>
        <w:t>2. Design Colaborativo</w:t>
      </w:r>
    </w:p>
    <w:p w14:paraId="5ED974B6" w14:textId="77777777" w:rsidR="007129EB" w:rsidRDefault="002C6C47">
      <w:r>
        <w:rPr>
          <w:sz w:val="24"/>
        </w:rPr>
        <w:t>Em vez de impor um novo sistema de cima para baixo, a Atlassian envolveu amplamente colaboradores no processo de design: - Workshops</w:t>
      </w:r>
    </w:p>
    <w:p w14:paraId="575F527E" w14:textId="77777777" w:rsidR="007129EB" w:rsidRDefault="002C6C47">
      <w:r>
        <w:rPr>
          <w:sz w:val="24"/>
        </w:rPr>
        <w:t>com gestores e colaboradores - Protótipos e testes de diferentes abordagens - Feedback iterativo sobre elementos propostos - Co-criação</w:t>
      </w:r>
    </w:p>
    <w:p w14:paraId="7EEC8695" w14:textId="77777777" w:rsidR="007129EB" w:rsidRDefault="002C6C47">
      <w:r>
        <w:rPr>
          <w:sz w:val="24"/>
        </w:rPr>
        <w:t>de ferramentas e recursos de suporte</w:t>
      </w:r>
    </w:p>
    <w:p w14:paraId="52F40806" w14:textId="77777777" w:rsidR="007129EB" w:rsidRDefault="002C6C47">
      <w:r>
        <w:rPr>
          <w:sz w:val="24"/>
        </w:rPr>
        <w:t>3. Comunicação Clara do “Porquê”</w:t>
      </w:r>
    </w:p>
    <w:p w14:paraId="76E4BECB" w14:textId="77777777" w:rsidR="007129EB" w:rsidRDefault="002C6C47">
      <w:r>
        <w:rPr>
          <w:sz w:val="24"/>
        </w:rPr>
        <w:t>A liderança da Atlassian comunicou claramente as razões para a mudança: - Compartilhamento de dados sobre limitações do sistema</w:t>
      </w:r>
    </w:p>
    <w:p w14:paraId="4078722C" w14:textId="77777777" w:rsidR="007129EB" w:rsidRDefault="002C6C47">
      <w:r>
        <w:rPr>
          <w:sz w:val="24"/>
        </w:rPr>
        <w:t>actual - Conexão da mudança com valores e objetivos organizacionais</w:t>
      </w:r>
    </w:p>
    <w:p w14:paraId="67C0E8B5" w14:textId="77777777" w:rsidR="007129EB" w:rsidRDefault="002C6C47">
      <w:r>
        <w:rPr>
          <w:sz w:val="24"/>
        </w:rPr>
        <w:t>- Transparência sobre o processo de design e implementação - Articulação de benefícios esperados para indivíduos e equipas</w:t>
      </w:r>
    </w:p>
    <w:p w14:paraId="6EAC6914" w14:textId="77777777" w:rsidR="007129EB" w:rsidRDefault="002C6C47">
      <w:r>
        <w:rPr>
          <w:sz w:val="24"/>
        </w:rPr>
        <w:t>4. Implementação Faseada</w:t>
      </w:r>
    </w:p>
    <w:p w14:paraId="674811BC" w14:textId="77777777" w:rsidR="007129EB" w:rsidRDefault="002C6C47">
      <w:r>
        <w:rPr>
          <w:sz w:val="24"/>
        </w:rPr>
        <w:t>A Atlassian implementou o novo sistema gradualmente: - Programa</w:t>
      </w:r>
    </w:p>
    <w:p w14:paraId="52DD41AC" w14:textId="77777777" w:rsidR="007129EB" w:rsidRDefault="002C6C47">
      <w:r>
        <w:rPr>
          <w:sz w:val="24"/>
        </w:rPr>
        <w:t>piloto com equipas voluntárias - Expansão gradual para departamentos adicionais - Ajustes baseados em feedback inicial - Suporte intensivo durante fases iniciais</w:t>
      </w:r>
    </w:p>
    <w:p w14:paraId="0D2D3E4D" w14:textId="77777777" w:rsidR="007129EB" w:rsidRDefault="002C6C47">
      <w:r>
        <w:rPr>
          <w:sz w:val="24"/>
        </w:rPr>
        <w:t>5. formação e Suporte Abrangentes</w:t>
      </w:r>
    </w:p>
    <w:p w14:paraId="1BBBC925" w14:textId="77777777" w:rsidR="007129EB" w:rsidRDefault="002C6C47">
      <w:r>
        <w:rPr>
          <w:sz w:val="24"/>
        </w:rPr>
        <w:t>Para garantir adoção bem-sucedida, a Atlassian investiu significativamente em: - formação para gestores em novas habilidades de</w:t>
      </w:r>
    </w:p>
    <w:p w14:paraId="0E205AA0" w14:textId="77777777" w:rsidR="007129EB" w:rsidRDefault="002C6C47">
      <w:r>
        <w:rPr>
          <w:sz w:val="24"/>
        </w:rPr>
        <w:t>coaching - Recursos de aprendizado para colaboradores - Comunidade</w:t>
      </w:r>
    </w:p>
    <w:p w14:paraId="0A4158DC" w14:textId="77777777" w:rsidR="007129EB" w:rsidRDefault="002C6C47">
      <w:r>
        <w:rPr>
          <w:sz w:val="24"/>
        </w:rPr>
        <w:t>de prática para compartilhar experiências - Suporte dedicado para</w:t>
      </w:r>
    </w:p>
    <w:p w14:paraId="07FAB443" w14:textId="77777777" w:rsidR="007129EB" w:rsidRDefault="002C6C47">
      <w:r>
        <w:rPr>
          <w:sz w:val="24"/>
        </w:rPr>
        <w:t>responder a perguntas e preocupações</w:t>
      </w:r>
    </w:p>
    <w:p w14:paraId="37E214A1" w14:textId="77777777" w:rsidR="007129EB" w:rsidRDefault="002C6C47">
      <w:r>
        <w:rPr>
          <w:sz w:val="24"/>
        </w:rPr>
        <w:lastRenderedPageBreak/>
        <w:t>O Novo Sistema: Conversas Contínuas</w:t>
      </w:r>
    </w:p>
    <w:p w14:paraId="773E375B" w14:textId="77777777" w:rsidR="007129EB" w:rsidRDefault="002C6C47">
      <w:r>
        <w:rPr>
          <w:sz w:val="24"/>
        </w:rPr>
        <w:t>O sistema transformado, chamado “Conversas Contínuas”, apresentava elementos fundamentalmente diferentes:</w:t>
      </w:r>
    </w:p>
    <w:p w14:paraId="28DE9A37" w14:textId="77777777" w:rsidR="007129EB" w:rsidRDefault="002C6C47">
      <w:r>
        <w:rPr>
          <w:sz w:val="24"/>
        </w:rPr>
        <w:t>• Feedback Frequente: Substituição de revisões anuais por</w:t>
      </w:r>
    </w:p>
    <w:p w14:paraId="7ECF0911" w14:textId="77777777" w:rsidR="007129EB" w:rsidRDefault="002C6C47">
      <w:r>
        <w:rPr>
          <w:sz w:val="24"/>
        </w:rPr>
        <w:t>check-ins regulares (pelo menos mensais)</w:t>
      </w:r>
    </w:p>
    <w:p w14:paraId="679BD041" w14:textId="77777777" w:rsidR="007129EB" w:rsidRDefault="002C6C47">
      <w:r>
        <w:rPr>
          <w:sz w:val="24"/>
        </w:rPr>
        <w:t>56</w:t>
      </w:r>
    </w:p>
    <w:p w14:paraId="5F9129D9" w14:textId="77777777" w:rsidR="007129EB" w:rsidRDefault="002C6C47">
      <w:r>
        <w:rPr>
          <w:sz w:val="24"/>
        </w:rPr>
        <w:t>• Foco no Futuro: Ênfase em desenvolvimento e crescimento em</w:t>
      </w:r>
    </w:p>
    <w:p w14:paraId="5EFF5AAC" w14:textId="77777777" w:rsidR="007129EB" w:rsidRDefault="002C6C47">
      <w:r>
        <w:rPr>
          <w:sz w:val="24"/>
        </w:rPr>
        <w:t>vez de avaliação do passado</w:t>
      </w:r>
    </w:p>
    <w:p w14:paraId="05466775" w14:textId="77777777" w:rsidR="007129EB" w:rsidRDefault="002C6C47">
      <w:r>
        <w:rPr>
          <w:sz w:val="24"/>
        </w:rPr>
        <w:t>• Separação de Conversas: Discussões de desenvolvimento separadas de decisões de compensação</w:t>
      </w:r>
    </w:p>
    <w:p w14:paraId="78FBA75A" w14:textId="77777777" w:rsidR="007129EB" w:rsidRDefault="002C6C47">
      <w:r>
        <w:rPr>
          <w:sz w:val="24"/>
        </w:rPr>
        <w:t>• Feedback Multidirecional: Encorajamento de feedback de</w:t>
      </w:r>
    </w:p>
    <w:p w14:paraId="69501C35" w14:textId="77777777" w:rsidR="007129EB" w:rsidRDefault="002C6C47">
      <w:r>
        <w:rPr>
          <w:sz w:val="24"/>
        </w:rPr>
        <w:t>pares e feedback ascendente</w:t>
      </w:r>
    </w:p>
    <w:p w14:paraId="4157087A" w14:textId="77777777" w:rsidR="007129EB" w:rsidRDefault="002C6C47">
      <w:r>
        <w:rPr>
          <w:sz w:val="24"/>
        </w:rPr>
        <w:t>• Simplicidade: Redução de documentação e burocracia</w:t>
      </w:r>
    </w:p>
    <w:p w14:paraId="42ED0763" w14:textId="77777777" w:rsidR="007129EB" w:rsidRDefault="002C6C47">
      <w:r>
        <w:rPr>
          <w:sz w:val="24"/>
        </w:rPr>
        <w:t>• Autonomia: Flexibilidade para gestores e equipas adaptarem</w:t>
      </w:r>
    </w:p>
    <w:p w14:paraId="1A413D5B" w14:textId="77777777" w:rsidR="007129EB" w:rsidRDefault="002C6C47">
      <w:r>
        <w:rPr>
          <w:sz w:val="24"/>
        </w:rPr>
        <w:t>a abordagem às suas necessidades</w:t>
      </w:r>
    </w:p>
    <w:p w14:paraId="53DB7E1C" w14:textId="77777777" w:rsidR="007129EB" w:rsidRDefault="002C6C47">
      <w:r>
        <w:rPr>
          <w:sz w:val="24"/>
        </w:rPr>
        <w:t>Resultados e Impacto</w:t>
      </w:r>
    </w:p>
    <w:p w14:paraId="2681DEE7" w14:textId="77777777" w:rsidR="007129EB" w:rsidRDefault="002C6C47">
      <w:r>
        <w:rPr>
          <w:sz w:val="24"/>
        </w:rPr>
        <w:t>A transformação do sistema de avaliação de desempenho da Atlassian produziu resultados significativos:</w:t>
      </w:r>
    </w:p>
    <w:p w14:paraId="5F50F884" w14:textId="77777777" w:rsidR="007129EB" w:rsidRDefault="002C6C47">
      <w:r>
        <w:rPr>
          <w:sz w:val="24"/>
        </w:rPr>
        <w:t>• Aumento na Frequência de Feedback: 80% dos colaboradores</w:t>
      </w:r>
    </w:p>
    <w:p w14:paraId="405ACD6C" w14:textId="77777777" w:rsidR="007129EB" w:rsidRDefault="002C6C47">
      <w:r>
        <w:rPr>
          <w:sz w:val="24"/>
        </w:rPr>
        <w:t>relataram receber feedback útil pelo menos mensalmente (comparado a 53% antes)</w:t>
      </w:r>
    </w:p>
    <w:p w14:paraId="76879088" w14:textId="77777777" w:rsidR="007129EB" w:rsidRDefault="002C6C47">
      <w:r>
        <w:rPr>
          <w:sz w:val="24"/>
        </w:rPr>
        <w:t>• Melhoria na Qualidade de Conversas: 90% dos colaboradores classificaram suas conversas de desenvolvimento</w:t>
      </w:r>
    </w:p>
    <w:p w14:paraId="49C0AB9D" w14:textId="77777777" w:rsidR="007129EB" w:rsidRDefault="002C6C47">
      <w:r>
        <w:rPr>
          <w:sz w:val="24"/>
        </w:rPr>
        <w:t>como “valiosas” ou “muito valiosas”</w:t>
      </w:r>
    </w:p>
    <w:p w14:paraId="7F8489C3" w14:textId="77777777" w:rsidR="007129EB" w:rsidRDefault="002C6C47">
      <w:r>
        <w:rPr>
          <w:sz w:val="24"/>
        </w:rPr>
        <w:t>• Redução de Ansiedade: Diminuição significativa no estresse</w:t>
      </w:r>
    </w:p>
    <w:p w14:paraId="1AA5F4FA" w14:textId="77777777" w:rsidR="007129EB" w:rsidRDefault="002C6C47">
      <w:r>
        <w:rPr>
          <w:sz w:val="24"/>
        </w:rPr>
        <w:t>relacionado a avaliações</w:t>
      </w:r>
    </w:p>
    <w:p w14:paraId="6BB3ED77" w14:textId="77777777" w:rsidR="007129EB" w:rsidRDefault="002C6C47">
      <w:r>
        <w:rPr>
          <w:sz w:val="24"/>
        </w:rPr>
        <w:t>• Maior Engajamento: Aumento mensurável em pontuações de</w:t>
      </w:r>
    </w:p>
    <w:p w14:paraId="70A9D57B" w14:textId="77777777" w:rsidR="007129EB" w:rsidRDefault="002C6C47">
      <w:r>
        <w:rPr>
          <w:sz w:val="24"/>
        </w:rPr>
        <w:lastRenderedPageBreak/>
        <w:t>engajamento de colaboradores</w:t>
      </w:r>
    </w:p>
    <w:p w14:paraId="3E6FB536" w14:textId="77777777" w:rsidR="007129EB" w:rsidRDefault="002C6C47">
      <w:r>
        <w:rPr>
          <w:sz w:val="24"/>
        </w:rPr>
        <w:t>• Melhor Retenção: Redução na rotatividade de colaboradores de</w:t>
      </w:r>
    </w:p>
    <w:p w14:paraId="5E87B740" w14:textId="77777777" w:rsidR="007129EB" w:rsidRDefault="002C6C47">
      <w:r>
        <w:rPr>
          <w:sz w:val="24"/>
        </w:rPr>
        <w:t>alto desempenho</w:t>
      </w:r>
    </w:p>
    <w:p w14:paraId="178DFBE7" w14:textId="77777777" w:rsidR="007129EB" w:rsidRDefault="002C6C47">
      <w:r>
        <w:rPr>
          <w:sz w:val="24"/>
        </w:rPr>
        <w:t>• Cultura de Feedback: Desenvolvimento de uma cultura mais</w:t>
      </w:r>
    </w:p>
    <w:p w14:paraId="3D0584BD" w14:textId="77777777" w:rsidR="007129EB" w:rsidRDefault="002C6C47">
      <w:r>
        <w:rPr>
          <w:sz w:val="24"/>
        </w:rPr>
        <w:t>aberta onde feedback é visto como presente, não punição</w:t>
      </w:r>
    </w:p>
    <w:p w14:paraId="17C22CDD" w14:textId="77777777" w:rsidR="007129EB" w:rsidRDefault="002C6C47">
      <w:r>
        <w:rPr>
          <w:sz w:val="24"/>
        </w:rPr>
        <w:t>Lições Aprendidas</w:t>
      </w:r>
    </w:p>
    <w:p w14:paraId="0F3FEAD6" w14:textId="77777777" w:rsidR="007129EB" w:rsidRDefault="002C6C47">
      <w:r>
        <w:rPr>
          <w:sz w:val="24"/>
        </w:rPr>
        <w:t>1. Alinhar Sistemas com Valores Sistemas de RH devem refletir</w:t>
      </w:r>
    </w:p>
    <w:p w14:paraId="2220D156" w14:textId="77777777" w:rsidR="007129EB" w:rsidRDefault="002C6C47">
      <w:r>
        <w:rPr>
          <w:sz w:val="24"/>
        </w:rPr>
        <w:t>e reforçar os valores declarados da organização. A inconsistência</w:t>
      </w:r>
    </w:p>
    <w:p w14:paraId="600B8F8E" w14:textId="77777777" w:rsidR="007129EB" w:rsidRDefault="002C6C47">
      <w:r>
        <w:rPr>
          <w:sz w:val="24"/>
        </w:rPr>
        <w:t>entre valores e práticas mina a credibilidade e eficácia.</w:t>
      </w:r>
    </w:p>
    <w:p w14:paraId="368F2715" w14:textId="77777777" w:rsidR="007129EB" w:rsidRDefault="002C6C47">
      <w:r>
        <w:rPr>
          <w:sz w:val="24"/>
        </w:rPr>
        <w:t>2. Envolver Usuários no Design Envolver as pessoas que usarão</w:t>
      </w:r>
    </w:p>
    <w:p w14:paraId="2CDB2B12" w14:textId="77777777" w:rsidR="007129EB" w:rsidRDefault="002C6C47">
      <w:r>
        <w:rPr>
          <w:sz w:val="24"/>
        </w:rPr>
        <w:t>o sistema em seu design leva a soluções mais eficazes e maior</w:t>
      </w:r>
    </w:p>
    <w:p w14:paraId="6F100E3A" w14:textId="77777777" w:rsidR="007129EB" w:rsidRDefault="002C6C47">
      <w:r>
        <w:rPr>
          <w:sz w:val="24"/>
        </w:rPr>
        <w:t>aceitação.</w:t>
      </w:r>
    </w:p>
    <w:p w14:paraId="55FECC38" w14:textId="77777777" w:rsidR="007129EB" w:rsidRDefault="002C6C47">
      <w:r>
        <w:rPr>
          <w:sz w:val="24"/>
        </w:rPr>
        <w:t>3. Começar com o “Porquê” Articular claramente por que a mudança é necessária cria compreensão e aceitação antes de introduzir</w:t>
      </w:r>
    </w:p>
    <w:p w14:paraId="2AED51A4" w14:textId="77777777" w:rsidR="007129EB" w:rsidRDefault="002C6C47">
      <w:r>
        <w:rPr>
          <w:sz w:val="24"/>
        </w:rPr>
        <w:t>o “o quê” e o “como”.</w:t>
      </w:r>
    </w:p>
    <w:p w14:paraId="6D61DD7D" w14:textId="77777777" w:rsidR="007129EB" w:rsidRDefault="002C6C47">
      <w:r>
        <w:rPr>
          <w:sz w:val="24"/>
        </w:rPr>
        <w:t>4. Investir em Capacitação Novas abordagens frequentemente</w:t>
      </w:r>
    </w:p>
    <w:p w14:paraId="5E7AE73D" w14:textId="77777777" w:rsidR="007129EB" w:rsidRDefault="002C6C47">
      <w:r>
        <w:rPr>
          <w:sz w:val="24"/>
        </w:rPr>
        <w:t>requerem novas habilidades. Investimento significativo em formação e desenvolvimento é crucial para o sucesso.</w:t>
      </w:r>
    </w:p>
    <w:p w14:paraId="2C05FF7B" w14:textId="77777777" w:rsidR="007129EB" w:rsidRDefault="002C6C47">
      <w:r>
        <w:rPr>
          <w:sz w:val="24"/>
        </w:rPr>
        <w:t>57</w:t>
      </w:r>
    </w:p>
    <w:p w14:paraId="7D26CFDF" w14:textId="77777777" w:rsidR="007129EB" w:rsidRDefault="002C6C47">
      <w:r>
        <w:rPr>
          <w:sz w:val="24"/>
        </w:rPr>
        <w:t>5. Iterar Baseado em Feedback Estar aberto a ajustar a abordagem baseado em experiências reais demonstra compromisso</w:t>
      </w:r>
    </w:p>
    <w:p w14:paraId="55019512" w14:textId="77777777" w:rsidR="007129EB" w:rsidRDefault="002C6C47">
      <w:r>
        <w:rPr>
          <w:sz w:val="24"/>
        </w:rPr>
        <w:t>genuíno com melhoria em vez de adesão dogmática a um plano</w:t>
      </w:r>
    </w:p>
    <w:p w14:paraId="38C0C581" w14:textId="77777777" w:rsidR="007129EB" w:rsidRDefault="002C6C47">
      <w:r>
        <w:rPr>
          <w:sz w:val="24"/>
        </w:rPr>
        <w:t>predeterminado.</w:t>
      </w:r>
    </w:p>
    <w:p w14:paraId="5665CA44" w14:textId="77777777" w:rsidR="007129EB" w:rsidRDefault="002C6C47">
      <w:r>
        <w:rPr>
          <w:sz w:val="24"/>
        </w:rPr>
        <w:t>Google: projecto Oxygen e Melhoria da Qualidade de</w:t>
      </w:r>
    </w:p>
    <w:p w14:paraId="1A0D7BD5" w14:textId="77777777" w:rsidR="007129EB" w:rsidRDefault="002C6C47">
      <w:r>
        <w:rPr>
          <w:sz w:val="24"/>
        </w:rPr>
        <w:t>Gestão</w:t>
      </w:r>
    </w:p>
    <w:p w14:paraId="125447CA" w14:textId="77777777" w:rsidR="007129EB" w:rsidRDefault="002C6C47">
      <w:r>
        <w:rPr>
          <w:sz w:val="24"/>
        </w:rPr>
        <w:t>Contexto e Desafio</w:t>
      </w:r>
    </w:p>
    <w:p w14:paraId="4652C6B5" w14:textId="77777777" w:rsidR="007129EB" w:rsidRDefault="002C6C47">
      <w:r>
        <w:rPr>
          <w:sz w:val="24"/>
        </w:rPr>
        <w:lastRenderedPageBreak/>
        <w:t>O Google, conhecido por sua cultura orientada por dados e foco</w:t>
      </w:r>
    </w:p>
    <w:p w14:paraId="709DDBAD" w14:textId="77777777" w:rsidR="007129EB" w:rsidRDefault="002C6C47">
      <w:r>
        <w:rPr>
          <w:sz w:val="24"/>
        </w:rPr>
        <w:t>em inovação técnica, enfrentou um desafio interessante em seus</w:t>
      </w:r>
    </w:p>
    <w:p w14:paraId="73017873" w14:textId="77777777" w:rsidR="007129EB" w:rsidRDefault="002C6C47">
      <w:r>
        <w:rPr>
          <w:sz w:val="24"/>
        </w:rPr>
        <w:t>primeiros anos: a empresa questionava o valor dos gestores. Havia</w:t>
      </w:r>
    </w:p>
    <w:p w14:paraId="1A76D6AE" w14:textId="77777777" w:rsidR="007129EB" w:rsidRDefault="002C6C47">
      <w:r>
        <w:rPr>
          <w:sz w:val="24"/>
        </w:rPr>
        <w:t>um sentimento prevalente, especialmente entre engenheiros, de</w:t>
      </w:r>
    </w:p>
    <w:p w14:paraId="5C169146" w14:textId="77777777" w:rsidR="007129EB" w:rsidRDefault="002C6C47">
      <w:r>
        <w:rPr>
          <w:sz w:val="24"/>
        </w:rPr>
        <w:t>que gestores eram, na melhor das hipóteses, um mal necessário e,</w:t>
      </w:r>
    </w:p>
    <w:p w14:paraId="68D00FE1" w14:textId="77777777" w:rsidR="007129EB" w:rsidRDefault="002C6C47">
      <w:r>
        <w:rPr>
          <w:sz w:val="24"/>
        </w:rPr>
        <w:t>na pior, um obstáculo à produtividade e criatividade.</w:t>
      </w:r>
    </w:p>
    <w:p w14:paraId="10FE28B2" w14:textId="77777777" w:rsidR="007129EB" w:rsidRDefault="002C6C47">
      <w:r>
        <w:rPr>
          <w:sz w:val="24"/>
        </w:rPr>
        <w:t>Este ceticismo levou a experimentos como: - Eliminar completamente gestores em algumas equipas de engenharia - Criar</w:t>
      </w:r>
    </w:p>
    <w:p w14:paraId="016BF51B" w14:textId="77777777" w:rsidR="007129EB" w:rsidRDefault="002C6C47">
      <w:r>
        <w:rPr>
          <w:sz w:val="24"/>
        </w:rPr>
        <w:t>proporções extremamente amplas de gerente para funcionário</w:t>
      </w:r>
    </w:p>
    <w:p w14:paraId="25A6C861" w14:textId="77777777" w:rsidR="007129EB" w:rsidRDefault="002C6C47">
      <w:r>
        <w:rPr>
          <w:sz w:val="24"/>
        </w:rPr>
        <w:t>- Promover contribuidores técnicos a posições de gerência sem</w:t>
      </w:r>
    </w:p>
    <w:p w14:paraId="0A61F43B" w14:textId="77777777" w:rsidR="007129EB" w:rsidRDefault="002C6C47">
      <w:r>
        <w:rPr>
          <w:sz w:val="24"/>
        </w:rPr>
        <w:t>formação significativo</w:t>
      </w:r>
    </w:p>
    <w:p w14:paraId="6AE322E2" w14:textId="77777777" w:rsidR="007129EB" w:rsidRDefault="002C6C47">
      <w:r>
        <w:rPr>
          <w:sz w:val="24"/>
        </w:rPr>
        <w:t>Estes experimentos geralmente não produziam os resultados desejados, levando a: - colaboradores sem direção clara ou feedback - Decisões atrasadas e falta de coordenação - Desenvolvimento de carreira inconsistente - Problemas de comunicação entre equipas</w:t>
      </w:r>
    </w:p>
    <w:p w14:paraId="26BE1713" w14:textId="77777777" w:rsidR="007129EB" w:rsidRDefault="002C6C47">
      <w:r>
        <w:rPr>
          <w:sz w:val="24"/>
        </w:rPr>
        <w:t>O Google precisava determinar objetivamente se gestores realmente</w:t>
      </w:r>
    </w:p>
    <w:p w14:paraId="65880366" w14:textId="77777777" w:rsidR="007129EB" w:rsidRDefault="002C6C47">
      <w:r>
        <w:rPr>
          <w:sz w:val="24"/>
        </w:rPr>
        <w:t>importavam e, em caso afirmativo, identificar o que constituía boa</w:t>
      </w:r>
    </w:p>
    <w:p w14:paraId="2DF7558B" w14:textId="77777777" w:rsidR="007129EB" w:rsidRDefault="002C6C47">
      <w:r>
        <w:rPr>
          <w:sz w:val="24"/>
        </w:rPr>
        <w:t>gestão no contexto único do Google.</w:t>
      </w:r>
    </w:p>
    <w:p w14:paraId="04998825" w14:textId="77777777" w:rsidR="007129EB" w:rsidRDefault="002C6C47">
      <w:r>
        <w:rPr>
          <w:sz w:val="24"/>
        </w:rPr>
        <w:t>Abordagem de Gestão da Mudança</w:t>
      </w:r>
    </w:p>
    <w:p w14:paraId="1108B455" w14:textId="77777777" w:rsidR="007129EB" w:rsidRDefault="002C6C47">
      <w:r>
        <w:rPr>
          <w:sz w:val="24"/>
        </w:rPr>
        <w:t>O Google abordou este desafio com sua característica orientação por</w:t>
      </w:r>
    </w:p>
    <w:p w14:paraId="15FADFE6" w14:textId="77777777" w:rsidR="007129EB" w:rsidRDefault="002C6C47">
      <w:r>
        <w:rPr>
          <w:sz w:val="24"/>
        </w:rPr>
        <w:t>dados e experimentação, lançando o “projecto Oxygen” - uma iniciativa para “respirar vida” na gestão do Google:</w:t>
      </w:r>
    </w:p>
    <w:p w14:paraId="546C24D0" w14:textId="77777777" w:rsidR="007129EB" w:rsidRDefault="002C6C47">
      <w:r>
        <w:rPr>
          <w:sz w:val="24"/>
        </w:rPr>
        <w:t>1. Pesquisa Baseada em Dados</w:t>
      </w:r>
    </w:p>
    <w:p w14:paraId="53CD2A7C" w14:textId="77777777" w:rsidR="007129EB" w:rsidRDefault="002C6C47">
      <w:r>
        <w:rPr>
          <w:sz w:val="24"/>
        </w:rPr>
        <w:t>A equipe de People Analytics do Google conduziu uma análise</w:t>
      </w:r>
    </w:p>
    <w:p w14:paraId="00E3B89C" w14:textId="77777777" w:rsidR="007129EB" w:rsidRDefault="002C6C47">
      <w:r>
        <w:rPr>
          <w:sz w:val="24"/>
        </w:rPr>
        <w:t>abrangente: - Análise de avaliações de desempenho de gestores Pesquisas de satisfação de colaboradores - Entrevistas com gestores</w:t>
      </w:r>
    </w:p>
    <w:p w14:paraId="3B2DD8D1" w14:textId="77777777" w:rsidR="007129EB" w:rsidRDefault="002C6C47">
      <w:r>
        <w:rPr>
          <w:sz w:val="24"/>
        </w:rPr>
        <w:t>de alto e baixo desempenho - Correlação de práticas de gestão com</w:t>
      </w:r>
    </w:p>
    <w:p w14:paraId="68E3A0D7" w14:textId="77777777" w:rsidR="007129EB" w:rsidRDefault="002C6C47">
      <w:r>
        <w:rPr>
          <w:sz w:val="24"/>
        </w:rPr>
        <w:lastRenderedPageBreak/>
        <w:t>resultados de equipe</w:t>
      </w:r>
    </w:p>
    <w:p w14:paraId="7F9E5861" w14:textId="77777777" w:rsidR="007129EB" w:rsidRDefault="002C6C47">
      <w:r>
        <w:rPr>
          <w:sz w:val="24"/>
        </w:rPr>
        <w:t>2. Identificação de Comportamentos de Gestão Eficazes</w:t>
      </w:r>
    </w:p>
    <w:p w14:paraId="78B1803D" w14:textId="77777777" w:rsidR="007129EB" w:rsidRDefault="002C6C47">
      <w:r>
        <w:rPr>
          <w:sz w:val="24"/>
        </w:rPr>
        <w:t>58</w:t>
      </w:r>
    </w:p>
    <w:p w14:paraId="4C919FDE" w14:textId="77777777" w:rsidR="007129EB" w:rsidRDefault="002C6C47">
      <w:r>
        <w:rPr>
          <w:sz w:val="24"/>
        </w:rPr>
        <w:t>Baseado em sua pesquisa, o Google identificou inicialmente oito comportamentos que distinguiam gestores eficazes (posteriormente expandidos para dez):</w:t>
      </w:r>
    </w:p>
    <w:p w14:paraId="09AEDD4C" w14:textId="77777777" w:rsidR="007129EB" w:rsidRDefault="002C6C47">
      <w:r>
        <w:rPr>
          <w:sz w:val="24"/>
        </w:rPr>
        <w:t>1. É um bom coach</w:t>
      </w:r>
    </w:p>
    <w:p w14:paraId="146C5154" w14:textId="77777777" w:rsidR="007129EB" w:rsidRDefault="002C6C47">
      <w:r>
        <w:rPr>
          <w:sz w:val="24"/>
        </w:rPr>
        <w:t>2. Empodera a equipe e não microgerencia</w:t>
      </w:r>
    </w:p>
    <w:p w14:paraId="1A78B725" w14:textId="77777777" w:rsidR="007129EB" w:rsidRDefault="002C6C47">
      <w:r>
        <w:rPr>
          <w:sz w:val="24"/>
        </w:rPr>
        <w:t>3. Cria um ambiente inclusivo, mostrando preocupação pelo</w:t>
      </w:r>
    </w:p>
    <w:p w14:paraId="2416BFB0" w14:textId="77777777" w:rsidR="007129EB" w:rsidRDefault="002C6C47">
      <w:r>
        <w:rPr>
          <w:sz w:val="24"/>
        </w:rPr>
        <w:t>sucesso e bem-estar</w:t>
      </w:r>
    </w:p>
    <w:p w14:paraId="17C49416" w14:textId="77777777" w:rsidR="007129EB" w:rsidRDefault="002C6C47">
      <w:r>
        <w:rPr>
          <w:sz w:val="24"/>
        </w:rPr>
        <w:t>4. É produtivo e orientado a resultados</w:t>
      </w:r>
    </w:p>
    <w:p w14:paraId="6B71DEF7" w14:textId="77777777" w:rsidR="007129EB" w:rsidRDefault="002C6C47">
      <w:r>
        <w:rPr>
          <w:sz w:val="24"/>
        </w:rPr>
        <w:t>5. É um bom comunicador – ouve e compartilha informações</w:t>
      </w:r>
    </w:p>
    <w:p w14:paraId="0A8394CE" w14:textId="77777777" w:rsidR="007129EB" w:rsidRDefault="002C6C47">
      <w:r>
        <w:rPr>
          <w:sz w:val="24"/>
        </w:rPr>
        <w:t>6. Apoia o desenvolvimento de carreira e discute desempenho</w:t>
      </w:r>
    </w:p>
    <w:p w14:paraId="74F06C0A" w14:textId="77777777" w:rsidR="007129EB" w:rsidRDefault="002C6C47">
      <w:r>
        <w:rPr>
          <w:sz w:val="24"/>
        </w:rPr>
        <w:t>7. Tem uma visão/estratégia clara para a equipe</w:t>
      </w:r>
    </w:p>
    <w:p w14:paraId="466DA73B" w14:textId="77777777" w:rsidR="007129EB" w:rsidRDefault="002C6C47">
      <w:r>
        <w:rPr>
          <w:sz w:val="24"/>
        </w:rPr>
        <w:t>8. Tem habilidades técnicas importantes para aconselhar a equipe</w:t>
      </w:r>
    </w:p>
    <w:p w14:paraId="77B555FA" w14:textId="77777777" w:rsidR="007129EB" w:rsidRDefault="002C6C47">
      <w:r>
        <w:rPr>
          <w:sz w:val="24"/>
        </w:rPr>
        <w:t>9. Colabora efetivamente</w:t>
      </w:r>
    </w:p>
    <w:p w14:paraId="02B045F8" w14:textId="77777777" w:rsidR="007129EB" w:rsidRDefault="002C6C47">
      <w:r>
        <w:rPr>
          <w:sz w:val="24"/>
        </w:rPr>
        <w:t>10. É um forte tomador de decisões</w:t>
      </w:r>
    </w:p>
    <w:p w14:paraId="3F78EF2B" w14:textId="77777777" w:rsidR="007129EB" w:rsidRDefault="002C6C47">
      <w:r>
        <w:rPr>
          <w:sz w:val="24"/>
        </w:rPr>
        <w:t>3. Comunicação Baseada em Evidências</w:t>
      </w:r>
    </w:p>
    <w:p w14:paraId="1D7C27AE" w14:textId="77777777" w:rsidR="007129EB" w:rsidRDefault="002C6C47">
      <w:r>
        <w:rPr>
          <w:sz w:val="24"/>
        </w:rPr>
        <w:t>O Google comunicou os resultados do projecto Oxygen de uma</w:t>
      </w:r>
    </w:p>
    <w:p w14:paraId="3F0B0DA3" w14:textId="77777777" w:rsidR="007129EB" w:rsidRDefault="002C6C47">
      <w:r>
        <w:rPr>
          <w:sz w:val="24"/>
        </w:rPr>
        <w:t>maneira que ressoava com sua cultura orientada por dados: - Apresentação de evidências estatísticas claras do impacto dos gestores</w:t>
      </w:r>
    </w:p>
    <w:p w14:paraId="2616EE5F" w14:textId="77777777" w:rsidR="007129EB" w:rsidRDefault="002C6C47">
      <w:r>
        <w:rPr>
          <w:sz w:val="24"/>
        </w:rPr>
        <w:t>- Compartilhamento transparente da metodologia de pesquisa Conexão de comportamentos de gestão com métricas de desempenho mensuráveis - Reconhecimento de preconceitos anteriores</w:t>
      </w:r>
    </w:p>
    <w:p w14:paraId="58C38947" w14:textId="77777777" w:rsidR="007129EB" w:rsidRDefault="002C6C47">
      <w:r>
        <w:rPr>
          <w:sz w:val="24"/>
        </w:rPr>
        <w:t>contra gestão</w:t>
      </w:r>
    </w:p>
    <w:p w14:paraId="60764FAB" w14:textId="77777777" w:rsidR="007129EB" w:rsidRDefault="002C6C47">
      <w:r>
        <w:rPr>
          <w:sz w:val="24"/>
        </w:rPr>
        <w:t>4. Desenvolvimento de Ferramentas e Programas</w:t>
      </w:r>
    </w:p>
    <w:p w14:paraId="35DB3C06" w14:textId="77777777" w:rsidR="007129EB" w:rsidRDefault="002C6C47">
      <w:r>
        <w:rPr>
          <w:sz w:val="24"/>
        </w:rPr>
        <w:t>Com base nos insights do projecto Oxygen, o Google desenvolveu um</w:t>
      </w:r>
    </w:p>
    <w:p w14:paraId="369A710C" w14:textId="77777777" w:rsidR="007129EB" w:rsidRDefault="002C6C47">
      <w:r>
        <w:rPr>
          <w:sz w:val="24"/>
        </w:rPr>
        <w:lastRenderedPageBreak/>
        <w:t>ecossistema de suporte: - Programa de formação “Manager Feedback Survey” para coletar feedback regular - Workshops focados nos</w:t>
      </w:r>
    </w:p>
    <w:p w14:paraId="5DEF9C0B" w14:textId="77777777" w:rsidR="007129EB" w:rsidRDefault="002C6C47">
      <w:r>
        <w:rPr>
          <w:sz w:val="24"/>
        </w:rPr>
        <w:t>comportamentos Oxygen - Comunidades de prática para gestores</w:t>
      </w:r>
    </w:p>
    <w:p w14:paraId="4C424529" w14:textId="77777777" w:rsidR="007129EB" w:rsidRDefault="002C6C47">
      <w:r>
        <w:rPr>
          <w:sz w:val="24"/>
        </w:rPr>
        <w:t>- Recursos de autodesenvolvimento e ferramentas de aprendizado Reconhecimento para gestores exemplares</w:t>
      </w:r>
    </w:p>
    <w:p w14:paraId="256416B4" w14:textId="77777777" w:rsidR="007129EB" w:rsidRDefault="002C6C47">
      <w:r>
        <w:rPr>
          <w:sz w:val="24"/>
        </w:rPr>
        <w:t>5. Integração com Sistemas Existentes</w:t>
      </w:r>
    </w:p>
    <w:p w14:paraId="0BC7C4F2" w14:textId="77777777" w:rsidR="007129EB" w:rsidRDefault="002C6C47">
      <w:r>
        <w:rPr>
          <w:sz w:val="24"/>
        </w:rPr>
        <w:t>O Google integrou os comportamentos Oxygen em seus processos</w:t>
      </w:r>
    </w:p>
    <w:p w14:paraId="09DB2B52" w14:textId="77777777" w:rsidR="007129EB" w:rsidRDefault="002C6C47">
      <w:r>
        <w:rPr>
          <w:sz w:val="24"/>
        </w:rPr>
        <w:t>de RH: - Incorporação em avaliações de desempenho de gestores</w:t>
      </w:r>
    </w:p>
    <w:p w14:paraId="38198D21" w14:textId="77777777" w:rsidR="007129EB" w:rsidRDefault="002C6C47">
      <w:r>
        <w:rPr>
          <w:sz w:val="24"/>
        </w:rPr>
        <w:t>- Consideração em decisões de promoção - Inclusão em processos</w:t>
      </w:r>
    </w:p>
    <w:p w14:paraId="47480880" w14:textId="77777777" w:rsidR="007129EB" w:rsidRDefault="002C6C47">
      <w:r>
        <w:rPr>
          <w:sz w:val="24"/>
        </w:rPr>
        <w:t>de contratação para funções de gestão - Alinhamento com outros</w:t>
      </w:r>
    </w:p>
    <w:p w14:paraId="317AE45A" w14:textId="77777777" w:rsidR="007129EB" w:rsidRDefault="002C6C47">
      <w:r>
        <w:rPr>
          <w:sz w:val="24"/>
        </w:rPr>
        <w:t>programas de desenvolvimento</w:t>
      </w:r>
    </w:p>
    <w:p w14:paraId="52971FF8" w14:textId="77777777" w:rsidR="007129EB" w:rsidRDefault="002C6C47">
      <w:r>
        <w:rPr>
          <w:sz w:val="24"/>
        </w:rPr>
        <w:t>Resultados e Impacto</w:t>
      </w:r>
    </w:p>
    <w:p w14:paraId="0AB24DAE" w14:textId="77777777" w:rsidR="007129EB" w:rsidRDefault="002C6C47">
      <w:r>
        <w:rPr>
          <w:sz w:val="24"/>
        </w:rPr>
        <w:t>O projecto Oxygen e as iniciativas resultantes produziram impactos</w:t>
      </w:r>
    </w:p>
    <w:p w14:paraId="755AC4DB" w14:textId="77777777" w:rsidR="007129EB" w:rsidRDefault="002C6C47">
      <w:r>
        <w:rPr>
          <w:sz w:val="24"/>
        </w:rPr>
        <w:t>significativos:</w:t>
      </w:r>
    </w:p>
    <w:p w14:paraId="363EEBB0" w14:textId="77777777" w:rsidR="007129EB" w:rsidRDefault="002C6C47">
      <w:r>
        <w:rPr>
          <w:sz w:val="24"/>
        </w:rPr>
        <w:t>• Melhoria Mensurável na Qualidade de Gestão: Aumento</w:t>
      </w:r>
    </w:p>
    <w:p w14:paraId="26E48898" w14:textId="77777777" w:rsidR="007129EB" w:rsidRDefault="002C6C47">
      <w:r>
        <w:rPr>
          <w:sz w:val="24"/>
        </w:rPr>
        <w:t>59</w:t>
      </w:r>
    </w:p>
    <w:p w14:paraId="2858F7E7" w14:textId="77777777" w:rsidR="007129EB" w:rsidRDefault="002C6C47">
      <w:r>
        <w:rPr>
          <w:sz w:val="24"/>
        </w:rPr>
        <w:t>de 75% nas pontuações médias de gestores em pesquisas de</w:t>
      </w:r>
    </w:p>
    <w:p w14:paraId="782B13BC" w14:textId="77777777" w:rsidR="007129EB" w:rsidRDefault="002C6C47">
      <w:r>
        <w:rPr>
          <w:sz w:val="24"/>
        </w:rPr>
        <w:t>feedback</w:t>
      </w:r>
    </w:p>
    <w:p w14:paraId="27A103B1" w14:textId="77777777" w:rsidR="007129EB" w:rsidRDefault="002C6C47">
      <w:r>
        <w:rPr>
          <w:sz w:val="24"/>
        </w:rPr>
        <w:t>• Menor Rotatividade: Redução estatisticamente significativa</w:t>
      </w:r>
    </w:p>
    <w:p w14:paraId="67176275" w14:textId="77777777" w:rsidR="007129EB" w:rsidRDefault="002C6C47">
      <w:r>
        <w:rPr>
          <w:sz w:val="24"/>
        </w:rPr>
        <w:t>na intenção de saída em equipas com gestores de alta pontuação</w:t>
      </w:r>
    </w:p>
    <w:p w14:paraId="07291573" w14:textId="77777777" w:rsidR="007129EB" w:rsidRDefault="002C6C47">
      <w:r>
        <w:rPr>
          <w:sz w:val="24"/>
        </w:rPr>
        <w:t>• Maior Engajamento: Correlação positiva entre comportamentos Oxygen e engajamento de equipe</w:t>
      </w:r>
    </w:p>
    <w:p w14:paraId="4E288251" w14:textId="77777777" w:rsidR="007129EB" w:rsidRDefault="002C6C47">
      <w:pPr>
        <w:pStyle w:val="Heading2"/>
      </w:pPr>
      <w:r>
        <w:rPr>
          <w:color w:val="006600"/>
          <w:sz w:val="28"/>
        </w:rPr>
        <w:t>• Mudança Cultural: Evolução de uma cultura que desvalorizava gestão para uma que reconhecia e recompensava boa</w:t>
      </w:r>
    </w:p>
    <w:p w14:paraId="031C3758" w14:textId="77777777" w:rsidR="007129EB" w:rsidRDefault="002C6C47">
      <w:r>
        <w:rPr>
          <w:sz w:val="24"/>
        </w:rPr>
        <w:t>gestão</w:t>
      </w:r>
    </w:p>
    <w:p w14:paraId="6C83DD3E" w14:textId="77777777" w:rsidR="007129EB" w:rsidRDefault="002C6C47">
      <w:r>
        <w:rPr>
          <w:sz w:val="24"/>
        </w:rPr>
        <w:t>• Modelo para Outras Iniciativas: O sucesso do projecto</w:t>
      </w:r>
    </w:p>
    <w:p w14:paraId="19CB8F29" w14:textId="77777777" w:rsidR="007129EB" w:rsidRDefault="002C6C47">
      <w:r>
        <w:rPr>
          <w:sz w:val="24"/>
        </w:rPr>
        <w:lastRenderedPageBreak/>
        <w:t>Oxygen levou a projetos semelhantes como “projecto Aristotle”</w:t>
      </w:r>
    </w:p>
    <w:p w14:paraId="313FD736" w14:textId="77777777" w:rsidR="007129EB" w:rsidRDefault="002C6C47">
      <w:r>
        <w:rPr>
          <w:sz w:val="24"/>
        </w:rPr>
        <w:t>(eficácia de equipe) e “projecto Janus” (vendas)</w:t>
      </w:r>
    </w:p>
    <w:p w14:paraId="792FF8BF" w14:textId="77777777" w:rsidR="007129EB" w:rsidRDefault="002C6C47">
      <w:r>
        <w:rPr>
          <w:sz w:val="24"/>
        </w:rPr>
        <w:t>Lições Aprendidas</w:t>
      </w:r>
    </w:p>
    <w:p w14:paraId="4066B830" w14:textId="77777777" w:rsidR="007129EB" w:rsidRDefault="002C6C47">
      <w:r>
        <w:rPr>
          <w:sz w:val="24"/>
        </w:rPr>
        <w:t>1. Usar Dados para Superar Preconceitos Evidências objetivas</w:t>
      </w:r>
    </w:p>
    <w:p w14:paraId="3FB4EC91" w14:textId="77777777" w:rsidR="007129EB" w:rsidRDefault="002C6C47">
      <w:r>
        <w:rPr>
          <w:sz w:val="24"/>
        </w:rPr>
        <w:t>podem ser poderosas para mudar percepções arraigadas e superar</w:t>
      </w:r>
    </w:p>
    <w:p w14:paraId="1AE45C6E" w14:textId="77777777" w:rsidR="007129EB" w:rsidRDefault="002C6C47">
      <w:r>
        <w:rPr>
          <w:sz w:val="24"/>
        </w:rPr>
        <w:t>resistência cultural à mudança.</w:t>
      </w:r>
    </w:p>
    <w:p w14:paraId="45BAB510" w14:textId="77777777" w:rsidR="007129EB" w:rsidRDefault="002C6C47">
      <w:r>
        <w:rPr>
          <w:sz w:val="24"/>
        </w:rPr>
        <w:t>2. Adaptar Práticas ao Contexto Organizacional O Google não</w:t>
      </w:r>
    </w:p>
    <w:p w14:paraId="26C0FD22" w14:textId="77777777" w:rsidR="007129EB" w:rsidRDefault="002C6C47">
      <w:r>
        <w:rPr>
          <w:sz w:val="24"/>
        </w:rPr>
        <w:t>importou simplesmente práticas de gestão genéricas, mas identificou comportamentos que funcionavam especificamente em sua cultura única.</w:t>
      </w:r>
    </w:p>
    <w:p w14:paraId="54BBBE6B" w14:textId="77777777" w:rsidR="007129EB" w:rsidRDefault="002C6C47">
      <w:r>
        <w:rPr>
          <w:sz w:val="24"/>
        </w:rPr>
        <w:t>3. Simplificar para Criar Clareza Reduzir comportamentos de</w:t>
      </w:r>
    </w:p>
    <w:p w14:paraId="4184EA22" w14:textId="77777777" w:rsidR="007129EB" w:rsidRDefault="002C6C47">
      <w:r>
        <w:rPr>
          <w:sz w:val="24"/>
        </w:rPr>
        <w:t>gestão eficazes a uma lista concisa e memorável facilitou a compreensão e adoção.</w:t>
      </w:r>
    </w:p>
    <w:p w14:paraId="2316FD55" w14:textId="77777777" w:rsidR="007129EB" w:rsidRDefault="002C6C47">
      <w:r>
        <w:rPr>
          <w:sz w:val="24"/>
        </w:rPr>
        <w:t>4. Alinhar Sistemas para Reforçar Mudança Integrar os comportamentos desejados em múltiplos sistemas (avaliação, promoção,</w:t>
      </w:r>
    </w:p>
    <w:p w14:paraId="44017DB2" w14:textId="77777777" w:rsidR="007129EB" w:rsidRDefault="002C6C47">
      <w:r>
        <w:rPr>
          <w:sz w:val="24"/>
        </w:rPr>
        <w:t>contratação) criou reforço consistente.</w:t>
      </w:r>
    </w:p>
    <w:p w14:paraId="083FEB03" w14:textId="77777777" w:rsidR="007129EB" w:rsidRDefault="002C6C47">
      <w:r>
        <w:rPr>
          <w:sz w:val="24"/>
        </w:rPr>
        <w:t>5. Equilibrar Dados e Experiência Humana Embora orientado</w:t>
      </w:r>
    </w:p>
    <w:p w14:paraId="1727814C" w14:textId="77777777" w:rsidR="007129EB" w:rsidRDefault="002C6C47">
      <w:r>
        <w:rPr>
          <w:sz w:val="24"/>
        </w:rPr>
        <w:t>por dados, o projecto também valorizava insights qualitativos de entrevistas e histórias pessoais.</w:t>
      </w:r>
    </w:p>
    <w:p w14:paraId="619804B8" w14:textId="77777777" w:rsidR="007129EB" w:rsidRDefault="002C6C47">
      <w:r>
        <w:rPr>
          <w:sz w:val="24"/>
        </w:rPr>
        <w:t>Apple: Transformação sob a Liderança de Steve Jobs</w:t>
      </w:r>
    </w:p>
    <w:p w14:paraId="1FF9E4F5" w14:textId="77777777" w:rsidR="007129EB" w:rsidRDefault="002C6C47">
      <w:r>
        <w:rPr>
          <w:sz w:val="24"/>
        </w:rPr>
        <w:t>Contexto e Desafio</w:t>
      </w:r>
    </w:p>
    <w:p w14:paraId="50D143E0" w14:textId="77777777" w:rsidR="007129EB" w:rsidRDefault="002C6C47">
      <w:r>
        <w:rPr>
          <w:sz w:val="24"/>
        </w:rPr>
        <w:t>Quando Steve Jobs retornou à Apple em 1997, a empresa estava à</w:t>
      </w:r>
    </w:p>
    <w:p w14:paraId="0725BD0C" w14:textId="77777777" w:rsidR="007129EB" w:rsidRDefault="002C6C47">
      <w:r>
        <w:rPr>
          <w:sz w:val="24"/>
        </w:rPr>
        <w:t>beira da falência. A Apple havia perdido foco, diluindo seus recursos</w:t>
      </w:r>
    </w:p>
    <w:p w14:paraId="4DD23293" w14:textId="77777777" w:rsidR="007129EB" w:rsidRDefault="002C6C47">
      <w:r>
        <w:rPr>
          <w:sz w:val="24"/>
        </w:rPr>
        <w:t>em uma proliferação de produtos sem coerência estratégica. A participação de mercado estava em declínio, a moral dos colaboradores</w:t>
      </w:r>
    </w:p>
    <w:p w14:paraId="13EB1A9B" w14:textId="77777777" w:rsidR="007129EB" w:rsidRDefault="002C6C47">
      <w:r>
        <w:rPr>
          <w:sz w:val="24"/>
        </w:rPr>
        <w:t>estava baixa, e analistas previam o fim iminente da empresa.</w:t>
      </w:r>
    </w:p>
    <w:p w14:paraId="3D6860AF" w14:textId="77777777" w:rsidR="007129EB" w:rsidRDefault="002C6C47">
      <w:r>
        <w:rPr>
          <w:sz w:val="24"/>
        </w:rPr>
        <w:t>60</w:t>
      </w:r>
    </w:p>
    <w:p w14:paraId="6851F223" w14:textId="77777777" w:rsidR="007129EB" w:rsidRDefault="002C6C47">
      <w:r>
        <w:rPr>
          <w:sz w:val="24"/>
        </w:rPr>
        <w:t>Os desafios específicos incluíam: - Portfólio de produtos excessivamente complexo e confuso - Falta de diferenciação clara no mercado</w:t>
      </w:r>
    </w:p>
    <w:p w14:paraId="2AC31D61" w14:textId="77777777" w:rsidR="007129EB" w:rsidRDefault="002C6C47">
      <w:r>
        <w:rPr>
          <w:sz w:val="24"/>
        </w:rPr>
        <w:lastRenderedPageBreak/>
        <w:t>- Processos de desenvolvimento de produto ineficientes - Cultura organizacional fragmentada - Recursos financeiros severamente limitados - Perda de identidade e propósito claros</w:t>
      </w:r>
    </w:p>
    <w:p w14:paraId="1A4AE4F6" w14:textId="77777777" w:rsidR="007129EB" w:rsidRDefault="002C6C47">
      <w:r>
        <w:rPr>
          <w:sz w:val="24"/>
        </w:rPr>
        <w:t>A situação exigia não apenas ajustes incrementais, mas uma transformação fundamental da empresa - sua estratégia, operações, cultura</w:t>
      </w:r>
    </w:p>
    <w:p w14:paraId="463E7939" w14:textId="77777777" w:rsidR="007129EB" w:rsidRDefault="002C6C47">
      <w:r>
        <w:rPr>
          <w:sz w:val="24"/>
        </w:rPr>
        <w:t>e identidade.</w:t>
      </w:r>
    </w:p>
    <w:p w14:paraId="65BD60F6" w14:textId="77777777" w:rsidR="007129EB" w:rsidRDefault="002C6C47">
      <w:r>
        <w:rPr>
          <w:sz w:val="24"/>
        </w:rPr>
        <w:t>Abordagem de Gestão da Mudança</w:t>
      </w:r>
    </w:p>
    <w:p w14:paraId="2D3DB4BB" w14:textId="77777777" w:rsidR="007129EB" w:rsidRDefault="002C6C47">
      <w:r>
        <w:rPr>
          <w:sz w:val="24"/>
        </w:rPr>
        <w:t>A abordagem de Jobs para transformar a Apple foi caracterizada por</w:t>
      </w:r>
    </w:p>
    <w:p w14:paraId="334B2AF9" w14:textId="77777777" w:rsidR="007129EB" w:rsidRDefault="002C6C47">
      <w:r>
        <w:rPr>
          <w:sz w:val="24"/>
        </w:rPr>
        <w:t>ações decisivas e uma visão clara:</w:t>
      </w:r>
    </w:p>
    <w:p w14:paraId="65BC5F68" w14:textId="77777777" w:rsidR="007129EB" w:rsidRDefault="002C6C47">
      <w:r>
        <w:rPr>
          <w:sz w:val="24"/>
        </w:rPr>
        <w:t>1. Simplificação Radical</w:t>
      </w:r>
    </w:p>
    <w:p w14:paraId="06A50787" w14:textId="77777777" w:rsidR="007129EB" w:rsidRDefault="002C6C47">
      <w:r>
        <w:rPr>
          <w:sz w:val="24"/>
        </w:rPr>
        <w:t>Uma das primeiras e mais dramáticas ações de Jobs foi simplificar</w:t>
      </w:r>
    </w:p>
    <w:p w14:paraId="041E8B5B" w14:textId="77777777" w:rsidR="007129EB" w:rsidRDefault="002C6C47">
      <w:r>
        <w:rPr>
          <w:sz w:val="24"/>
        </w:rPr>
        <w:t>drasticamente: - Redução da linha de produtos em 70% - Foco</w:t>
      </w:r>
    </w:p>
    <w:p w14:paraId="22D4D636" w14:textId="77777777" w:rsidR="007129EB" w:rsidRDefault="002C6C47">
      <w:r>
        <w:rPr>
          <w:sz w:val="24"/>
        </w:rPr>
        <w:t>em apenas quatro produtos principais (desktop e laptop para consumidores e profissionais) - Eliminação de projetos periféricos e</w:t>
      </w:r>
    </w:p>
    <w:p w14:paraId="5A2A9947" w14:textId="77777777" w:rsidR="007129EB" w:rsidRDefault="002C6C47">
      <w:r>
        <w:rPr>
          <w:sz w:val="24"/>
        </w:rPr>
        <w:t>distrações - Simplificação da experiência do usuário em hardware e</w:t>
      </w:r>
    </w:p>
    <w:p w14:paraId="2F471375" w14:textId="77777777" w:rsidR="007129EB" w:rsidRDefault="002C6C47">
      <w:r>
        <w:rPr>
          <w:sz w:val="24"/>
        </w:rPr>
        <w:t>software</w:t>
      </w:r>
    </w:p>
    <w:p w14:paraId="54C2411A" w14:textId="77777777" w:rsidR="007129EB" w:rsidRDefault="002C6C47">
      <w:r>
        <w:rPr>
          <w:sz w:val="24"/>
        </w:rPr>
        <w:t>2. Articulação de Visão Clara</w:t>
      </w:r>
    </w:p>
    <w:p w14:paraId="3B4854DE" w14:textId="77777777" w:rsidR="007129EB" w:rsidRDefault="002C6C47">
      <w:r>
        <w:rPr>
          <w:sz w:val="24"/>
        </w:rPr>
        <w:t>Jobs estabeleceu e comunicou uma visão convincente: - Posicionamento da Apple na interseção de tecnologia e artes liberais - Compromisso com produtos que fossem não apenas funcionais, mas belos</w:t>
      </w:r>
    </w:p>
    <w:p w14:paraId="60EC9AFE" w14:textId="77777777" w:rsidR="007129EB" w:rsidRDefault="002C6C47">
      <w:r>
        <w:rPr>
          <w:sz w:val="24"/>
        </w:rPr>
        <w:t>e intuitivos - Foco em criar experiências integradas de ponta a ponta</w:t>
      </w:r>
    </w:p>
    <w:p w14:paraId="7002F403" w14:textId="77777777" w:rsidR="007129EB" w:rsidRDefault="002C6C47">
      <w:r>
        <w:rPr>
          <w:sz w:val="24"/>
        </w:rPr>
        <w:t>- Ambição de “colocar um amassado no universo” em vez de apenas</w:t>
      </w:r>
    </w:p>
    <w:p w14:paraId="3C580CF4" w14:textId="77777777" w:rsidR="007129EB" w:rsidRDefault="002C6C47">
      <w:r>
        <w:rPr>
          <w:sz w:val="24"/>
        </w:rPr>
        <w:t>vender computadores</w:t>
      </w:r>
    </w:p>
    <w:p w14:paraId="18F5BBD8" w14:textId="77777777" w:rsidR="007129EB" w:rsidRDefault="002C6C47">
      <w:r>
        <w:rPr>
          <w:sz w:val="24"/>
        </w:rPr>
        <w:t>3. Transformação Cultural</w:t>
      </w:r>
    </w:p>
    <w:p w14:paraId="263400B9" w14:textId="77777777" w:rsidR="007129EB" w:rsidRDefault="002C6C47">
      <w:r>
        <w:rPr>
          <w:sz w:val="24"/>
        </w:rPr>
        <w:t>Jobs trabalhou para reconstruir a cultura da Apple: - Reinstalação</w:t>
      </w:r>
    </w:p>
    <w:p w14:paraId="340C75FA" w14:textId="77777777" w:rsidR="007129EB" w:rsidRDefault="002C6C47">
      <w:r>
        <w:rPr>
          <w:sz w:val="24"/>
        </w:rPr>
        <w:t>de um senso de propósito e orgulho - Promoção de padrões extremamente altos de excelência - Criação de uma cultura de responsabilidade direta - Valorização de colaboração interfuncional - Estabelecimento de sigilo como norma cultural</w:t>
      </w:r>
    </w:p>
    <w:p w14:paraId="5D16B735" w14:textId="77777777" w:rsidR="007129EB" w:rsidRDefault="002C6C47">
      <w:r>
        <w:rPr>
          <w:sz w:val="24"/>
        </w:rPr>
        <w:lastRenderedPageBreak/>
        <w:t>4. Reorganização Estrutural</w:t>
      </w:r>
    </w:p>
    <w:p w14:paraId="4B7F5FB8" w14:textId="77777777" w:rsidR="007129EB" w:rsidRDefault="002C6C47">
      <w:r>
        <w:rPr>
          <w:sz w:val="24"/>
        </w:rPr>
        <w:t>A estrutura organizacional foi redesenhada para apoiar a nova direção: - Movimento para uma estrutura funcional em vez de divisional - Centralização de tomada de decisão para garantir coerência</w:t>
      </w:r>
    </w:p>
    <w:p w14:paraId="7087EC29" w14:textId="77777777" w:rsidR="007129EB" w:rsidRDefault="002C6C47">
      <w:r>
        <w:rPr>
          <w:sz w:val="24"/>
        </w:rPr>
        <w:t>- Criação de equipas interfuncionais para desenvolvimento de produto - Estabelecimento de linhas claras de responsabilidade</w:t>
      </w:r>
    </w:p>
    <w:p w14:paraId="297BC453" w14:textId="77777777" w:rsidR="007129EB" w:rsidRDefault="002C6C47">
      <w:r>
        <w:rPr>
          <w:sz w:val="24"/>
        </w:rPr>
        <w:t>5. Comunicação Direta e Honesta</w:t>
      </w:r>
    </w:p>
    <w:p w14:paraId="0C277F7E" w14:textId="77777777" w:rsidR="007129EB" w:rsidRDefault="002C6C47">
      <w:r>
        <w:rPr>
          <w:sz w:val="24"/>
        </w:rPr>
        <w:t>61</w:t>
      </w:r>
    </w:p>
    <w:p w14:paraId="6252C85B" w14:textId="77777777" w:rsidR="007129EB" w:rsidRDefault="002C6C47">
      <w:r>
        <w:rPr>
          <w:sz w:val="24"/>
        </w:rPr>
        <w:t>O estilo de comunicação de Jobs, embora às vezes controverso, era</w:t>
      </w:r>
    </w:p>
    <w:p w14:paraId="1CDD451F" w14:textId="77777777" w:rsidR="007129EB" w:rsidRDefault="002C6C47">
      <w:r>
        <w:rPr>
          <w:sz w:val="24"/>
        </w:rPr>
        <w:t>claro e eficaz: - Honestidade brutal sobre a situação da empresa - Articulação repetida e consistente de prioridades - Demonstrações pessoais de novos produtos e direções - Narrativas simples e poderosas</w:t>
      </w:r>
    </w:p>
    <w:p w14:paraId="6FB1659D" w14:textId="77777777" w:rsidR="007129EB" w:rsidRDefault="002C6C47">
      <w:r>
        <w:rPr>
          <w:sz w:val="24"/>
        </w:rPr>
        <w:t>que colaboradores e clientes podiam entender</w:t>
      </w:r>
    </w:p>
    <w:p w14:paraId="03943073" w14:textId="77777777" w:rsidR="007129EB" w:rsidRDefault="002C6C47">
      <w:r>
        <w:rPr>
          <w:sz w:val="24"/>
        </w:rPr>
        <w:t>6. Foco em Produtos Transformadores</w:t>
      </w:r>
    </w:p>
    <w:p w14:paraId="67135B5B" w14:textId="77777777" w:rsidR="007129EB" w:rsidRDefault="002C6C47">
      <w:r>
        <w:rPr>
          <w:sz w:val="24"/>
        </w:rPr>
        <w:t>Em vez de melhorias incrementais, Jobs focou em produtos revolucionários: - iMac como símbolo de renascimento da Apple - iPod e</w:t>
      </w:r>
    </w:p>
    <w:p w14:paraId="6CA49902" w14:textId="77777777" w:rsidR="007129EB" w:rsidRDefault="002C6C47">
      <w:r>
        <w:rPr>
          <w:sz w:val="24"/>
        </w:rPr>
        <w:t>iTunes transformando a indústria musical - iPhone reinventando o</w:t>
      </w:r>
    </w:p>
    <w:p w14:paraId="018ED199" w14:textId="77777777" w:rsidR="007129EB" w:rsidRDefault="002C6C47">
      <w:r>
        <w:rPr>
          <w:sz w:val="24"/>
        </w:rPr>
        <w:t>telefone telemóvel - iPad criando uma nova categoria de dispositivo</w:t>
      </w:r>
    </w:p>
    <w:p w14:paraId="5F0B9566" w14:textId="77777777" w:rsidR="007129EB" w:rsidRDefault="002C6C47">
      <w:r>
        <w:rPr>
          <w:sz w:val="24"/>
        </w:rPr>
        <w:t>Resultados e Impacto</w:t>
      </w:r>
    </w:p>
    <w:p w14:paraId="5A6F5A72" w14:textId="77777777" w:rsidR="007129EB" w:rsidRDefault="002C6C47">
      <w:r>
        <w:rPr>
          <w:sz w:val="24"/>
        </w:rPr>
        <w:t>A transformação</w:t>
      </w:r>
    </w:p>
    <w:p w14:paraId="7CEDBE66" w14:textId="77777777" w:rsidR="007129EB" w:rsidRDefault="002C6C47">
      <w:r>
        <w:rPr>
          <w:sz w:val="24"/>
        </w:rPr>
        <w:t>traordinários:</w:t>
      </w:r>
    </w:p>
    <w:p w14:paraId="47AE39FA" w14:textId="77777777" w:rsidR="007129EB" w:rsidRDefault="002C6C47">
      <w:r>
        <w:rPr>
          <w:sz w:val="24"/>
        </w:rPr>
        <w:t>liderada</w:t>
      </w:r>
    </w:p>
    <w:p w14:paraId="01F30D75" w14:textId="77777777" w:rsidR="007129EB" w:rsidRDefault="002C6C47">
      <w:r>
        <w:rPr>
          <w:sz w:val="24"/>
        </w:rPr>
        <w:t>por</w:t>
      </w:r>
    </w:p>
    <w:p w14:paraId="6457E89D" w14:textId="77777777" w:rsidR="007129EB" w:rsidRDefault="002C6C47">
      <w:r>
        <w:rPr>
          <w:sz w:val="24"/>
        </w:rPr>
        <w:t>Jobs</w:t>
      </w:r>
    </w:p>
    <w:p w14:paraId="1B83C833" w14:textId="77777777" w:rsidR="007129EB" w:rsidRDefault="002C6C47">
      <w:r>
        <w:rPr>
          <w:sz w:val="24"/>
        </w:rPr>
        <w:t>produziu</w:t>
      </w:r>
    </w:p>
    <w:p w14:paraId="29A40BFE" w14:textId="77777777" w:rsidR="007129EB" w:rsidRDefault="002C6C47">
      <w:r>
        <w:rPr>
          <w:sz w:val="24"/>
        </w:rPr>
        <w:t>resultados</w:t>
      </w:r>
    </w:p>
    <w:p w14:paraId="156CE359" w14:textId="77777777" w:rsidR="007129EB" w:rsidRDefault="002C6C47">
      <w:r>
        <w:rPr>
          <w:sz w:val="24"/>
        </w:rPr>
        <w:t>ex-</w:t>
      </w:r>
    </w:p>
    <w:p w14:paraId="0D5A792B" w14:textId="77777777" w:rsidR="007129EB" w:rsidRDefault="002C6C47">
      <w:r>
        <w:rPr>
          <w:sz w:val="24"/>
        </w:rPr>
        <w:lastRenderedPageBreak/>
        <w:t>• Recuperação Financeira: De quase falência a uma das empresas mais valiosas do mundo</w:t>
      </w:r>
    </w:p>
    <w:p w14:paraId="62E7240F" w14:textId="77777777" w:rsidR="007129EB" w:rsidRDefault="002C6C47">
      <w:r>
        <w:rPr>
          <w:sz w:val="24"/>
        </w:rPr>
        <w:t>• Inovação de Produto: Série de produtos revolucionários que</w:t>
      </w:r>
    </w:p>
    <w:p w14:paraId="585F518D" w14:textId="77777777" w:rsidR="007129EB" w:rsidRDefault="002C6C47">
      <w:r>
        <w:rPr>
          <w:sz w:val="24"/>
        </w:rPr>
        <w:t>definiram novas categorias</w:t>
      </w:r>
    </w:p>
    <w:p w14:paraId="5BC882F6" w14:textId="77777777" w:rsidR="007129EB" w:rsidRDefault="002C6C47">
      <w:r>
        <w:rPr>
          <w:sz w:val="24"/>
        </w:rPr>
        <w:t>• Lealdade do Cliente: Desenvolvimento de uma base de</w:t>
      </w:r>
    </w:p>
    <w:p w14:paraId="3654F10F" w14:textId="77777777" w:rsidR="007129EB" w:rsidRDefault="002C6C47">
      <w:r>
        <w:rPr>
          <w:sz w:val="24"/>
        </w:rPr>
        <w:t>clientes excepcionalmente leal</w:t>
      </w:r>
    </w:p>
    <w:p w14:paraId="73B0902E" w14:textId="77777777" w:rsidR="007129EB" w:rsidRDefault="002C6C47">
      <w:r>
        <w:rPr>
          <w:sz w:val="24"/>
        </w:rPr>
        <w:t>• Transformação Cultural: Criação de uma cultura organizacional distintiva e altamente eficaz</w:t>
      </w:r>
    </w:p>
    <w:p w14:paraId="57983CB4" w14:textId="77777777" w:rsidR="007129EB" w:rsidRDefault="002C6C47">
      <w:r>
        <w:rPr>
          <w:sz w:val="24"/>
        </w:rPr>
        <w:t>• Impacto na Indústria: Influência fundamental em múltiplos</w:t>
      </w:r>
    </w:p>
    <w:p w14:paraId="065DB94F" w14:textId="77777777" w:rsidR="007129EB" w:rsidRDefault="002C6C47">
      <w:r>
        <w:rPr>
          <w:sz w:val="24"/>
        </w:rPr>
        <w:t>setores, de música a telefonia móvel</w:t>
      </w:r>
    </w:p>
    <w:p w14:paraId="549ABF19" w14:textId="77777777" w:rsidR="007129EB" w:rsidRDefault="002C6C47">
      <w:r>
        <w:rPr>
          <w:sz w:val="24"/>
        </w:rPr>
        <w:t>Lições Aprendidas</w:t>
      </w:r>
    </w:p>
    <w:p w14:paraId="4FA21326" w14:textId="77777777" w:rsidR="007129EB" w:rsidRDefault="002C6C47">
      <w:r>
        <w:rPr>
          <w:sz w:val="24"/>
        </w:rPr>
        <w:t>1. O Poder do Foco Eliminar distrações e concentrar recursos</w:t>
      </w:r>
    </w:p>
    <w:p w14:paraId="17C57651" w14:textId="77777777" w:rsidR="007129EB" w:rsidRDefault="002C6C47">
      <w:r>
        <w:rPr>
          <w:sz w:val="24"/>
        </w:rPr>
        <w:t>em poucas prioridades claras pode ser mais eficaz que tentar fazer</w:t>
      </w:r>
    </w:p>
    <w:p w14:paraId="0D58CF48" w14:textId="77777777" w:rsidR="007129EB" w:rsidRDefault="002C6C47">
      <w:r>
        <w:rPr>
          <w:sz w:val="24"/>
        </w:rPr>
        <w:t>muitas coisas mediocremente.</w:t>
      </w:r>
    </w:p>
    <w:p w14:paraId="2314A612" w14:textId="77777777" w:rsidR="007129EB" w:rsidRDefault="002C6C47">
      <w:r>
        <w:rPr>
          <w:sz w:val="24"/>
        </w:rPr>
        <w:t>2. Visão como Força Unificadora Uma visão clara, convincente e</w:t>
      </w:r>
    </w:p>
    <w:p w14:paraId="6A33BAC2" w14:textId="77777777" w:rsidR="007129EB" w:rsidRDefault="002C6C47">
      <w:r>
        <w:rPr>
          <w:sz w:val="24"/>
        </w:rPr>
        <w:t>consistentemente articulada pode alinhar esforços e inspirar desempenho extraordinário.</w:t>
      </w:r>
    </w:p>
    <w:p w14:paraId="5D90837C" w14:textId="77777777" w:rsidR="007129EB" w:rsidRDefault="002C6C47">
      <w:r>
        <w:rPr>
          <w:sz w:val="24"/>
        </w:rPr>
        <w:t>3. Integração de Hardware, Software e Serviços A abordagem</w:t>
      </w:r>
    </w:p>
    <w:p w14:paraId="0C11122D" w14:textId="77777777" w:rsidR="007129EB" w:rsidRDefault="002C6C47">
      <w:r>
        <w:rPr>
          <w:sz w:val="24"/>
        </w:rPr>
        <w:t>holística da Apple para a experiência do usuário demonstra o valor</w:t>
      </w:r>
    </w:p>
    <w:p w14:paraId="05F311EE" w14:textId="77777777" w:rsidR="007129EB" w:rsidRDefault="002C6C47">
      <w:r>
        <w:rPr>
          <w:sz w:val="24"/>
        </w:rPr>
        <w:t>de pensar em sistemas integrados em vez de componentes isolados.</w:t>
      </w:r>
    </w:p>
    <w:p w14:paraId="5903992C" w14:textId="77777777" w:rsidR="007129EB" w:rsidRDefault="002C6C47">
      <w:r>
        <w:rPr>
          <w:sz w:val="24"/>
        </w:rPr>
        <w:t>4. Coragem para Romper com o Passado Às vezes, a transformação requer disposição para abandonar completamente abordagens anteriores, mesmo quando doloroso.</w:t>
      </w:r>
    </w:p>
    <w:p w14:paraId="7A181249" w14:textId="77777777" w:rsidR="007129EB" w:rsidRDefault="002C6C47">
      <w:r>
        <w:rPr>
          <w:sz w:val="24"/>
        </w:rPr>
        <w:t>5. Liderança Visionária e Atenção aos Detalhes A combinação de</w:t>
      </w:r>
    </w:p>
    <w:p w14:paraId="08826A8B" w14:textId="77777777" w:rsidR="007129EB" w:rsidRDefault="002C6C47">
      <w:r>
        <w:rPr>
          <w:sz w:val="24"/>
        </w:rPr>
        <w:t>visão de longo prazo com obsessão por detalhes de implementação</w:t>
      </w:r>
    </w:p>
    <w:p w14:paraId="0E3DF8E4" w14:textId="77777777" w:rsidR="007129EB" w:rsidRDefault="002C6C47">
      <w:r>
        <w:rPr>
          <w:sz w:val="24"/>
        </w:rPr>
        <w:t>62</w:t>
      </w:r>
    </w:p>
    <w:p w14:paraId="7A82049D" w14:textId="77777777" w:rsidR="007129EB" w:rsidRDefault="002C6C47">
      <w:r>
        <w:rPr>
          <w:sz w:val="24"/>
        </w:rPr>
        <w:t>pode ser particularmente poderosa.</w:t>
      </w:r>
    </w:p>
    <w:p w14:paraId="68F7E74E" w14:textId="77777777" w:rsidR="007129EB" w:rsidRDefault="002C6C47">
      <w:r>
        <w:rPr>
          <w:sz w:val="24"/>
        </w:rPr>
        <w:lastRenderedPageBreak/>
        <w:t>Microsoft:</w:t>
      </w:r>
    </w:p>
    <w:p w14:paraId="09718750" w14:textId="77777777" w:rsidR="007129EB" w:rsidRDefault="002C6C47">
      <w:r>
        <w:rPr>
          <w:sz w:val="24"/>
        </w:rPr>
        <w:t>Nadella</w:t>
      </w:r>
    </w:p>
    <w:p w14:paraId="6360B1B9" w14:textId="77777777" w:rsidR="007129EB" w:rsidRDefault="002C6C47">
      <w:r>
        <w:rPr>
          <w:sz w:val="24"/>
        </w:rPr>
        <w:t>Transformação Cultural com Satya</w:t>
      </w:r>
    </w:p>
    <w:p w14:paraId="0F8EDFC0" w14:textId="77777777" w:rsidR="007129EB" w:rsidRDefault="002C6C47">
      <w:r>
        <w:rPr>
          <w:sz w:val="24"/>
        </w:rPr>
        <w:t>Contexto e Desafio</w:t>
      </w:r>
    </w:p>
    <w:p w14:paraId="772A7E8C" w14:textId="77777777" w:rsidR="007129EB" w:rsidRDefault="002C6C47">
      <w:r>
        <w:rPr>
          <w:sz w:val="24"/>
        </w:rPr>
        <w:t>Quando Satya Nadella se tornou CEO da Microsoft em 2014, a</w:t>
      </w:r>
    </w:p>
    <w:p w14:paraId="3445AABC" w14:textId="77777777" w:rsidR="007129EB" w:rsidRDefault="002C6C47">
      <w:r>
        <w:rPr>
          <w:sz w:val="24"/>
        </w:rPr>
        <w:t>empresa enfrentava desafios significativos apesar de sua posição</w:t>
      </w:r>
    </w:p>
    <w:p w14:paraId="6FB3BB19" w14:textId="77777777" w:rsidR="007129EB" w:rsidRDefault="002C6C47">
      <w:r>
        <w:rPr>
          <w:sz w:val="24"/>
        </w:rPr>
        <w:t>financeira sólida. A Microsoft havia perdido terreno em áreas emergentes como dispositivos móveis e computação em nuvem, e era</w:t>
      </w:r>
    </w:p>
    <w:p w14:paraId="5D1D8EE3" w14:textId="77777777" w:rsidR="007129EB" w:rsidRDefault="002C6C47">
      <w:r>
        <w:rPr>
          <w:sz w:val="24"/>
        </w:rPr>
        <w:t>amplamente vista como lenta, burocrática e resistente à mudança.</w:t>
      </w:r>
    </w:p>
    <w:p w14:paraId="51FF8E61" w14:textId="77777777" w:rsidR="007129EB" w:rsidRDefault="002C6C47">
      <w:r>
        <w:rPr>
          <w:sz w:val="24"/>
        </w:rPr>
        <w:t>Os desafios específicos incluíam: - Cultura interna competitiva e</w:t>
      </w:r>
    </w:p>
    <w:p w14:paraId="5405F900" w14:textId="77777777" w:rsidR="007129EB" w:rsidRDefault="002C6C47">
      <w:r>
        <w:rPr>
          <w:sz w:val="24"/>
        </w:rPr>
        <w:t>frequentemente tóxica - Silos organizacionais que impediam colaboração - Foco excessivo em defender produtos existentes (especialmente Windows) - Perda de relevância entre desenvolvedores e consumidores jovens - Reputação de arrogância e desconexão do mercado - Processos de decisão lentos e hierárquicos</w:t>
      </w:r>
    </w:p>
    <w:p w14:paraId="042E6612" w14:textId="77777777" w:rsidR="007129EB" w:rsidRDefault="002C6C47">
      <w:r>
        <w:rPr>
          <w:sz w:val="24"/>
        </w:rPr>
        <w:t>Nadella reconheceu que para revitalizar a Microsoft, uma transformação cultural fundamental seria necessária - não apenas mudanças</w:t>
      </w:r>
    </w:p>
    <w:p w14:paraId="030E77B1" w14:textId="77777777" w:rsidR="007129EB" w:rsidRDefault="002C6C47">
      <w:r>
        <w:rPr>
          <w:sz w:val="24"/>
        </w:rPr>
        <w:t>estratégicas ou estruturais.</w:t>
      </w:r>
    </w:p>
    <w:p w14:paraId="5D1268C9" w14:textId="77777777" w:rsidR="007129EB" w:rsidRDefault="002C6C47">
      <w:r>
        <w:rPr>
          <w:sz w:val="24"/>
        </w:rPr>
        <w:t>Abordagem de Gestão da Mudança</w:t>
      </w:r>
    </w:p>
    <w:p w14:paraId="264ADCA9" w14:textId="77777777" w:rsidR="007129EB" w:rsidRDefault="002C6C47">
      <w:r>
        <w:rPr>
          <w:sz w:val="24"/>
        </w:rPr>
        <w:t>A abordagem de Nadella para transformar a cultura da Microsoft foi</w:t>
      </w:r>
    </w:p>
    <w:p w14:paraId="2100109E" w14:textId="77777777" w:rsidR="007129EB" w:rsidRDefault="002C6C47">
      <w:r>
        <w:rPr>
          <w:sz w:val="24"/>
        </w:rPr>
        <w:t>multifacetada e deliberada:</w:t>
      </w:r>
    </w:p>
    <w:p w14:paraId="1A8A5358" w14:textId="77777777" w:rsidR="007129EB" w:rsidRDefault="002C6C47">
      <w:r>
        <w:rPr>
          <w:sz w:val="24"/>
        </w:rPr>
        <w:t>1. Redefinição de Missão e Propósito</w:t>
      </w:r>
    </w:p>
    <w:p w14:paraId="47AC178F" w14:textId="77777777" w:rsidR="007129EB" w:rsidRDefault="002C6C47">
      <w:r>
        <w:rPr>
          <w:sz w:val="24"/>
        </w:rPr>
        <w:t>Nadella começou articulando uma nova missão para a Microsoft: Mudança de “um computador em cada mesa e em cada casa” para</w:t>
      </w:r>
    </w:p>
    <w:p w14:paraId="30109275" w14:textId="77777777" w:rsidR="007129EB" w:rsidRDefault="002C6C47">
      <w:r>
        <w:rPr>
          <w:sz w:val="24"/>
        </w:rPr>
        <w:t>“capacitar cada pessoa e cada organização no planeta a alcançar</w:t>
      </w:r>
    </w:p>
    <w:p w14:paraId="06CF4D40" w14:textId="77777777" w:rsidR="007129EB" w:rsidRDefault="002C6C47">
      <w:r>
        <w:rPr>
          <w:sz w:val="24"/>
        </w:rPr>
        <w:t>mais” - Foco em empoderamento e impacto em vez de dominação de</w:t>
      </w:r>
    </w:p>
    <w:p w14:paraId="59D3534F" w14:textId="77777777" w:rsidR="007129EB" w:rsidRDefault="002C6C47">
      <w:r>
        <w:rPr>
          <w:sz w:val="24"/>
        </w:rPr>
        <w:t>mercado - Ênfase em servir clientes em vez de derrotar concorrentes</w:t>
      </w:r>
    </w:p>
    <w:p w14:paraId="1B2FED58" w14:textId="77777777" w:rsidR="007129EB" w:rsidRDefault="002C6C47">
      <w:r>
        <w:rPr>
          <w:sz w:val="24"/>
        </w:rPr>
        <w:t>- Conexão do trabalho da empresa com propósito humano mais amplo</w:t>
      </w:r>
    </w:p>
    <w:p w14:paraId="18B1152C" w14:textId="77777777" w:rsidR="007129EB" w:rsidRDefault="002C6C47">
      <w:r>
        <w:rPr>
          <w:sz w:val="24"/>
        </w:rPr>
        <w:lastRenderedPageBreak/>
        <w:t>2. Modelagem Pessoal de Novos Comportamentos</w:t>
      </w:r>
    </w:p>
    <w:p w14:paraId="5C860868" w14:textId="77777777" w:rsidR="007129EB" w:rsidRDefault="002C6C47">
      <w:r>
        <w:rPr>
          <w:sz w:val="24"/>
        </w:rPr>
        <w:t>Nadella demonstrou consistentemente os valores que desejava ver: Abordagem humilde e empática à liderança - Curiosidade genuína e</w:t>
      </w:r>
    </w:p>
    <w:p w14:paraId="1CFD6C4E" w14:textId="77777777" w:rsidR="007129EB" w:rsidRDefault="002C6C47">
      <w:r>
        <w:rPr>
          <w:sz w:val="24"/>
        </w:rPr>
        <w:t>mentalidade de aprendizado - Disposição para admitir erros e mudar</w:t>
      </w:r>
    </w:p>
    <w:p w14:paraId="41309CBD" w14:textId="77777777" w:rsidR="007129EB" w:rsidRDefault="002C6C47">
      <w:r>
        <w:rPr>
          <w:sz w:val="24"/>
        </w:rPr>
        <w:t>de direção - Colaboração em vez de competição interna - Celebração</w:t>
      </w:r>
    </w:p>
    <w:p w14:paraId="00F9E58A" w14:textId="77777777" w:rsidR="007129EB" w:rsidRDefault="002C6C47">
      <w:r>
        <w:rPr>
          <w:sz w:val="24"/>
        </w:rPr>
        <w:t>de sucessos de outros</w:t>
      </w:r>
    </w:p>
    <w:p w14:paraId="0DE7A1AC" w14:textId="77777777" w:rsidR="007129EB" w:rsidRDefault="002C6C47">
      <w:r>
        <w:rPr>
          <w:sz w:val="24"/>
        </w:rPr>
        <w:t>3. Mudança de Mentalidade Fundamental</w:t>
      </w:r>
    </w:p>
    <w:p w14:paraId="0A32025B" w14:textId="77777777" w:rsidR="007129EB" w:rsidRDefault="002C6C47">
      <w:r>
        <w:rPr>
          <w:sz w:val="24"/>
        </w:rPr>
        <w:t>Nadella promoveu uma mudança de “know-it-all” para “learn-it-all”:</w:t>
      </w:r>
    </w:p>
    <w:p w14:paraId="3B9104E2" w14:textId="77777777" w:rsidR="007129EB" w:rsidRDefault="002C6C47">
      <w:r>
        <w:rPr>
          <w:sz w:val="24"/>
        </w:rPr>
        <w:t>- Valorização de crescimento sobre status - Encorajamento de exper63</w:t>
      </w:r>
    </w:p>
    <w:p w14:paraId="45752D8D" w14:textId="77777777" w:rsidR="007129EB" w:rsidRDefault="002C6C47">
      <w:r>
        <w:rPr>
          <w:sz w:val="24"/>
        </w:rPr>
        <w:t>imentação e aprendizado com falhas - Promoção de empatia com</w:t>
      </w:r>
    </w:p>
    <w:p w14:paraId="3B615B7B" w14:textId="77777777" w:rsidR="007129EB" w:rsidRDefault="002C6C47">
      <w:r>
        <w:rPr>
          <w:sz w:val="24"/>
        </w:rPr>
        <w:t>clientes e suas necessidades - Abertura a ideias de fora da empresa</w:t>
      </w:r>
    </w:p>
    <w:p w14:paraId="20FF4EAF" w14:textId="77777777" w:rsidR="007129EB" w:rsidRDefault="002C6C47">
      <w:r>
        <w:rPr>
          <w:sz w:val="24"/>
        </w:rPr>
        <w:t>- Foco em potencial futuro em vez de sucessos passados</w:t>
      </w:r>
    </w:p>
    <w:p w14:paraId="7D7A509C" w14:textId="77777777" w:rsidR="007129EB" w:rsidRDefault="002C6C47">
      <w:r>
        <w:rPr>
          <w:sz w:val="24"/>
        </w:rPr>
        <w:t>4. Alinhamento de Sistemas e Incentivos</w:t>
      </w:r>
    </w:p>
    <w:p w14:paraId="587363FC" w14:textId="77777777" w:rsidR="007129EB" w:rsidRDefault="002C6C47">
      <w:r>
        <w:rPr>
          <w:sz w:val="24"/>
        </w:rPr>
        <w:t>Para sustentar a mudança cultural, Nadella realinhou sistemas organizacionais: - Revisão do sistema de avaliação de desempenho</w:t>
      </w:r>
    </w:p>
    <w:p w14:paraId="5DCFA95D" w14:textId="77777777" w:rsidR="007129EB" w:rsidRDefault="002C6C47">
      <w:r>
        <w:rPr>
          <w:sz w:val="24"/>
        </w:rPr>
        <w:t>para reduzir competição interna - Mudança de métricas para enfatizar impacto do cliente e colaboração - Reorganização para quebrar</w:t>
      </w:r>
    </w:p>
    <w:p w14:paraId="02A1476E" w14:textId="77777777" w:rsidR="007129EB" w:rsidRDefault="002C6C47">
      <w:r>
        <w:rPr>
          <w:sz w:val="24"/>
        </w:rPr>
        <w:t>silos organizacionais - Criação de novos rituais e celebrações que</w:t>
      </w:r>
    </w:p>
    <w:p w14:paraId="003DF6FF" w14:textId="77777777" w:rsidR="007129EB" w:rsidRDefault="002C6C47">
      <w:r>
        <w:rPr>
          <w:sz w:val="24"/>
        </w:rPr>
        <w:t>reforçavam valores desejados - Revisão de processos de promoção</w:t>
      </w:r>
    </w:p>
    <w:p w14:paraId="6439324F" w14:textId="77777777" w:rsidR="007129EB" w:rsidRDefault="002C6C47">
      <w:r>
        <w:rPr>
          <w:sz w:val="24"/>
        </w:rPr>
        <w:t>para recompensar comportamentos culturais desejados</w:t>
      </w:r>
    </w:p>
    <w:p w14:paraId="014BEED8" w14:textId="77777777" w:rsidR="007129EB" w:rsidRDefault="002C6C47">
      <w:r>
        <w:rPr>
          <w:sz w:val="24"/>
        </w:rPr>
        <w:t>5. Decisões Estratégicas Simbólicas</w:t>
      </w:r>
    </w:p>
    <w:p w14:paraId="59167822" w14:textId="77777777" w:rsidR="007129EB" w:rsidRDefault="002C6C47">
      <w:r>
        <w:rPr>
          <w:sz w:val="24"/>
        </w:rPr>
        <w:t>Nadella tomou várias decisões de alto perfil que sinalizavam a mudança cultural: - Lançamento de produtos Microsoft para plataformas concorrentes (iOS, Android) - Abraço de código aberto e Linux</w:t>
      </w:r>
    </w:p>
    <w:p w14:paraId="4E0B9BE0" w14:textId="77777777" w:rsidR="007129EB" w:rsidRDefault="002C6C47">
      <w:r>
        <w:rPr>
          <w:sz w:val="24"/>
        </w:rPr>
        <w:t>(anteriormente considerado inimigo) - Aquisições estratégicas como</w:t>
      </w:r>
    </w:p>
    <w:p w14:paraId="2E67B86B" w14:textId="77777777" w:rsidR="007129EB" w:rsidRDefault="002C6C47">
      <w:r>
        <w:rPr>
          <w:sz w:val="24"/>
        </w:rPr>
        <w:t>LinkedIn e GitHub - Investimento significativo em nuvem (Azure)</w:t>
      </w:r>
    </w:p>
    <w:p w14:paraId="5C1AA4C1" w14:textId="77777777" w:rsidR="007129EB" w:rsidRDefault="002C6C47">
      <w:r>
        <w:rPr>
          <w:sz w:val="24"/>
        </w:rPr>
        <w:lastRenderedPageBreak/>
        <w:t>mesmo à custa de produtos tradicionais - Descontinuação de iniciativas que não se alinhavam com a nova direção</w:t>
      </w:r>
    </w:p>
    <w:p w14:paraId="052F6FAF" w14:textId="77777777" w:rsidR="007129EB" w:rsidRDefault="002C6C47">
      <w:r>
        <w:rPr>
          <w:sz w:val="24"/>
        </w:rPr>
        <w:t>6. Comunicação Consistente e Autêntica</w:t>
      </w:r>
    </w:p>
    <w:p w14:paraId="07DC51D0" w14:textId="77777777" w:rsidR="007129EB" w:rsidRDefault="002C6C47">
      <w:r>
        <w:rPr>
          <w:sz w:val="24"/>
        </w:rPr>
        <w:t>A abordagem de comunicação de Nadella foi caracterizada por: Mensagens consistentes sobre valores e direção - Histórias pessoais</w:t>
      </w:r>
    </w:p>
    <w:p w14:paraId="2A3B45BF" w14:textId="77777777" w:rsidR="007129EB" w:rsidRDefault="002C6C47">
      <w:r>
        <w:rPr>
          <w:sz w:val="24"/>
        </w:rPr>
        <w:t>que humanizavam a liderança - Comunicação regular através de emails, reuniões e visitas a equipas - Linguagem acessível em vez de</w:t>
      </w:r>
    </w:p>
    <w:p w14:paraId="3EEF782B" w14:textId="77777777" w:rsidR="007129EB" w:rsidRDefault="002C6C47">
      <w:r>
        <w:rPr>
          <w:sz w:val="24"/>
        </w:rPr>
        <w:t>jargão corporativo - Transparência sobre desafios e áreas de melhoria</w:t>
      </w:r>
    </w:p>
    <w:p w14:paraId="03E1E3EA" w14:textId="77777777" w:rsidR="007129EB" w:rsidRDefault="002C6C47">
      <w:r>
        <w:rPr>
          <w:sz w:val="24"/>
        </w:rPr>
        <w:t>Resultados e Impacto</w:t>
      </w:r>
    </w:p>
    <w:p w14:paraId="0BF136C4" w14:textId="77777777" w:rsidR="007129EB" w:rsidRDefault="002C6C47">
      <w:r>
        <w:rPr>
          <w:sz w:val="24"/>
        </w:rPr>
        <w:t>A transformação cultural liderada por Nadella produziu resultados</w:t>
      </w:r>
    </w:p>
    <w:p w14:paraId="3FCEBDDE" w14:textId="77777777" w:rsidR="007129EB" w:rsidRDefault="002C6C47">
      <w:r>
        <w:rPr>
          <w:sz w:val="24"/>
        </w:rPr>
        <w:t>notáveis:</w:t>
      </w:r>
    </w:p>
    <w:p w14:paraId="7956BE1E" w14:textId="77777777" w:rsidR="007129EB" w:rsidRDefault="002C6C47">
      <w:r>
        <w:rPr>
          <w:sz w:val="24"/>
        </w:rPr>
        <w:t>• Renascimento Financeiro: Triplicação do valor de mercado</w:t>
      </w:r>
    </w:p>
    <w:p w14:paraId="0FC88840" w14:textId="77777777" w:rsidR="007129EB" w:rsidRDefault="002C6C47">
      <w:r>
        <w:rPr>
          <w:sz w:val="24"/>
        </w:rPr>
        <w:t>da Microsoft</w:t>
      </w:r>
    </w:p>
    <w:p w14:paraId="1B1FC2C3" w14:textId="77777777" w:rsidR="007129EB" w:rsidRDefault="002C6C47">
      <w:r>
        <w:rPr>
          <w:sz w:val="24"/>
        </w:rPr>
        <w:t>• Liderança em Nuvem: Estabelecimento do Azure como líder</w:t>
      </w:r>
    </w:p>
    <w:p w14:paraId="2C7F7F91" w14:textId="77777777" w:rsidR="007129EB" w:rsidRDefault="002C6C47">
      <w:r>
        <w:rPr>
          <w:sz w:val="24"/>
        </w:rPr>
        <w:t>em computação em nuvem</w:t>
      </w:r>
    </w:p>
    <w:p w14:paraId="324DB784" w14:textId="77777777" w:rsidR="007129EB" w:rsidRDefault="002C6C47">
      <w:r>
        <w:rPr>
          <w:sz w:val="24"/>
        </w:rPr>
        <w:t>• Melhoria na Reputação: Mudança na percepção da Microsoft</w:t>
      </w:r>
    </w:p>
    <w:p w14:paraId="6A86149F" w14:textId="77777777" w:rsidR="007129EB" w:rsidRDefault="002C6C47">
      <w:r>
        <w:rPr>
          <w:sz w:val="24"/>
        </w:rPr>
        <w:t>de dinossauro corporativo para inovador respeitado</w:t>
      </w:r>
    </w:p>
    <w:p w14:paraId="34D21784" w14:textId="77777777" w:rsidR="007129EB" w:rsidRDefault="002C6C47">
      <w:r>
        <w:rPr>
          <w:sz w:val="24"/>
        </w:rPr>
        <w:t>• Aumento no Engajamento de colaboradores: Melhoria significativa em métricas de engajamento e satisfação</w:t>
      </w:r>
    </w:p>
    <w:p w14:paraId="7ADCF12D" w14:textId="77777777" w:rsidR="007129EB" w:rsidRDefault="002C6C47">
      <w:r>
        <w:rPr>
          <w:sz w:val="24"/>
        </w:rPr>
        <w:t>• Maior Agilidade: Capacidade aprimorada de responder a mudanças de mercado e oportunidades</w:t>
      </w:r>
    </w:p>
    <w:p w14:paraId="091D3D78" w14:textId="77777777" w:rsidR="007129EB" w:rsidRDefault="002C6C47">
      <w:r>
        <w:rPr>
          <w:sz w:val="24"/>
        </w:rPr>
        <w:t>64</w:t>
      </w:r>
    </w:p>
    <w:p w14:paraId="41CBCA48" w14:textId="77777777" w:rsidR="007129EB" w:rsidRDefault="002C6C47">
      <w:r>
        <w:rPr>
          <w:sz w:val="24"/>
        </w:rPr>
        <w:t>• Renovada Relevância Cultural: Reconexão com desenvolvedores e consumidores mais jovens</w:t>
      </w:r>
    </w:p>
    <w:p w14:paraId="421C1402" w14:textId="77777777" w:rsidR="007129EB" w:rsidRDefault="002C6C47">
      <w:r>
        <w:rPr>
          <w:sz w:val="24"/>
        </w:rPr>
        <w:t>Lições Aprendidas</w:t>
      </w:r>
    </w:p>
    <w:p w14:paraId="4A386120" w14:textId="77777777" w:rsidR="007129EB" w:rsidRDefault="002C6C47">
      <w:r>
        <w:rPr>
          <w:sz w:val="24"/>
        </w:rPr>
        <w:t>1. Cultura como Alavanca Estratégica A transformação cultural</w:t>
      </w:r>
    </w:p>
    <w:p w14:paraId="6FF2DEA4" w14:textId="77777777" w:rsidR="007129EB" w:rsidRDefault="002C6C47">
      <w:r>
        <w:rPr>
          <w:sz w:val="24"/>
        </w:rPr>
        <w:lastRenderedPageBreak/>
        <w:t>não é apenas um exercício de “soft skills”, mas um imperativo estratégico que pode impulsionar resultados de negócios tangíveis.</w:t>
      </w:r>
    </w:p>
    <w:p w14:paraId="5354277F" w14:textId="77777777" w:rsidR="007129EB" w:rsidRDefault="002C6C47">
      <w:r>
        <w:rPr>
          <w:sz w:val="24"/>
        </w:rPr>
        <w:t>2. Autenticidade da Liderança A transformação cultural deve</w:t>
      </w:r>
    </w:p>
    <w:p w14:paraId="5E7C1EF5" w14:textId="77777777" w:rsidR="007129EB" w:rsidRDefault="002C6C47">
      <w:r>
        <w:rPr>
          <w:sz w:val="24"/>
        </w:rPr>
        <w:t>começar com líderes modelando genuinamente os comportamentos</w:t>
      </w:r>
    </w:p>
    <w:p w14:paraId="5ABC8574" w14:textId="77777777" w:rsidR="007129EB" w:rsidRDefault="002C6C47">
      <w:r>
        <w:rPr>
          <w:sz w:val="24"/>
        </w:rPr>
        <w:t>desejados, não apenas falando sobre eles.</w:t>
      </w:r>
    </w:p>
    <w:p w14:paraId="0D5894ED" w14:textId="77777777" w:rsidR="007129EB" w:rsidRDefault="002C6C47">
      <w:r>
        <w:rPr>
          <w:sz w:val="24"/>
        </w:rPr>
        <w:t>3. Conexão com Propósito Mais Amplo Vincular mudanças a um</w:t>
      </w:r>
    </w:p>
    <w:p w14:paraId="1A55FD26" w14:textId="77777777" w:rsidR="007129EB" w:rsidRDefault="002C6C47">
      <w:r>
        <w:rPr>
          <w:sz w:val="24"/>
        </w:rPr>
        <w:t>propósito significativo além de métricas financeiras pode mobilizar</w:t>
      </w:r>
    </w:p>
    <w:p w14:paraId="6FDD655B" w14:textId="77777777" w:rsidR="007129EB" w:rsidRDefault="002C6C47">
      <w:r>
        <w:rPr>
          <w:sz w:val="24"/>
        </w:rPr>
        <w:t>energia e comprometimento.</w:t>
      </w:r>
    </w:p>
    <w:p w14:paraId="1B864A00" w14:textId="77777777" w:rsidR="007129EB" w:rsidRDefault="002C6C47">
      <w:r>
        <w:rPr>
          <w:sz w:val="24"/>
        </w:rPr>
        <w:t>4. Paciência e Persistência Transformações culturais profundas</w:t>
      </w:r>
    </w:p>
    <w:p w14:paraId="09D191E2" w14:textId="77777777" w:rsidR="007129EB" w:rsidRDefault="002C6C47">
      <w:r>
        <w:rPr>
          <w:sz w:val="24"/>
        </w:rPr>
        <w:t>levam tempo - a abordagem consistente e paciente de Nadella ao</w:t>
      </w:r>
    </w:p>
    <w:p w14:paraId="47D64133" w14:textId="77777777" w:rsidR="007129EB" w:rsidRDefault="002C6C47">
      <w:r>
        <w:rPr>
          <w:sz w:val="24"/>
        </w:rPr>
        <w:t>longo de vários anos foi crucial.</w:t>
      </w:r>
    </w:p>
    <w:p w14:paraId="019020EA" w14:textId="77777777" w:rsidR="007129EB" w:rsidRDefault="002C6C47">
      <w:r>
        <w:rPr>
          <w:sz w:val="24"/>
        </w:rPr>
        <w:t>5. Alinhamento de Sistemas Para sustentar a mudança cultural,</w:t>
      </w:r>
    </w:p>
    <w:p w14:paraId="114B6D41" w14:textId="77777777" w:rsidR="007129EB" w:rsidRDefault="002C6C47">
      <w:r>
        <w:rPr>
          <w:sz w:val="24"/>
        </w:rPr>
        <w:t>sistemas formais (avaliações, promoções, recompensas) devem ser</w:t>
      </w:r>
    </w:p>
    <w:p w14:paraId="15AB0B97" w14:textId="77777777" w:rsidR="007129EB" w:rsidRDefault="002C6C47">
      <w:r>
        <w:rPr>
          <w:sz w:val="24"/>
        </w:rPr>
        <w:t>alinhados com os valores desejados.</w:t>
      </w:r>
    </w:p>
    <w:p w14:paraId="5DE86EF1" w14:textId="77777777" w:rsidR="007129EB" w:rsidRDefault="002C6C47">
      <w:r>
        <w:rPr>
          <w:sz w:val="24"/>
        </w:rPr>
        <w:t>Fatores Críticos de Sucesso Comuns</w:t>
      </w:r>
    </w:p>
    <w:p w14:paraId="38F4F5E5" w14:textId="77777777" w:rsidR="007129EB" w:rsidRDefault="002C6C47">
      <w:r>
        <w:rPr>
          <w:sz w:val="24"/>
        </w:rPr>
        <w:t>Analisando estes casos diversos, podemos identificar vários fatores</w:t>
      </w:r>
    </w:p>
    <w:p w14:paraId="288A285C" w14:textId="77777777" w:rsidR="007129EB" w:rsidRDefault="002C6C47">
      <w:r>
        <w:rPr>
          <w:sz w:val="24"/>
        </w:rPr>
        <w:t>críticos de sucesso que aparecem consistentemente em iniciativas</w:t>
      </w:r>
    </w:p>
    <w:p w14:paraId="573B26EA" w14:textId="77777777" w:rsidR="007129EB" w:rsidRDefault="002C6C47">
      <w:r>
        <w:rPr>
          <w:sz w:val="24"/>
        </w:rPr>
        <w:t>de gestão da mudança bem-sucedidas:</w:t>
      </w:r>
    </w:p>
    <w:p w14:paraId="1350C284" w14:textId="77777777" w:rsidR="007129EB" w:rsidRDefault="002C6C47">
      <w:r>
        <w:rPr>
          <w:sz w:val="24"/>
        </w:rPr>
        <w:t>1. Liderança Visionária e Comprometida</w:t>
      </w:r>
    </w:p>
    <w:p w14:paraId="1C42FDD3" w14:textId="77777777" w:rsidR="007129EB" w:rsidRDefault="002C6C47">
      <w:r>
        <w:rPr>
          <w:sz w:val="24"/>
        </w:rPr>
        <w:t>Em cada caso, líderes desempenharam papel crucial: - Articulando</w:t>
      </w:r>
    </w:p>
    <w:p w14:paraId="51104026" w14:textId="77777777" w:rsidR="007129EB" w:rsidRDefault="002C6C47">
      <w:r>
        <w:rPr>
          <w:sz w:val="24"/>
        </w:rPr>
        <w:t>uma visão clara e convincente - Demonstrando compromisso pessoal com a mudança - Modelando comportamentos desejados - Mantendo foco e momentum mesmo face a desafios - Alocando recursos</w:t>
      </w:r>
    </w:p>
    <w:p w14:paraId="7779C9FE" w14:textId="77777777" w:rsidR="007129EB" w:rsidRDefault="002C6C47">
      <w:r>
        <w:rPr>
          <w:sz w:val="24"/>
        </w:rPr>
        <w:t>necessários para apoiar a transformação</w:t>
      </w:r>
    </w:p>
    <w:p w14:paraId="16470D76" w14:textId="77777777" w:rsidR="007129EB" w:rsidRDefault="002C6C47">
      <w:r>
        <w:rPr>
          <w:sz w:val="24"/>
        </w:rPr>
        <w:t>2. Foco no Elemento Humano</w:t>
      </w:r>
    </w:p>
    <w:p w14:paraId="3EDC28D5" w14:textId="77777777" w:rsidR="007129EB" w:rsidRDefault="002C6C47">
      <w:r>
        <w:rPr>
          <w:sz w:val="24"/>
        </w:rPr>
        <w:lastRenderedPageBreak/>
        <w:t>Organizações bem-sucedidas reconheceram que a mudança é fundamentalmente sobre pessoas: - Abordando preocupações e resistências com empatia - Investindo em desenvolvimento de novas habilidades e capacidades - Criando sistemas de suporte durante períodos</w:t>
      </w:r>
    </w:p>
    <w:p w14:paraId="1F17395D" w14:textId="77777777" w:rsidR="007129EB" w:rsidRDefault="002C6C47">
      <w:r>
        <w:rPr>
          <w:sz w:val="24"/>
        </w:rPr>
        <w:t>de transição - Reconhecendo e celebrando contribuições individuais</w:t>
      </w:r>
    </w:p>
    <w:p w14:paraId="59007149" w14:textId="77777777" w:rsidR="007129EB" w:rsidRDefault="002C6C47">
      <w:r>
        <w:rPr>
          <w:sz w:val="24"/>
        </w:rPr>
        <w:t>- Personalizando abordagens para diferentes grupos e necessidades</w:t>
      </w:r>
    </w:p>
    <w:p w14:paraId="0106E8D2" w14:textId="77777777" w:rsidR="007129EB" w:rsidRDefault="002C6C47">
      <w:r>
        <w:rPr>
          <w:sz w:val="24"/>
        </w:rPr>
        <w:t>65</w:t>
      </w:r>
    </w:p>
    <w:p w14:paraId="011E77F7" w14:textId="77777777" w:rsidR="007129EB" w:rsidRDefault="002C6C47">
      <w:r>
        <w:rPr>
          <w:sz w:val="24"/>
        </w:rPr>
        <w:t>3. Comunicação Clara e Consistente</w:t>
      </w:r>
    </w:p>
    <w:p w14:paraId="08ECF0A3" w14:textId="77777777" w:rsidR="007129EB" w:rsidRDefault="002C6C47">
      <w:r>
        <w:rPr>
          <w:sz w:val="24"/>
        </w:rPr>
        <w:t>Comunicação eficaz foi consistentemente crítica: - Articulação clara</w:t>
      </w:r>
    </w:p>
    <w:p w14:paraId="04D85B25" w14:textId="77777777" w:rsidR="007129EB" w:rsidRDefault="002C6C47">
      <w:r>
        <w:rPr>
          <w:sz w:val="24"/>
        </w:rPr>
        <w:t>do “porquê” por trás da mudança - Mensagens consistentes através</w:t>
      </w:r>
    </w:p>
    <w:p w14:paraId="7B2D4EEF" w14:textId="77777777" w:rsidR="007129EB" w:rsidRDefault="002C6C47">
      <w:r>
        <w:rPr>
          <w:sz w:val="24"/>
        </w:rPr>
        <w:t>de múltiplos canais - Oportunidades para diálogo bidirecional e feedback - Transparência sobre desafios e incertezas - Histórias e narrativas que deram vida à visão</w:t>
      </w:r>
    </w:p>
    <w:p w14:paraId="143A2C49" w14:textId="77777777" w:rsidR="007129EB" w:rsidRDefault="002C6C47">
      <w:r>
        <w:rPr>
          <w:sz w:val="24"/>
        </w:rPr>
        <w:t>4. Abordagem Sistemática e Holística</w:t>
      </w:r>
    </w:p>
    <w:p w14:paraId="16C19C40" w14:textId="77777777" w:rsidR="007129EB" w:rsidRDefault="002C6C47">
      <w:r>
        <w:rPr>
          <w:sz w:val="24"/>
        </w:rPr>
        <w:t>As transformações mais bem-sucedidas adotaram uma visão</w:t>
      </w:r>
    </w:p>
    <w:p w14:paraId="1C9411C7" w14:textId="77777777" w:rsidR="007129EB" w:rsidRDefault="002C6C47">
      <w:r>
        <w:rPr>
          <w:sz w:val="24"/>
        </w:rPr>
        <w:t>sistêmica: - Alinhando sistemas, estruturas e processos com a mudança desejada - Considerando impactos em múltiplas dimensões</w:t>
      </w:r>
    </w:p>
    <w:p w14:paraId="777AC08D" w14:textId="77777777" w:rsidR="007129EB" w:rsidRDefault="002C6C47">
      <w:r>
        <w:rPr>
          <w:sz w:val="24"/>
        </w:rPr>
        <w:t>organizacionais - Abordando tanto aspectos “hard” (estratégia,</w:t>
      </w:r>
    </w:p>
    <w:p w14:paraId="3B39E971" w14:textId="77777777" w:rsidR="007129EB" w:rsidRDefault="002C6C47">
      <w:r>
        <w:rPr>
          <w:sz w:val="24"/>
        </w:rPr>
        <w:t>estrutura) quanto “soft” (cultura, comportamento) - Garantindo</w:t>
      </w:r>
    </w:p>
    <w:p w14:paraId="37BD7695" w14:textId="77777777" w:rsidR="007129EB" w:rsidRDefault="002C6C47">
      <w:r>
        <w:rPr>
          <w:sz w:val="24"/>
        </w:rPr>
        <w:t>consistência entre diferentes iniciativas - Reconhecendo interdependências entre vários elementos da mudança</w:t>
      </w:r>
    </w:p>
    <w:p w14:paraId="7A7B067F" w14:textId="77777777" w:rsidR="007129EB" w:rsidRDefault="002C6C47">
      <w:r>
        <w:rPr>
          <w:sz w:val="24"/>
        </w:rPr>
        <w:t>5. Equilíbrio Entre Direção Clara e Flexibilidade</w:t>
      </w:r>
    </w:p>
    <w:p w14:paraId="5CB52434" w14:textId="77777777" w:rsidR="007129EB" w:rsidRDefault="002C6C47">
      <w:r>
        <w:rPr>
          <w:sz w:val="24"/>
        </w:rPr>
        <w:t>Organizações eficazes mantiveram um equilíbrio delicado:</w:t>
      </w:r>
    </w:p>
    <w:p w14:paraId="2C3AD8A7" w14:textId="77777777" w:rsidR="007129EB" w:rsidRDefault="002C6C47">
      <w:r>
        <w:rPr>
          <w:sz w:val="24"/>
        </w:rPr>
        <w:t>Fornecendo direção clara e propósito consistente - Permanecendo</w:t>
      </w:r>
    </w:p>
    <w:p w14:paraId="68963883" w14:textId="77777777" w:rsidR="007129EB" w:rsidRDefault="002C6C47">
      <w:r>
        <w:rPr>
          <w:sz w:val="24"/>
        </w:rPr>
        <w:t>flexíveis sobre métodos e abordagens específicas - Adaptando planos</w:t>
      </w:r>
    </w:p>
    <w:p w14:paraId="6602DC1E" w14:textId="77777777" w:rsidR="007129EB" w:rsidRDefault="002C6C47">
      <w:r>
        <w:rPr>
          <w:sz w:val="24"/>
        </w:rPr>
        <w:t>baseados em feedback e aprendizado - Permitindo personalização</w:t>
      </w:r>
    </w:p>
    <w:p w14:paraId="16C365A2" w14:textId="77777777" w:rsidR="007129EB" w:rsidRDefault="002C6C47">
      <w:r>
        <w:rPr>
          <w:sz w:val="24"/>
        </w:rPr>
        <w:t>para diferentes contextos - Evoluindo a abordagem à medida que a</w:t>
      </w:r>
    </w:p>
    <w:p w14:paraId="611EBF8E" w14:textId="77777777" w:rsidR="007129EB" w:rsidRDefault="002C6C47">
      <w:r>
        <w:rPr>
          <w:sz w:val="24"/>
        </w:rPr>
        <w:lastRenderedPageBreak/>
        <w:t>mudança progredia</w:t>
      </w:r>
    </w:p>
    <w:p w14:paraId="73A7A444" w14:textId="77777777" w:rsidR="007129EB" w:rsidRDefault="002C6C47">
      <w:r>
        <w:rPr>
          <w:sz w:val="24"/>
        </w:rPr>
        <w:t>6. Foco em Resultados Mensuráveis</w:t>
      </w:r>
    </w:p>
    <w:p w14:paraId="0155C44F" w14:textId="77777777" w:rsidR="007129EB" w:rsidRDefault="002C6C47">
      <w:r>
        <w:rPr>
          <w:sz w:val="24"/>
        </w:rPr>
        <w:t>Iniciativas bem-sucedidas mantiveram foco em resultados tangíveis:</w:t>
      </w:r>
    </w:p>
    <w:p w14:paraId="5258CB10" w14:textId="77777777" w:rsidR="007129EB" w:rsidRDefault="002C6C47">
      <w:r>
        <w:rPr>
          <w:sz w:val="24"/>
        </w:rPr>
        <w:t>- Estabelecendo métricas claras para sucesso - Monitorando</w:t>
      </w:r>
    </w:p>
    <w:p w14:paraId="3372FFC7" w14:textId="77777777" w:rsidR="007129EB" w:rsidRDefault="002C6C47">
      <w:r>
        <w:rPr>
          <w:sz w:val="24"/>
        </w:rPr>
        <w:t>progresso regularmente - Celebrando vitórias de curto prazo</w:t>
      </w:r>
    </w:p>
    <w:p w14:paraId="5DCB47DD" w14:textId="77777777" w:rsidR="007129EB" w:rsidRDefault="002C6C47">
      <w:r>
        <w:rPr>
          <w:sz w:val="24"/>
        </w:rPr>
        <w:t>- Conectando esforços de mudança a resultados de negócios Demonstrando valor para manter momentum</w:t>
      </w:r>
    </w:p>
    <w:p w14:paraId="5A90C991" w14:textId="77777777" w:rsidR="007129EB" w:rsidRDefault="002C6C47">
      <w:r>
        <w:rPr>
          <w:sz w:val="24"/>
        </w:rPr>
        <w:t>7. Construção de Capacidade de Mudança</w:t>
      </w:r>
    </w:p>
    <w:p w14:paraId="7F91A92C" w14:textId="77777777" w:rsidR="007129EB" w:rsidRDefault="002C6C47">
      <w:r>
        <w:rPr>
          <w:sz w:val="24"/>
        </w:rPr>
        <w:t>As organizações mais adaptáveis foram além de iniciativas únicas: Desenvolvendo habilidades e competências de gestão da mudança</w:t>
      </w:r>
    </w:p>
    <w:p w14:paraId="1213F399" w14:textId="77777777" w:rsidR="007129EB" w:rsidRDefault="002C6C47">
      <w:r>
        <w:rPr>
          <w:sz w:val="24"/>
        </w:rPr>
        <w:t>- Criando processos reutilizáveis e ferramentas - Capturando e</w:t>
      </w:r>
    </w:p>
    <w:p w14:paraId="2274FCBD" w14:textId="77777777" w:rsidR="007129EB" w:rsidRDefault="002C6C47">
      <w:r>
        <w:rPr>
          <w:sz w:val="24"/>
        </w:rPr>
        <w:t>compartilhando aprendizados - Construindo redes de agentes de</w:t>
      </w:r>
    </w:p>
    <w:p w14:paraId="7D10B56C" w14:textId="77777777" w:rsidR="007129EB" w:rsidRDefault="002C6C47">
      <w:r>
        <w:rPr>
          <w:sz w:val="24"/>
        </w:rPr>
        <w:t>mudança - Integrando práticas de gestão da mudança em operações</w:t>
      </w:r>
    </w:p>
    <w:p w14:paraId="050CFD7A" w14:textId="77777777" w:rsidR="007129EB" w:rsidRDefault="002C6C47">
      <w:r>
        <w:rPr>
          <w:sz w:val="24"/>
        </w:rPr>
        <w:t>cotidianas</w:t>
      </w:r>
    </w:p>
    <w:p w14:paraId="5E64F3EE" w14:textId="77777777" w:rsidR="007129EB" w:rsidRDefault="002C6C47">
      <w:r>
        <w:rPr>
          <w:sz w:val="24"/>
        </w:rPr>
        <w:t>66</w:t>
      </w:r>
    </w:p>
    <w:p w14:paraId="61EEDDA8" w14:textId="77777777" w:rsidR="007129EB" w:rsidRDefault="002C6C47">
      <w:r>
        <w:rPr>
          <w:sz w:val="24"/>
        </w:rPr>
        <w:t>Aplicando Insights a Sua Organização</w:t>
      </w:r>
    </w:p>
    <w:p w14:paraId="23BA5AF6" w14:textId="77777777" w:rsidR="007129EB" w:rsidRDefault="002C6C47">
      <w:r>
        <w:rPr>
          <w:sz w:val="24"/>
        </w:rPr>
        <w:t>Embora cada caso apresentado seja único, os princípios e práticas</w:t>
      </w:r>
    </w:p>
    <w:p w14:paraId="3F405C8B" w14:textId="77777777" w:rsidR="007129EB" w:rsidRDefault="002C6C47">
      <w:r>
        <w:rPr>
          <w:sz w:val="24"/>
        </w:rPr>
        <w:t>demonstrados podem ser adaptados a diversos contextos. Aqui estão</w:t>
      </w:r>
    </w:p>
    <w:p w14:paraId="232B1DC9" w14:textId="77777777" w:rsidR="007129EB" w:rsidRDefault="002C6C47">
      <w:r>
        <w:rPr>
          <w:sz w:val="24"/>
        </w:rPr>
        <w:t>algumas diretrizes para aplicar estes insights em sua própria organização:</w:t>
      </w:r>
    </w:p>
    <w:p w14:paraId="482260F7" w14:textId="77777777" w:rsidR="007129EB" w:rsidRDefault="002C6C47">
      <w:r>
        <w:rPr>
          <w:sz w:val="24"/>
        </w:rPr>
        <w:t>Avalie Seu Contexto Específico</w:t>
      </w:r>
    </w:p>
    <w:p w14:paraId="69EEBF5E" w14:textId="77777777" w:rsidR="007129EB" w:rsidRDefault="002C6C47">
      <w:r>
        <w:rPr>
          <w:sz w:val="24"/>
        </w:rPr>
        <w:t>Antes de adotar qualquer abordagem: - Considere sua cultura organizacional actual - Avalie prontidão para mudança e capacidades existentes - Identifique potenciais fontes de resistência - Compreenda</w:t>
      </w:r>
    </w:p>
    <w:p w14:paraId="0730589C" w14:textId="77777777" w:rsidR="007129EB" w:rsidRDefault="002C6C47">
      <w:r>
        <w:rPr>
          <w:sz w:val="24"/>
        </w:rPr>
        <w:t>restrições e facilitadores únicos - Considere lições de iniciativas de</w:t>
      </w:r>
    </w:p>
    <w:p w14:paraId="64C41BE1" w14:textId="77777777" w:rsidR="007129EB" w:rsidRDefault="002C6C47">
      <w:r>
        <w:rPr>
          <w:sz w:val="24"/>
        </w:rPr>
        <w:t>mudança anteriores</w:t>
      </w:r>
    </w:p>
    <w:p w14:paraId="526E8451" w14:textId="77777777" w:rsidR="007129EB" w:rsidRDefault="002C6C47">
      <w:r>
        <w:rPr>
          <w:sz w:val="24"/>
        </w:rPr>
        <w:t>Selecione e Adapte Estratégias Relevantes</w:t>
      </w:r>
    </w:p>
    <w:p w14:paraId="74D701BF" w14:textId="77777777" w:rsidR="007129EB" w:rsidRDefault="002C6C47">
      <w:r>
        <w:rPr>
          <w:sz w:val="24"/>
        </w:rPr>
        <w:lastRenderedPageBreak/>
        <w:t>Baseado em sua avaliação: - Identifique quais elementos dos casos</w:t>
      </w:r>
    </w:p>
    <w:p w14:paraId="776AF2EC" w14:textId="77777777" w:rsidR="007129EB" w:rsidRDefault="002C6C47">
      <w:r>
        <w:rPr>
          <w:sz w:val="24"/>
        </w:rPr>
        <w:t>ressoam com sua situação - Adapte abordagens para seu contexto</w:t>
      </w:r>
    </w:p>
    <w:p w14:paraId="5CF62F5C" w14:textId="77777777" w:rsidR="007129EB" w:rsidRDefault="002C6C47">
      <w:r>
        <w:rPr>
          <w:sz w:val="24"/>
        </w:rPr>
        <w:t>específico - Combine elementos de diferentes casos conforme apropriado - Considere como personalizar para diferentes grupos dentro</w:t>
      </w:r>
    </w:p>
    <w:p w14:paraId="6B83BE5A" w14:textId="77777777" w:rsidR="007129EB" w:rsidRDefault="002C6C47">
      <w:r>
        <w:rPr>
          <w:sz w:val="24"/>
        </w:rPr>
        <w:t>de sua organização - Desenvolva uma abordagem que honre sua cultura enquanto impulsiona progresso</w:t>
      </w:r>
    </w:p>
    <w:p w14:paraId="382A6C0C" w14:textId="77777777" w:rsidR="007129EB" w:rsidRDefault="002C6C47">
      <w:r>
        <w:rPr>
          <w:sz w:val="24"/>
        </w:rPr>
        <w:t>Prepare-se para Desafios Comuns</w:t>
      </w:r>
    </w:p>
    <w:p w14:paraId="4E7FCAD2" w14:textId="77777777" w:rsidR="007129EB" w:rsidRDefault="002C6C47">
      <w:r>
        <w:rPr>
          <w:sz w:val="24"/>
        </w:rPr>
        <w:t>Antecipe e planeje para: - Fadiga de mudança se múltiplas iniciativas estiverem em andamento - Resistência de áreas com alto investimento no status quo - Perda de momentum após entusiasmo inicial</w:t>
      </w:r>
    </w:p>
    <w:p w14:paraId="1794B88D" w14:textId="77777777" w:rsidR="007129EB" w:rsidRDefault="002C6C47">
      <w:r>
        <w:rPr>
          <w:sz w:val="24"/>
        </w:rPr>
        <w:t>- Competição por recursos e atenção - Desalinhamento entre diferentes níveis de liderança</w:t>
      </w:r>
    </w:p>
    <w:p w14:paraId="3F78C008" w14:textId="77777777" w:rsidR="007129EB" w:rsidRDefault="002C6C47">
      <w:r>
        <w:rPr>
          <w:sz w:val="24"/>
        </w:rPr>
        <w:t>Construa Coalizões de Suporte</w:t>
      </w:r>
    </w:p>
    <w:p w14:paraId="166BBF56" w14:textId="77777777" w:rsidR="007129EB" w:rsidRDefault="002C6C47">
      <w:r>
        <w:rPr>
          <w:sz w:val="24"/>
        </w:rPr>
        <w:t>Identifique e envolva: - Patrocinadores executivos com influência e recursos - gestores intermediários que serão cruciais para</w:t>
      </w:r>
    </w:p>
    <w:p w14:paraId="3E980435" w14:textId="77777777" w:rsidR="007129EB" w:rsidRDefault="002C6C47">
      <w:r>
        <w:rPr>
          <w:sz w:val="24"/>
        </w:rPr>
        <w:t>implementação - Influenciadores informais e líderes de opinião Primeiros adotantes entusiasmados com a mudança - Especialistas</w:t>
      </w:r>
    </w:p>
    <w:p w14:paraId="68E64768" w14:textId="77777777" w:rsidR="007129EB" w:rsidRDefault="002C6C47">
      <w:r>
        <w:rPr>
          <w:sz w:val="24"/>
        </w:rPr>
        <w:t>em conteúdo que podem fornecer credibilidade</w:t>
      </w:r>
    </w:p>
    <w:p w14:paraId="654E5F09" w14:textId="77777777" w:rsidR="007129EB" w:rsidRDefault="002C6C47">
      <w:r>
        <w:rPr>
          <w:sz w:val="24"/>
        </w:rPr>
        <w:t>Comece Pequeno, Aprenda e Adapte</w:t>
      </w:r>
    </w:p>
    <w:p w14:paraId="0AA0B896" w14:textId="77777777" w:rsidR="007129EB" w:rsidRDefault="002C6C47">
      <w:r>
        <w:rPr>
          <w:sz w:val="24"/>
        </w:rPr>
        <w:t>Considere uma abordagem iterativa: - Comece com pilotos ou “ilhas</w:t>
      </w:r>
    </w:p>
    <w:p w14:paraId="52D5FD93" w14:textId="77777777" w:rsidR="007129EB" w:rsidRDefault="002C6C47">
      <w:r>
        <w:rPr>
          <w:sz w:val="24"/>
        </w:rPr>
        <w:t>de excelência” - Colete feedback e aprenda rapidamente - Celebre</w:t>
      </w:r>
    </w:p>
    <w:p w14:paraId="766DDB3F" w14:textId="77777777" w:rsidR="007129EB" w:rsidRDefault="002C6C47">
      <w:r>
        <w:rPr>
          <w:sz w:val="24"/>
        </w:rPr>
        <w:t>e comunique sucessos iniciais - Refine sua abordagem antes de expandir - Use histórias de sucesso iniciais para construir momentum</w:t>
      </w:r>
    </w:p>
    <w:p w14:paraId="6F8100D6" w14:textId="77777777" w:rsidR="007129EB" w:rsidRDefault="002C6C47">
      <w:r>
        <w:rPr>
          <w:sz w:val="24"/>
        </w:rPr>
        <w:t>67</w:t>
      </w:r>
    </w:p>
    <w:p w14:paraId="430A02CF" w14:textId="77777777" w:rsidR="007129EB" w:rsidRDefault="002C6C47">
      <w:pPr>
        <w:pStyle w:val="Heading1"/>
      </w:pPr>
      <w:r>
        <w:rPr>
          <w:color w:val="006600"/>
        </w:rPr>
        <w:t>Pontos-Chave do Capítulo</w:t>
      </w:r>
    </w:p>
    <w:p w14:paraId="721A9CC8" w14:textId="77777777" w:rsidR="007129EB" w:rsidRDefault="002C6C47">
      <w:r>
        <w:rPr>
          <w:sz w:val="24"/>
        </w:rPr>
        <w:t>• Organizações bem-sucedidas como Netflix, Atlassian, Google,</w:t>
      </w:r>
    </w:p>
    <w:p w14:paraId="01FD9FD8" w14:textId="77777777" w:rsidR="007129EB" w:rsidRDefault="002C6C47">
      <w:r>
        <w:rPr>
          <w:sz w:val="24"/>
        </w:rPr>
        <w:t>Apple e Microsoft demonstram que a gestão da mudança eficaz pode transformar desempenho e criar vantagem competitiva sustentável.</w:t>
      </w:r>
    </w:p>
    <w:p w14:paraId="79E9C641" w14:textId="77777777" w:rsidR="007129EB" w:rsidRDefault="002C6C47">
      <w:r>
        <w:rPr>
          <w:sz w:val="24"/>
        </w:rPr>
        <w:lastRenderedPageBreak/>
        <w:t>• Embora cada organização tenha enfrentado desafios únicos e</w:t>
      </w:r>
    </w:p>
    <w:p w14:paraId="1867B2F0" w14:textId="77777777" w:rsidR="007129EB" w:rsidRDefault="002C6C47">
      <w:r>
        <w:rPr>
          <w:sz w:val="24"/>
        </w:rPr>
        <w:t>adotado abordagens distintas, vários fatores críticos de sucesso</w:t>
      </w:r>
    </w:p>
    <w:p w14:paraId="5D486D63" w14:textId="77777777" w:rsidR="007129EB" w:rsidRDefault="002C6C47">
      <w:r>
        <w:rPr>
          <w:sz w:val="24"/>
        </w:rPr>
        <w:t>aparecem consistentemente: liderança visionária, foco no elemento humano, comunicação clara, abordagem holística, equilíbrio entre direção e flexibilidade, foco em resultados e construção de capacidade.</w:t>
      </w:r>
    </w:p>
    <w:p w14:paraId="3E9964C1" w14:textId="77777777" w:rsidR="007129EB" w:rsidRDefault="002C6C47">
      <w:r>
        <w:rPr>
          <w:sz w:val="24"/>
        </w:rPr>
        <w:t>• A Netflix ilustra como criar uma cultura deliberadamente adaptativa que torna a mudança parte do DNA organizacional, permitindo reinvenção contínua.</w:t>
      </w:r>
    </w:p>
    <w:p w14:paraId="1DBB0846" w14:textId="77777777" w:rsidR="007129EB" w:rsidRDefault="002C6C47">
      <w:r>
        <w:rPr>
          <w:sz w:val="24"/>
        </w:rPr>
        <w:t>• A Atlassian demonstra o poder do design colaborativo e implementação faseada ao transformar sistemas fundamentais como</w:t>
      </w:r>
    </w:p>
    <w:p w14:paraId="2B3915D6" w14:textId="77777777" w:rsidR="007129EB" w:rsidRDefault="002C6C47">
      <w:r>
        <w:rPr>
          <w:sz w:val="24"/>
        </w:rPr>
        <w:t>avaliação de desempenho.</w:t>
      </w:r>
    </w:p>
    <w:p w14:paraId="48077341" w14:textId="77777777" w:rsidR="007129EB" w:rsidRDefault="002C6C47">
      <w:r>
        <w:rPr>
          <w:sz w:val="24"/>
        </w:rPr>
        <w:t>• O projecto Oxygen do Google mostra como dados e evidências</w:t>
      </w:r>
    </w:p>
    <w:p w14:paraId="60DD6D83" w14:textId="77777777" w:rsidR="007129EB" w:rsidRDefault="002C6C47">
      <w:r>
        <w:rPr>
          <w:sz w:val="24"/>
        </w:rPr>
        <w:t>podem superar preconceitos e transformar práticas de gestão.</w:t>
      </w:r>
    </w:p>
    <w:p w14:paraId="29BF1FD2" w14:textId="77777777" w:rsidR="007129EB" w:rsidRDefault="002C6C47">
      <w:r>
        <w:rPr>
          <w:sz w:val="24"/>
        </w:rPr>
        <w:t>• A transformação da Apple sob Steve Jobs destaca o impacto de</w:t>
      </w:r>
    </w:p>
    <w:p w14:paraId="24347DFA" w14:textId="77777777" w:rsidR="007129EB" w:rsidRDefault="002C6C47">
      <w:r>
        <w:rPr>
          <w:sz w:val="24"/>
        </w:rPr>
        <w:t>foco radical, visão clara e integração de hardware, software e</w:t>
      </w:r>
    </w:p>
    <w:p w14:paraId="0CD1ACA0" w14:textId="77777777" w:rsidR="007129EB" w:rsidRDefault="002C6C47">
      <w:r>
        <w:rPr>
          <w:sz w:val="24"/>
        </w:rPr>
        <w:t>serviços.</w:t>
      </w:r>
    </w:p>
    <w:p w14:paraId="62D83091" w14:textId="77777777" w:rsidR="007129EB" w:rsidRDefault="002C6C47">
      <w:r>
        <w:rPr>
          <w:sz w:val="24"/>
        </w:rPr>
        <w:t>• A renovação da Microsoft sob Satya Nadella exemplifica como</w:t>
      </w:r>
    </w:p>
    <w:p w14:paraId="1ACC1E98" w14:textId="77777777" w:rsidR="007129EB" w:rsidRDefault="002C6C47">
      <w:r>
        <w:rPr>
          <w:sz w:val="24"/>
        </w:rPr>
        <w:t>a transformação cultural pode revitalizar até mesmo grandes</w:t>
      </w:r>
    </w:p>
    <w:p w14:paraId="23BE609F" w14:textId="77777777" w:rsidR="007129EB" w:rsidRDefault="002C6C47">
      <w:r>
        <w:rPr>
          <w:sz w:val="24"/>
        </w:rPr>
        <w:t>organizações estabelecidas.</w:t>
      </w:r>
    </w:p>
    <w:p w14:paraId="598D7E77" w14:textId="77777777" w:rsidR="007129EB" w:rsidRDefault="002C6C47">
      <w:r>
        <w:rPr>
          <w:sz w:val="24"/>
        </w:rPr>
        <w:t>• Estes casos fornecem um rico repertório de estratégias e táticas que podem ser adaptadas e aplicadas a diversos contextos</w:t>
      </w:r>
    </w:p>
    <w:p w14:paraId="243978BE" w14:textId="77777777" w:rsidR="007129EB" w:rsidRDefault="002C6C47">
      <w:r>
        <w:rPr>
          <w:sz w:val="24"/>
        </w:rPr>
        <w:t>organizacionais.</w:t>
      </w:r>
    </w:p>
    <w:p w14:paraId="4BD9DEE0" w14:textId="77777777" w:rsidR="007129EB" w:rsidRDefault="002C6C47">
      <w:r>
        <w:rPr>
          <w:sz w:val="24"/>
        </w:rPr>
        <w:t>Perguntas para Reflexão</w:t>
      </w:r>
    </w:p>
    <w:p w14:paraId="004806A7" w14:textId="77777777" w:rsidR="007129EB" w:rsidRDefault="002C6C47">
      <w:r>
        <w:rPr>
          <w:sz w:val="24"/>
        </w:rPr>
        <w:t>1. Quais elementos destes casos de sucesso ressoam mais fortemente com os desafios que sua organização está a enfrentar</w:t>
      </w:r>
    </w:p>
    <w:p w14:paraId="6633EEE3" w14:textId="77777777" w:rsidR="007129EB" w:rsidRDefault="002C6C47">
      <w:r>
        <w:rPr>
          <w:sz w:val="24"/>
        </w:rPr>
        <w:t>atualmente?</w:t>
      </w:r>
    </w:p>
    <w:p w14:paraId="71605979" w14:textId="77777777" w:rsidR="007129EB" w:rsidRDefault="002C6C47">
      <w:r>
        <w:rPr>
          <w:sz w:val="24"/>
        </w:rPr>
        <w:t>2. Como você poderia adaptar as abordagens descritas para se adequarem à cultura e contexto específicos de sua organização?</w:t>
      </w:r>
    </w:p>
    <w:p w14:paraId="18556B79" w14:textId="77777777" w:rsidR="007129EB" w:rsidRDefault="002C6C47">
      <w:r>
        <w:rPr>
          <w:sz w:val="24"/>
        </w:rPr>
        <w:lastRenderedPageBreak/>
        <w:t>3. Quais barreiras potenciais você antecipa ao aplicar estas lições,</w:t>
      </w:r>
    </w:p>
    <w:p w14:paraId="2008C5D2" w14:textId="77777777" w:rsidR="007129EB" w:rsidRDefault="002C6C47">
      <w:r>
        <w:rPr>
          <w:sz w:val="24"/>
        </w:rPr>
        <w:t>e como poderia superá-las?</w:t>
      </w:r>
    </w:p>
    <w:p w14:paraId="0B99B9FF" w14:textId="77777777" w:rsidR="007129EB" w:rsidRDefault="002C6C47">
      <w:r>
        <w:rPr>
          <w:sz w:val="24"/>
        </w:rPr>
        <w:t>4. Que tipo de liderança seria necessária para impulsionar uma</w:t>
      </w:r>
    </w:p>
    <w:p w14:paraId="238121A9" w14:textId="77777777" w:rsidR="007129EB" w:rsidRDefault="002C6C47">
      <w:r>
        <w:rPr>
          <w:sz w:val="24"/>
        </w:rPr>
        <w:t>transformação semelhante em sua organização?</w:t>
      </w:r>
    </w:p>
    <w:p w14:paraId="2BF528D0" w14:textId="77777777" w:rsidR="007129EB" w:rsidRDefault="002C6C47">
      <w:r>
        <w:rPr>
          <w:sz w:val="24"/>
        </w:rPr>
        <w:t>68</w:t>
      </w:r>
    </w:p>
    <w:p w14:paraId="772B73EC" w14:textId="77777777" w:rsidR="007129EB" w:rsidRDefault="002C6C47">
      <w:r>
        <w:rPr>
          <w:sz w:val="24"/>
        </w:rPr>
        <w:t>5. Quais métricas você usaria para avaliar o sucesso de uma iniciativa de mudança em seu contexto?</w:t>
      </w:r>
    </w:p>
    <w:p w14:paraId="590B260F" w14:textId="77777777" w:rsidR="007129EB" w:rsidRDefault="002C6C47">
      <w:r>
        <w:rPr>
          <w:sz w:val="24"/>
        </w:rPr>
        <w:t>Próximos Passos</w:t>
      </w:r>
    </w:p>
    <w:p w14:paraId="1BBFFB12" w14:textId="77777777" w:rsidR="007129EB" w:rsidRDefault="002C6C47">
      <w:r>
        <w:rPr>
          <w:sz w:val="24"/>
        </w:rPr>
        <w:t>No próximo capítulo, exploraremos como a gestão da mudança está a evoluir na era digital, examinando o impacto de tecnologias emergentes, metodologias ágeis e novos modelos de trabalho nas práticas de gestão da mudança. Discutiremos como organizações podem</w:t>
      </w:r>
    </w:p>
    <w:p w14:paraId="2F0FB16A" w14:textId="77777777" w:rsidR="007129EB" w:rsidRDefault="002C6C47">
      <w:r>
        <w:rPr>
          <w:sz w:val="24"/>
        </w:rPr>
        <w:t>adaptar suas abordagens para prosperar em um ambiente de negócios cada vez mais digital, conectado e dinâmico.</w:t>
      </w:r>
    </w:p>
    <w:p w14:paraId="0815FB1D" w14:textId="77777777" w:rsidR="007129EB" w:rsidRDefault="002C6C47">
      <w:pPr>
        <w:pStyle w:val="Heading1"/>
      </w:pPr>
      <w:r>
        <w:rPr>
          <w:color w:val="006600"/>
        </w:rPr>
        <w:t>Capítulo 5: Gestão da Mudança na Era Digital</w:t>
      </w:r>
    </w:p>
    <w:p w14:paraId="4E4F4593" w14:textId="77777777" w:rsidR="007129EB" w:rsidRDefault="002C6C47">
      <w:pPr>
        <w:pStyle w:val="Heading2"/>
      </w:pPr>
      <w:r>
        <w:rPr>
          <w:color w:val="006600"/>
          <w:sz w:val="28"/>
        </w:rPr>
        <w:t>Objetivos de Aprendizado</w:t>
      </w:r>
    </w:p>
    <w:p w14:paraId="522D0187" w14:textId="77777777" w:rsidR="007129EB" w:rsidRDefault="002C6C47">
      <w:r>
        <w:rPr>
          <w:sz w:val="24"/>
        </w:rPr>
        <w:t>• Compreender como a transformação digital está a impactar a</w:t>
      </w:r>
    </w:p>
    <w:p w14:paraId="23A06BD1" w14:textId="77777777" w:rsidR="007129EB" w:rsidRDefault="002C6C47">
      <w:r>
        <w:rPr>
          <w:sz w:val="24"/>
        </w:rPr>
        <w:t>gestão da mudança</w:t>
      </w:r>
    </w:p>
    <w:p w14:paraId="5C54E73F" w14:textId="77777777" w:rsidR="007129EB" w:rsidRDefault="002C6C47">
      <w:r>
        <w:rPr>
          <w:sz w:val="24"/>
        </w:rPr>
        <w:t>• Identificar os desafios específicos da implementação de mudanças em ambientes digitais</w:t>
      </w:r>
    </w:p>
    <w:p w14:paraId="4038502D" w14:textId="77777777" w:rsidR="007129EB" w:rsidRDefault="002C6C47">
      <w:r>
        <w:rPr>
          <w:sz w:val="24"/>
        </w:rPr>
        <w:t>• Explorar a integração de IA e automação nos processos de</w:t>
      </w:r>
    </w:p>
    <w:p w14:paraId="4B68A497" w14:textId="77777777" w:rsidR="007129EB" w:rsidRDefault="002C6C47">
      <w:r>
        <w:rPr>
          <w:sz w:val="24"/>
        </w:rPr>
        <w:t>gestão da mudança</w:t>
      </w:r>
    </w:p>
    <w:p w14:paraId="087F1152" w14:textId="77777777" w:rsidR="007129EB" w:rsidRDefault="002C6C47">
      <w:r>
        <w:rPr>
          <w:sz w:val="24"/>
        </w:rPr>
        <w:t>• Conhecer ferramentas digitais que apoiam iniciativas de mudança</w:t>
      </w:r>
    </w:p>
    <w:p w14:paraId="0DC82FD0" w14:textId="77777777" w:rsidR="007129EB" w:rsidRDefault="002C6C47">
      <w:r>
        <w:rPr>
          <w:sz w:val="24"/>
        </w:rPr>
        <w:t>• Entender a abordagem “Human First” versus “Digital First”</w:t>
      </w:r>
    </w:p>
    <w:p w14:paraId="53DEFACE" w14:textId="77777777" w:rsidR="007129EB" w:rsidRDefault="002C6C47">
      <w:r>
        <w:rPr>
          <w:sz w:val="24"/>
        </w:rPr>
        <w:t>• Aprender estratégias para gestão de mudanças em ambientes</w:t>
      </w:r>
    </w:p>
    <w:p w14:paraId="2C488C2D" w14:textId="77777777" w:rsidR="007129EB" w:rsidRDefault="002C6C47">
      <w:r>
        <w:rPr>
          <w:sz w:val="24"/>
        </w:rPr>
        <w:t>ágeis e dinâmicos</w:t>
      </w:r>
    </w:p>
    <w:p w14:paraId="76365DEE" w14:textId="77777777" w:rsidR="007129EB" w:rsidRDefault="002C6C47">
      <w:r>
        <w:rPr>
          <w:sz w:val="24"/>
        </w:rPr>
        <w:t>Introdução: A Convergência da Transformação Digital e Gestão da Mudança</w:t>
      </w:r>
    </w:p>
    <w:p w14:paraId="1EBE6D86" w14:textId="77777777" w:rsidR="007129EB" w:rsidRDefault="002C6C47">
      <w:r>
        <w:rPr>
          <w:sz w:val="24"/>
        </w:rPr>
        <w:lastRenderedPageBreak/>
        <w:t>A era digital trouxe mudanças sem precedentes na velocidade, escala e natureza das transformações organizacionais. Tecnologias</w:t>
      </w:r>
    </w:p>
    <w:p w14:paraId="0A7C5D1D" w14:textId="77777777" w:rsidR="007129EB" w:rsidRDefault="002C6C47">
      <w:r>
        <w:rPr>
          <w:sz w:val="24"/>
        </w:rPr>
        <w:t>emergentes como inteligência artificial, automação, análise de dados, computação em nuvem e Internet das Coisas estão a remodelar</w:t>
      </w:r>
    </w:p>
    <w:p w14:paraId="600CD42F" w14:textId="77777777" w:rsidR="007129EB" w:rsidRDefault="002C6C47">
      <w:r>
        <w:rPr>
          <w:sz w:val="24"/>
        </w:rPr>
        <w:t>fundamentalmente indústrias, modelos de negócios e expectativas</w:t>
      </w:r>
    </w:p>
    <w:p w14:paraId="6735072F" w14:textId="77777777" w:rsidR="007129EB" w:rsidRDefault="002C6C47">
      <w:r>
        <w:rPr>
          <w:sz w:val="24"/>
        </w:rPr>
        <w:t>dos clientes.</w:t>
      </w:r>
    </w:p>
    <w:p w14:paraId="7861766E" w14:textId="77777777" w:rsidR="007129EB" w:rsidRDefault="002C6C47">
      <w:r>
        <w:rPr>
          <w:sz w:val="24"/>
        </w:rPr>
        <w:t>Neste contexto, a gestão da mudança também está a evoluir. As</w:t>
      </w:r>
    </w:p>
    <w:p w14:paraId="4E094A6E" w14:textId="77777777" w:rsidR="007129EB" w:rsidRDefault="002C6C47">
      <w:r>
        <w:rPr>
          <w:sz w:val="24"/>
        </w:rPr>
        <w:t>abordagens tradicionais, desenvolvidas para um mundo mais estável</w:t>
      </w:r>
    </w:p>
    <w:p w14:paraId="55792A29" w14:textId="77777777" w:rsidR="007129EB" w:rsidRDefault="002C6C47">
      <w:r>
        <w:rPr>
          <w:sz w:val="24"/>
        </w:rPr>
        <w:t>e previsível, estão a ser adaptadas e, em alguns casos, completamente reinventadas para atender às demandas do ambiente digital.</w:t>
      </w:r>
    </w:p>
    <w:p w14:paraId="24535CAF" w14:textId="77777777" w:rsidR="007129EB" w:rsidRDefault="002C6C47">
      <w:r>
        <w:rPr>
          <w:sz w:val="24"/>
        </w:rPr>
        <w:t>A convergência da transformação digital e gestão da mudança cria</w:t>
      </w:r>
    </w:p>
    <w:p w14:paraId="2D176DBB" w14:textId="77777777" w:rsidR="007129EB" w:rsidRDefault="002C6C47">
      <w:r>
        <w:rPr>
          <w:sz w:val="24"/>
        </w:rPr>
        <w:t>69</w:t>
      </w:r>
    </w:p>
    <w:p w14:paraId="76D975B3" w14:textId="77777777" w:rsidR="007129EB" w:rsidRDefault="002C6C47">
      <w:r>
        <w:rPr>
          <w:sz w:val="24"/>
        </w:rPr>
        <w:t>tanto desafios quanto oportunidades para organizações que buscam</w:t>
      </w:r>
    </w:p>
    <w:p w14:paraId="0F853AE8" w14:textId="77777777" w:rsidR="007129EB" w:rsidRDefault="002C6C47">
      <w:r>
        <w:rPr>
          <w:sz w:val="24"/>
        </w:rPr>
        <w:t>navegar com sucesso neste novo cenário.</w:t>
      </w:r>
    </w:p>
    <w:p w14:paraId="053198E5" w14:textId="77777777" w:rsidR="007129EB" w:rsidRDefault="002C6C47">
      <w:r>
        <w:rPr>
          <w:sz w:val="24"/>
        </w:rPr>
        <w:t>Este capítulo explora como a gestão da mudança está a ser reimaginada para a era digital, examinando novos desafios, ferramentas</w:t>
      </w:r>
    </w:p>
    <w:p w14:paraId="5AC34F06" w14:textId="77777777" w:rsidR="007129EB" w:rsidRDefault="002C6C47">
      <w:r>
        <w:rPr>
          <w:sz w:val="24"/>
        </w:rPr>
        <w:t>emergentes e abordagens inovadoras que estão a definir as melhores práticas contemporâneas.</w:t>
      </w:r>
    </w:p>
    <w:p w14:paraId="11BB7E1C" w14:textId="77777777" w:rsidR="007129EB" w:rsidRDefault="002C6C47">
      <w:r>
        <w:rPr>
          <w:sz w:val="24"/>
        </w:rPr>
        <w:t>Impacto da Transformação Digital nos Processos de</w:t>
      </w:r>
    </w:p>
    <w:p w14:paraId="60E1C559" w14:textId="77777777" w:rsidR="007129EB" w:rsidRDefault="002C6C47">
      <w:r>
        <w:rPr>
          <w:sz w:val="24"/>
        </w:rPr>
        <w:t>Mudança</w:t>
      </w:r>
    </w:p>
    <w:p w14:paraId="505CC49E" w14:textId="77777777" w:rsidR="007129EB" w:rsidRDefault="002C6C47">
      <w:r>
        <w:rPr>
          <w:sz w:val="24"/>
        </w:rPr>
        <w:t>A transformação digital não é apenas mais um tipo de mudança organizacional - ela está fundamentalmente alterando a natureza da</w:t>
      </w:r>
    </w:p>
    <w:p w14:paraId="11EFC0B6" w14:textId="77777777" w:rsidR="007129EB" w:rsidRDefault="002C6C47">
      <w:r>
        <w:rPr>
          <w:sz w:val="24"/>
        </w:rPr>
        <w:t>própria mudança e como ela é gerenciada.</w:t>
      </w:r>
    </w:p>
    <w:p w14:paraId="35C0BB64" w14:textId="77777777" w:rsidR="007129EB" w:rsidRDefault="002C6C47">
      <w:r>
        <w:rPr>
          <w:sz w:val="24"/>
        </w:rPr>
        <w:t>Características Distintivas da Mudança na Era Digital</w:t>
      </w:r>
    </w:p>
    <w:p w14:paraId="3DE1CACA" w14:textId="77777777" w:rsidR="007129EB" w:rsidRDefault="002C6C47">
      <w:r>
        <w:rPr>
          <w:sz w:val="24"/>
        </w:rPr>
        <w:t>1. Velocidade Acelerada</w:t>
      </w:r>
    </w:p>
    <w:p w14:paraId="1A2D6A99" w14:textId="77777777" w:rsidR="007129EB" w:rsidRDefault="002C6C47">
      <w:r>
        <w:rPr>
          <w:sz w:val="24"/>
        </w:rPr>
        <w:t>O ritmo da mudança aumentou dramaticamente: - Ciclos de inovação</w:t>
      </w:r>
    </w:p>
    <w:p w14:paraId="5B5F206F" w14:textId="77777777" w:rsidR="007129EB" w:rsidRDefault="002C6C47">
      <w:r>
        <w:rPr>
          <w:sz w:val="24"/>
        </w:rPr>
        <w:lastRenderedPageBreak/>
        <w:t>mais curtos - Expectativas de implementação mais rápida - Necessidade de resposta quase em tempo real a mudanças de mercado Obsolescência mais rápida de habilidades e conhecimentos</w:t>
      </w:r>
    </w:p>
    <w:p w14:paraId="6B6C2CA5" w14:textId="77777777" w:rsidR="007129EB" w:rsidRDefault="002C6C47">
      <w:r>
        <w:rPr>
          <w:sz w:val="24"/>
        </w:rPr>
        <w:t>2. Natureza Não-Linear</w:t>
      </w:r>
    </w:p>
    <w:p w14:paraId="2FF9AC7B" w14:textId="77777777" w:rsidR="007129EB" w:rsidRDefault="002C6C47">
      <w:r>
        <w:rPr>
          <w:sz w:val="24"/>
        </w:rPr>
        <w:t>A mudança digital raramente segue um caminho previsível e linear: Progressão iterativa em vez de sequencial - Múltiplas iniciativas ocorrendo simultaneamente - Pontos de inflexão e mudanças disruptivas</w:t>
      </w:r>
    </w:p>
    <w:p w14:paraId="185AABF3" w14:textId="77777777" w:rsidR="007129EB" w:rsidRDefault="002C6C47">
      <w:r>
        <w:rPr>
          <w:sz w:val="24"/>
        </w:rPr>
        <w:t>- Efeitos em cascata através de sistemas interconectados</w:t>
      </w:r>
    </w:p>
    <w:p w14:paraId="698344C5" w14:textId="77777777" w:rsidR="007129EB" w:rsidRDefault="002C6C47">
      <w:r>
        <w:rPr>
          <w:sz w:val="24"/>
        </w:rPr>
        <w:t>3. Fronteiras Organizacionais Fluidas</w:t>
      </w:r>
    </w:p>
    <w:p w14:paraId="6BF21BF2" w14:textId="77777777" w:rsidR="007129EB" w:rsidRDefault="002C6C47">
      <w:r>
        <w:rPr>
          <w:sz w:val="24"/>
        </w:rPr>
        <w:t>As transformações digitais frequentemente transcendem limites</w:t>
      </w:r>
    </w:p>
    <w:p w14:paraId="4226FFB6" w14:textId="77777777" w:rsidR="007129EB" w:rsidRDefault="002C6C47">
      <w:r>
        <w:rPr>
          <w:sz w:val="24"/>
        </w:rPr>
        <w:t>tradicionais: - Ecossistemas de parceiros e plataformas - Colaboração entre concorrentes (coopetição) - Integração de clientes no</w:t>
      </w:r>
    </w:p>
    <w:p w14:paraId="6D2CB910" w14:textId="77777777" w:rsidR="007129EB" w:rsidRDefault="002C6C47">
      <w:r>
        <w:rPr>
          <w:sz w:val="24"/>
        </w:rPr>
        <w:t>processo de desenvolvimento - Comunidades de código aberto e</w:t>
      </w:r>
    </w:p>
    <w:p w14:paraId="67C493BF" w14:textId="77777777" w:rsidR="007129EB" w:rsidRDefault="002C6C47">
      <w:r>
        <w:rPr>
          <w:sz w:val="24"/>
        </w:rPr>
        <w:t>crowdsourcing</w:t>
      </w:r>
    </w:p>
    <w:p w14:paraId="7B64E6D1" w14:textId="77777777" w:rsidR="007129EB" w:rsidRDefault="002C6C47">
      <w:r>
        <w:rPr>
          <w:sz w:val="24"/>
        </w:rPr>
        <w:t>4. Mudança como Estado Permanente</w:t>
      </w:r>
    </w:p>
    <w:p w14:paraId="68F7D75C" w14:textId="77777777" w:rsidR="007129EB" w:rsidRDefault="002C6C47">
      <w:r>
        <w:rPr>
          <w:sz w:val="24"/>
        </w:rPr>
        <w:t>A distinção entre “estado actual” e “estado futuro” está se tornando</w:t>
      </w:r>
    </w:p>
    <w:p w14:paraId="070DD2F2" w14:textId="77777777" w:rsidR="007129EB" w:rsidRDefault="002C6C47">
      <w:r>
        <w:rPr>
          <w:sz w:val="24"/>
        </w:rPr>
        <w:t>menos relevante: - Mudança contínua em vez de projetos discretos</w:t>
      </w:r>
    </w:p>
    <w:p w14:paraId="38623E52" w14:textId="77777777" w:rsidR="007129EB" w:rsidRDefault="002C6C47">
      <w:pPr>
        <w:pStyle w:val="Heading2"/>
      </w:pPr>
      <w:r>
        <w:rPr>
          <w:color w:val="006600"/>
          <w:sz w:val="28"/>
        </w:rPr>
        <w:t>- Evolução constante de tecnologias e práticas - Experimentação e</w:t>
      </w:r>
    </w:p>
    <w:p w14:paraId="2BFD904E" w14:textId="77777777" w:rsidR="007129EB" w:rsidRDefault="002C6C47">
      <w:r>
        <w:rPr>
          <w:sz w:val="24"/>
        </w:rPr>
        <w:t>adaptação como norma - Necessidade de estabilidade dinâmica em</w:t>
      </w:r>
    </w:p>
    <w:p w14:paraId="3995C2DF" w14:textId="77777777" w:rsidR="007129EB" w:rsidRDefault="002C6C47">
      <w:r>
        <w:rPr>
          <w:sz w:val="24"/>
        </w:rPr>
        <w:t>vez de equilíbrio estático</w:t>
      </w:r>
    </w:p>
    <w:p w14:paraId="4161CA3D" w14:textId="77777777" w:rsidR="007129EB" w:rsidRDefault="002C6C47">
      <w:r>
        <w:rPr>
          <w:sz w:val="24"/>
        </w:rPr>
        <w:t>70</w:t>
      </w:r>
    </w:p>
    <w:p w14:paraId="5F986F35" w14:textId="77777777" w:rsidR="007129EB" w:rsidRDefault="002C6C47">
      <w:r>
        <w:rPr>
          <w:sz w:val="24"/>
        </w:rPr>
        <w:t>Implicações para a Gestão da Mudança</w:t>
      </w:r>
    </w:p>
    <w:p w14:paraId="75EF376A" w14:textId="77777777" w:rsidR="007129EB" w:rsidRDefault="002C6C47">
      <w:r>
        <w:rPr>
          <w:sz w:val="24"/>
        </w:rPr>
        <w:t>Estas características distintivas têm profundas implicações para</w:t>
      </w:r>
    </w:p>
    <w:p w14:paraId="752DE4AD" w14:textId="77777777" w:rsidR="007129EB" w:rsidRDefault="002C6C47">
      <w:r>
        <w:rPr>
          <w:sz w:val="24"/>
        </w:rPr>
        <w:t>como a mudança é gerenciada:</w:t>
      </w:r>
    </w:p>
    <w:p w14:paraId="7CAAB4C2" w14:textId="77777777" w:rsidR="007129EB" w:rsidRDefault="002C6C47">
      <w:r>
        <w:rPr>
          <w:sz w:val="24"/>
        </w:rPr>
        <w:t>1. De planeamento Detalhado para Direção Adaptativa</w:t>
      </w:r>
    </w:p>
    <w:p w14:paraId="3BE576AE" w14:textId="77777777" w:rsidR="007129EB" w:rsidRDefault="002C6C47">
      <w:r>
        <w:rPr>
          <w:sz w:val="24"/>
        </w:rPr>
        <w:t>Abordagens tradicionais enfatizavam planeamento detalhado antecipado. Na era digital: - Visão e princípios claros substituem planos</w:t>
      </w:r>
    </w:p>
    <w:p w14:paraId="6D06C2F5" w14:textId="77777777" w:rsidR="007129EB" w:rsidRDefault="002C6C47">
      <w:r>
        <w:rPr>
          <w:sz w:val="24"/>
        </w:rPr>
        <w:lastRenderedPageBreak/>
        <w:t>detalhados de longo prazo - planeamento adaptativo com ciclos de</w:t>
      </w:r>
    </w:p>
    <w:p w14:paraId="3772115D" w14:textId="77777777" w:rsidR="007129EB" w:rsidRDefault="002C6C47">
      <w:r>
        <w:rPr>
          <w:sz w:val="24"/>
        </w:rPr>
        <w:t>feedback frequentes - Maior tolerância para ambiguidade e incerteza</w:t>
      </w:r>
    </w:p>
    <w:p w14:paraId="2E10E70A" w14:textId="77777777" w:rsidR="007129EB" w:rsidRDefault="002C6C47">
      <w:r>
        <w:rPr>
          <w:sz w:val="24"/>
        </w:rPr>
        <w:t>- Capacidade de pivotar rapidamente com base em aprendizados</w:t>
      </w:r>
    </w:p>
    <w:p w14:paraId="597C44B2" w14:textId="77777777" w:rsidR="007129EB" w:rsidRDefault="002C6C47">
      <w:r>
        <w:rPr>
          <w:sz w:val="24"/>
        </w:rPr>
        <w:t>2. De Controle Centralizado para Empoderamento Distribuído</w:t>
      </w:r>
    </w:p>
    <w:p w14:paraId="0F64473F" w14:textId="77777777" w:rsidR="007129EB" w:rsidRDefault="002C6C47">
      <w:r>
        <w:rPr>
          <w:sz w:val="24"/>
        </w:rPr>
        <w:t>Em vez de mudança gerenciada de cima para baixo: - Tomada de decisão mais próxima do ponto de impacto - equipas autogerenciadas</w:t>
      </w:r>
    </w:p>
    <w:p w14:paraId="150DE28D" w14:textId="77777777" w:rsidR="007129EB" w:rsidRDefault="002C6C47">
      <w:r>
        <w:rPr>
          <w:sz w:val="24"/>
        </w:rPr>
        <w:t>com autonomia para adaptar - Liderança como facilitação em vez de</w:t>
      </w:r>
    </w:p>
    <w:p w14:paraId="50B90A92" w14:textId="77777777" w:rsidR="007129EB" w:rsidRDefault="002C6C47">
      <w:r>
        <w:rPr>
          <w:sz w:val="24"/>
        </w:rPr>
        <w:t>direção - Redes de agentes de mudança em toda a organização</w:t>
      </w:r>
    </w:p>
    <w:p w14:paraId="65D76A97" w14:textId="77777777" w:rsidR="007129EB" w:rsidRDefault="002C6C47">
      <w:r>
        <w:rPr>
          <w:sz w:val="24"/>
        </w:rPr>
        <w:t>3. De Comunicação Unidirecional para Diálogo Contínuo</w:t>
      </w:r>
    </w:p>
    <w:p w14:paraId="1420FDBF" w14:textId="77777777" w:rsidR="007129EB" w:rsidRDefault="002C6C47">
      <w:r>
        <w:rPr>
          <w:sz w:val="24"/>
        </w:rPr>
        <w:t>A comunicação evolui de anúncios formais para: - Plataformas de colaboração e comunicação em tempo real - Feedback contínuo através</w:t>
      </w:r>
    </w:p>
    <w:p w14:paraId="50B34886" w14:textId="77777777" w:rsidR="007129EB" w:rsidRDefault="002C6C47">
      <w:r>
        <w:rPr>
          <w:sz w:val="24"/>
        </w:rPr>
        <w:t>de múltiplos canais - Transparência radical sobre progresso e desafios - Co-criação de soluções com stakeholders</w:t>
      </w:r>
    </w:p>
    <w:p w14:paraId="08F2291B" w14:textId="77777777" w:rsidR="007129EB" w:rsidRDefault="002C6C47">
      <w:r>
        <w:rPr>
          <w:sz w:val="24"/>
        </w:rPr>
        <w:t>4. De formação Pontual para Aprendizado Contínuo</w:t>
      </w:r>
    </w:p>
    <w:p w14:paraId="4D1F9DEA" w14:textId="77777777" w:rsidR="007129EB" w:rsidRDefault="002C6C47">
      <w:r>
        <w:rPr>
          <w:sz w:val="24"/>
        </w:rPr>
        <w:t>O desenvolvimento de capacidades torna-se: - Integrado no fluxo de</w:t>
      </w:r>
    </w:p>
    <w:p w14:paraId="50FA012F" w14:textId="77777777" w:rsidR="007129EB" w:rsidRDefault="002C6C47">
      <w:r>
        <w:rPr>
          <w:sz w:val="24"/>
        </w:rPr>
        <w:t>trabalho em vez de eventos separados - Personalizado para necessidades individuais - Disponível sob demanda através de plataformas</w:t>
      </w:r>
    </w:p>
    <w:p w14:paraId="220C467C" w14:textId="77777777" w:rsidR="007129EB" w:rsidRDefault="002C6C47">
      <w:r>
        <w:rPr>
          <w:sz w:val="24"/>
        </w:rPr>
        <w:t>digitais - Focado em adaptabilidade além de habilidades específicas</w:t>
      </w:r>
    </w:p>
    <w:p w14:paraId="4BF8D7CA" w14:textId="77777777" w:rsidR="007129EB" w:rsidRDefault="002C6C47">
      <w:r>
        <w:rPr>
          <w:sz w:val="24"/>
        </w:rPr>
        <w:t>Desafios Específicos da Transformação Digital</w:t>
      </w:r>
    </w:p>
    <w:p w14:paraId="247B4AEF" w14:textId="77777777" w:rsidR="007129EB" w:rsidRDefault="002C6C47">
      <w:r>
        <w:rPr>
          <w:sz w:val="24"/>
        </w:rPr>
        <w:t>Embora compartilhe muitos elementos com outros tipos de mudança</w:t>
      </w:r>
    </w:p>
    <w:p w14:paraId="28F6718A" w14:textId="77777777" w:rsidR="007129EB" w:rsidRDefault="002C6C47">
      <w:r>
        <w:rPr>
          <w:sz w:val="24"/>
        </w:rPr>
        <w:t>organizacional, a transformação digital apresenta desafios únicos</w:t>
      </w:r>
    </w:p>
    <w:p w14:paraId="116E9640" w14:textId="77777777" w:rsidR="007129EB" w:rsidRDefault="002C6C47">
      <w:r>
        <w:rPr>
          <w:sz w:val="24"/>
        </w:rPr>
        <w:t>que requerem atenção especial.</w:t>
      </w:r>
    </w:p>
    <w:p w14:paraId="5A86C3EE" w14:textId="77777777" w:rsidR="007129EB" w:rsidRDefault="002C6C47">
      <w:r>
        <w:rPr>
          <w:sz w:val="24"/>
        </w:rPr>
        <w:t>Desafios Tecnológicos</w:t>
      </w:r>
    </w:p>
    <w:p w14:paraId="7F176184" w14:textId="77777777" w:rsidR="007129EB" w:rsidRDefault="002C6C47">
      <w:r>
        <w:rPr>
          <w:sz w:val="24"/>
        </w:rPr>
        <w:t>1. Complexidade Técnica - Integração de sistemas legados com</w:t>
      </w:r>
    </w:p>
    <w:p w14:paraId="3F04FFE9" w14:textId="77777777" w:rsidR="007129EB" w:rsidRDefault="002C6C47">
      <w:r>
        <w:rPr>
          <w:sz w:val="24"/>
        </w:rPr>
        <w:t>novas tecnologias - Interoperabilidade entre múltiplas plataformas Segurança de dados e privacidade - Escalabilidade e confiabilidade</w:t>
      </w:r>
    </w:p>
    <w:p w14:paraId="3DDA6A55" w14:textId="77777777" w:rsidR="007129EB" w:rsidRDefault="002C6C47">
      <w:r>
        <w:rPr>
          <w:sz w:val="24"/>
        </w:rPr>
        <w:t>de infraestrutura</w:t>
      </w:r>
    </w:p>
    <w:p w14:paraId="7F2E0CCD" w14:textId="77777777" w:rsidR="007129EB" w:rsidRDefault="002C6C47">
      <w:pPr>
        <w:pStyle w:val="Heading2"/>
      </w:pPr>
      <w:r>
        <w:rPr>
          <w:color w:val="006600"/>
          <w:sz w:val="28"/>
        </w:rPr>
        <w:lastRenderedPageBreak/>
        <w:t>2. Ritmo de Evolução Tecnológica - Dificuldade em selecionar</w:t>
      </w:r>
    </w:p>
    <w:p w14:paraId="24AE1115" w14:textId="77777777" w:rsidR="007129EB" w:rsidRDefault="002C6C47">
      <w:r>
        <w:rPr>
          <w:sz w:val="24"/>
        </w:rPr>
        <w:t>tecnologias que permanecerão relevantes - Risco de obsolescência</w:t>
      </w:r>
    </w:p>
    <w:p w14:paraId="44D208CD" w14:textId="77777777" w:rsidR="007129EB" w:rsidRDefault="002C6C47">
      <w:r>
        <w:rPr>
          <w:sz w:val="24"/>
        </w:rPr>
        <w:t>71</w:t>
      </w:r>
    </w:p>
    <w:p w14:paraId="48A886D3" w14:textId="77777777" w:rsidR="007129EB" w:rsidRDefault="002C6C47">
      <w:r>
        <w:rPr>
          <w:sz w:val="24"/>
        </w:rPr>
        <w:t>prematura de investimentos - Necessidade de arquiteturas flexíveis</w:t>
      </w:r>
    </w:p>
    <w:p w14:paraId="04492B24" w14:textId="77777777" w:rsidR="007129EB" w:rsidRDefault="002C6C47">
      <w:r>
        <w:rPr>
          <w:sz w:val="24"/>
        </w:rPr>
        <w:t>e adaptáveis - Equilíbrio entre adoção precoce e estabilidade</w:t>
      </w:r>
    </w:p>
    <w:p w14:paraId="0608B96E" w14:textId="77777777" w:rsidR="007129EB" w:rsidRDefault="002C6C47">
      <w:r>
        <w:rPr>
          <w:sz w:val="24"/>
        </w:rPr>
        <w:t>3. Dependências Técnicas - Sequenciamento complexo de mudanças interdependentes - Gerenciamento de períodos de transição</w:t>
      </w:r>
    </w:p>
    <w:p w14:paraId="17BE7107" w14:textId="77777777" w:rsidR="007129EB" w:rsidRDefault="002C6C47">
      <w:r>
        <w:rPr>
          <w:sz w:val="24"/>
        </w:rPr>
        <w:t>com sistemas paralelos - Migração de dados e garantia de integridade - Manutenção de operações durante transformações técnicas</w:t>
      </w:r>
    </w:p>
    <w:p w14:paraId="0002D8A3" w14:textId="77777777" w:rsidR="007129EB" w:rsidRDefault="002C6C47">
      <w:r>
        <w:rPr>
          <w:sz w:val="24"/>
        </w:rPr>
        <w:t>Desafios Organizacionais</w:t>
      </w:r>
    </w:p>
    <w:p w14:paraId="083D9672" w14:textId="77777777" w:rsidR="007129EB" w:rsidRDefault="002C6C47">
      <w:r>
        <w:rPr>
          <w:sz w:val="24"/>
        </w:rPr>
        <w:t>1. Lacunas de Habilidades Digitais - Escassez de talentos em</w:t>
      </w:r>
    </w:p>
    <w:p w14:paraId="3DC153DB" w14:textId="77777777" w:rsidR="007129EB" w:rsidRDefault="002C6C47">
      <w:r>
        <w:rPr>
          <w:sz w:val="24"/>
        </w:rPr>
        <w:t>tecnologias emergentes - Necessidade de requalificação em grande</w:t>
      </w:r>
    </w:p>
    <w:p w14:paraId="3CBAC1F6" w14:textId="77777777" w:rsidR="007129EB" w:rsidRDefault="002C6C47">
      <w:r>
        <w:rPr>
          <w:sz w:val="24"/>
        </w:rPr>
        <w:t>escala - Resistência baseada em insegurança técnica - Disparidade</w:t>
      </w:r>
    </w:p>
    <w:p w14:paraId="63AFCD16" w14:textId="77777777" w:rsidR="007129EB" w:rsidRDefault="002C6C47">
      <w:r>
        <w:rPr>
          <w:sz w:val="24"/>
        </w:rPr>
        <w:t>de fluência digital entre gerações</w:t>
      </w:r>
    </w:p>
    <w:p w14:paraId="6A5BB336" w14:textId="77777777" w:rsidR="007129EB" w:rsidRDefault="002C6C47">
      <w:r>
        <w:rPr>
          <w:sz w:val="24"/>
        </w:rPr>
        <w:t>2. Estruturas Organizacionais Inadequadas - Silos funcionais</w:t>
      </w:r>
    </w:p>
    <w:p w14:paraId="5AF6FFDF" w14:textId="77777777" w:rsidR="007129EB" w:rsidRDefault="002C6C47">
      <w:r>
        <w:rPr>
          <w:sz w:val="24"/>
        </w:rPr>
        <w:t>que impedem colaboração digital - Hierarquias que desaceleram</w:t>
      </w:r>
    </w:p>
    <w:p w14:paraId="50C3055F" w14:textId="77777777" w:rsidR="007129EB" w:rsidRDefault="002C6C47">
      <w:r>
        <w:rPr>
          <w:sz w:val="24"/>
        </w:rPr>
        <w:t>tomada de decisão - Processos legados incompatíveis com agilidade</w:t>
      </w:r>
    </w:p>
    <w:p w14:paraId="64B1F4E9" w14:textId="77777777" w:rsidR="007129EB" w:rsidRDefault="002C6C47">
      <w:r>
        <w:rPr>
          <w:sz w:val="24"/>
        </w:rPr>
        <w:t>- Métricas e incentivos que não apoiam transformação</w:t>
      </w:r>
    </w:p>
    <w:p w14:paraId="1A0D81F6" w14:textId="77777777" w:rsidR="007129EB" w:rsidRDefault="002C6C47">
      <w:r>
        <w:rPr>
          <w:sz w:val="24"/>
        </w:rPr>
        <w:t>3.</w:t>
      </w:r>
    </w:p>
    <w:p w14:paraId="133F82C0" w14:textId="77777777" w:rsidR="007129EB" w:rsidRDefault="002C6C47">
      <w:r>
        <w:rPr>
          <w:sz w:val="24"/>
        </w:rPr>
        <w:t>Dualidade Operacional - Gerenciamento simultâneo de</w:t>
      </w:r>
    </w:p>
    <w:p w14:paraId="0687C510" w14:textId="77777777" w:rsidR="007129EB" w:rsidRDefault="002C6C47">
      <w:r>
        <w:rPr>
          <w:sz w:val="24"/>
        </w:rPr>
        <w:t>operações tradicionais e digitais - Alocação de recursos entre</w:t>
      </w:r>
    </w:p>
    <w:p w14:paraId="219FAAF7" w14:textId="77777777" w:rsidR="007129EB" w:rsidRDefault="002C6C47">
      <w:r>
        <w:rPr>
          <w:sz w:val="24"/>
        </w:rPr>
        <w:t>manutenção e inovação - Diferentes velocidades operacionais dentro da mesma organização - Tensão entre estabilidade e disrupção</w:t>
      </w:r>
    </w:p>
    <w:p w14:paraId="056E8965" w14:textId="77777777" w:rsidR="007129EB" w:rsidRDefault="002C6C47">
      <w:r>
        <w:rPr>
          <w:sz w:val="24"/>
        </w:rPr>
        <w:t>Desafios Culturais</w:t>
      </w:r>
    </w:p>
    <w:p w14:paraId="7C999BFD" w14:textId="77777777" w:rsidR="007129EB" w:rsidRDefault="002C6C47">
      <w:r>
        <w:rPr>
          <w:sz w:val="24"/>
        </w:rPr>
        <w:t>1. Mentalidade de Risco e Experimentação - Superação de aversão a risco institucionalizada - Desenvolvimento de tolerância para</w:t>
      </w:r>
    </w:p>
    <w:p w14:paraId="2C0230DF" w14:textId="77777777" w:rsidR="007129EB" w:rsidRDefault="002C6C47">
      <w:r>
        <w:rPr>
          <w:sz w:val="24"/>
        </w:rPr>
        <w:lastRenderedPageBreak/>
        <w:t>“falha rápida” - Equilíbrio entre experimentação e confiabilidade Criação de segurança psicológica para inovação</w:t>
      </w:r>
    </w:p>
    <w:p w14:paraId="6B19AD81" w14:textId="77777777" w:rsidR="007129EB" w:rsidRDefault="002C6C47">
      <w:r>
        <w:rPr>
          <w:sz w:val="24"/>
        </w:rPr>
        <w:t>2. Orientação para Dados - Transição de decisões baseadas em</w:t>
      </w:r>
    </w:p>
    <w:p w14:paraId="53222D8A" w14:textId="77777777" w:rsidR="007129EB" w:rsidRDefault="002C6C47">
      <w:r>
        <w:rPr>
          <w:sz w:val="24"/>
        </w:rPr>
        <w:t>intuição para baseadas em dados - Desenvolvimento de alfabetização</w:t>
      </w:r>
    </w:p>
    <w:p w14:paraId="6139F4C0" w14:textId="77777777" w:rsidR="007129EB" w:rsidRDefault="002C6C47">
      <w:r>
        <w:rPr>
          <w:sz w:val="24"/>
        </w:rPr>
        <w:t>em dados em toda a organização - Superação de vieses e política na</w:t>
      </w:r>
    </w:p>
    <w:p w14:paraId="076F5FFE" w14:textId="77777777" w:rsidR="007129EB" w:rsidRDefault="002C6C47">
      <w:r>
        <w:rPr>
          <w:sz w:val="24"/>
        </w:rPr>
        <w:t>tomada de decisão - Equilíbrio entre análise e acção</w:t>
      </w:r>
    </w:p>
    <w:p w14:paraId="56C23883" w14:textId="77777777" w:rsidR="007129EB" w:rsidRDefault="002C6C47">
      <w:r>
        <w:rPr>
          <w:sz w:val="24"/>
        </w:rPr>
        <w:t>3. Colaboração e Transparência - Quebra de culturas de conhecimento como poder - Promoção de compartilhamento aberto de informações - Desenvolvimento de habilidades de colaboração digital Adaptação a visibilidade aumentada de trabalho e decisões</w:t>
      </w:r>
    </w:p>
    <w:p w14:paraId="73FEDDFE" w14:textId="77777777" w:rsidR="007129EB" w:rsidRDefault="002C6C47">
      <w:r>
        <w:rPr>
          <w:sz w:val="24"/>
        </w:rPr>
        <w:t>Integração de IA e Automação na Gestão de Mudanças</w:t>
      </w:r>
    </w:p>
    <w:p w14:paraId="13974267" w14:textId="77777777" w:rsidR="007129EB" w:rsidRDefault="002C6C47">
      <w:r>
        <w:rPr>
          <w:sz w:val="24"/>
        </w:rPr>
        <w:t>A inteligência artificial e a automação não são apenas alvos da transformação digital, mas também ferramentas poderosas para facilitar</w:t>
      </w:r>
    </w:p>
    <w:p w14:paraId="2CDB16E7" w14:textId="77777777" w:rsidR="007129EB" w:rsidRDefault="002C6C47">
      <w:r>
        <w:rPr>
          <w:sz w:val="24"/>
        </w:rPr>
        <w:t>a própria gestão da mudança.</w:t>
      </w:r>
    </w:p>
    <w:p w14:paraId="6C0A5935" w14:textId="77777777" w:rsidR="007129EB" w:rsidRDefault="002C6C47">
      <w:r>
        <w:rPr>
          <w:sz w:val="24"/>
        </w:rPr>
        <w:t>72</w:t>
      </w:r>
    </w:p>
    <w:p w14:paraId="640D366B" w14:textId="77777777" w:rsidR="007129EB" w:rsidRDefault="002C6C47">
      <w:r>
        <w:rPr>
          <w:sz w:val="24"/>
        </w:rPr>
        <w:t>IA como Ferramenta para Gestão da Mudança</w:t>
      </w:r>
    </w:p>
    <w:p w14:paraId="69EDA3ED" w14:textId="77777777" w:rsidR="007129EB" w:rsidRDefault="002C6C47">
      <w:r>
        <w:rPr>
          <w:sz w:val="24"/>
        </w:rPr>
        <w:t>1. Análise Preditiva para Prontidão e Impacto - Identificação de</w:t>
      </w:r>
    </w:p>
    <w:p w14:paraId="5CB69B01" w14:textId="77777777" w:rsidR="007129EB" w:rsidRDefault="002C6C47">
      <w:r>
        <w:rPr>
          <w:sz w:val="24"/>
        </w:rPr>
        <w:t>áreas com maior probabilidade de resistência - Previsão de impactos</w:t>
      </w:r>
    </w:p>
    <w:p w14:paraId="64656262" w14:textId="77777777" w:rsidR="007129EB" w:rsidRDefault="002C6C47">
      <w:r>
        <w:rPr>
          <w:sz w:val="24"/>
        </w:rPr>
        <w:t>em diferentes grupos de stakeholders - Antecipação de desafios de</w:t>
      </w:r>
    </w:p>
    <w:p w14:paraId="207C2E75" w14:textId="77777777" w:rsidR="007129EB" w:rsidRDefault="002C6C47">
      <w:r>
        <w:rPr>
          <w:sz w:val="24"/>
        </w:rPr>
        <w:t>implementação - Otimização de sequenciamento de iniciativas de mudança</w:t>
      </w:r>
    </w:p>
    <w:p w14:paraId="570F04B6" w14:textId="77777777" w:rsidR="007129EB" w:rsidRDefault="002C6C47">
      <w:r>
        <w:rPr>
          <w:sz w:val="24"/>
        </w:rPr>
        <w:t>2. Personalização de Comunicação e Engajamento - Customização de mensagens para diferentes audiências - Recomendação de</w:t>
      </w:r>
    </w:p>
    <w:p w14:paraId="76349B85" w14:textId="77777777" w:rsidR="007129EB" w:rsidRDefault="002C6C47">
      <w:r>
        <w:rPr>
          <w:sz w:val="24"/>
        </w:rPr>
        <w:t>canais e timing ideais para comunicação - Análise de sentimento para</w:t>
      </w:r>
    </w:p>
    <w:p w14:paraId="5B3F429D" w14:textId="77777777" w:rsidR="007129EB" w:rsidRDefault="002C6C47">
      <w:r>
        <w:rPr>
          <w:sz w:val="24"/>
        </w:rPr>
        <w:t>monitorar reações à mudança - Identificação de influenciadores para</w:t>
      </w:r>
    </w:p>
    <w:p w14:paraId="24EB6045" w14:textId="77777777" w:rsidR="007129EB" w:rsidRDefault="002C6C47">
      <w:r>
        <w:rPr>
          <w:sz w:val="24"/>
        </w:rPr>
        <w:t>amplificar mensagens</w:t>
      </w:r>
    </w:p>
    <w:p w14:paraId="74D90BBC" w14:textId="77777777" w:rsidR="007129EB" w:rsidRDefault="002C6C47">
      <w:r>
        <w:rPr>
          <w:sz w:val="24"/>
        </w:rPr>
        <w:t>3. Assistentes Virtuais para Suporte à Mudança - Resposta a</w:t>
      </w:r>
    </w:p>
    <w:p w14:paraId="45A40EE0" w14:textId="77777777" w:rsidR="007129EB" w:rsidRDefault="002C6C47">
      <w:r>
        <w:rPr>
          <w:sz w:val="24"/>
        </w:rPr>
        <w:t>perguntas frequentes sobre a mudança - Orientação passo a passo</w:t>
      </w:r>
    </w:p>
    <w:p w14:paraId="41DB90A6" w14:textId="77777777" w:rsidR="007129EB" w:rsidRDefault="002C6C47">
      <w:r>
        <w:rPr>
          <w:sz w:val="24"/>
        </w:rPr>
        <w:lastRenderedPageBreak/>
        <w:t>para novos processos ou sistemas - Suporte 24/7 durante períodos</w:t>
      </w:r>
    </w:p>
    <w:p w14:paraId="1F491203" w14:textId="77777777" w:rsidR="007129EB" w:rsidRDefault="002C6C47">
      <w:r>
        <w:rPr>
          <w:sz w:val="24"/>
        </w:rPr>
        <w:t>de transição - Coleta contínua de feedback e preocupações</w:t>
      </w:r>
    </w:p>
    <w:p w14:paraId="5144D189" w14:textId="77777777" w:rsidR="007129EB" w:rsidRDefault="002C6C47">
      <w:r>
        <w:rPr>
          <w:sz w:val="24"/>
        </w:rPr>
        <w:t>4. Análise de Redes Organizacionais - Mapeamento de redes informais de influência - Identificação de potenciais agentes de mudança - Detecção de silos e barreiras à colaboração - Monitoramento</w:t>
      </w:r>
    </w:p>
    <w:p w14:paraId="58274371" w14:textId="77777777" w:rsidR="007129EB" w:rsidRDefault="002C6C47">
      <w:r>
        <w:rPr>
          <w:sz w:val="24"/>
        </w:rPr>
        <w:t>de fluxos de informação durante a mudança</w:t>
      </w:r>
    </w:p>
    <w:p w14:paraId="75533B9C" w14:textId="77777777" w:rsidR="007129EB" w:rsidRDefault="002C6C47">
      <w:r>
        <w:rPr>
          <w:sz w:val="24"/>
        </w:rPr>
        <w:t>Automação de Aspectos da Gestão da Mudança</w:t>
      </w:r>
    </w:p>
    <w:p w14:paraId="1522CFA7" w14:textId="77777777" w:rsidR="007129EB" w:rsidRDefault="002C6C47">
      <w:r>
        <w:rPr>
          <w:sz w:val="24"/>
        </w:rPr>
        <w:t>1. Automação de Comunicação - Distribuição programada de atualizações e lembretes - Escalação automática de questões não resolvidas - Geração de relatórios de progresso personalizados - Alertas baseados em marcos ou gatilhos específicos</w:t>
      </w:r>
    </w:p>
    <w:p w14:paraId="7384F66F" w14:textId="77777777" w:rsidR="007129EB" w:rsidRDefault="002C6C47">
      <w:r>
        <w:rPr>
          <w:sz w:val="24"/>
        </w:rPr>
        <w:t>2. Gestão de formação e Desenvolvimento - Sistemas de</w:t>
      </w:r>
    </w:p>
    <w:p w14:paraId="4EEEE614" w14:textId="77777777" w:rsidR="007129EB" w:rsidRDefault="002C6C47">
      <w:r>
        <w:rPr>
          <w:sz w:val="24"/>
        </w:rPr>
        <w:t>aprendizado adaptativo que personalizam conteúdo - Rastreamento</w:t>
      </w:r>
    </w:p>
    <w:p w14:paraId="3DFD5A84" w14:textId="77777777" w:rsidR="007129EB" w:rsidRDefault="002C6C47">
      <w:r>
        <w:rPr>
          <w:sz w:val="24"/>
        </w:rPr>
        <w:t>automático de progresso e competência - Recomendação de recursos</w:t>
      </w:r>
    </w:p>
    <w:p w14:paraId="3B865E35" w14:textId="77777777" w:rsidR="007129EB" w:rsidRDefault="002C6C47">
      <w:r>
        <w:rPr>
          <w:sz w:val="24"/>
        </w:rPr>
        <w:t>de aprendizado relevantes - Certificação e verificação de prontidão</w:t>
      </w:r>
    </w:p>
    <w:p w14:paraId="2CD8F271" w14:textId="77777777" w:rsidR="007129EB" w:rsidRDefault="002C6C47">
      <w:r>
        <w:rPr>
          <w:sz w:val="24"/>
        </w:rPr>
        <w:t>para novas funções</w:t>
      </w:r>
    </w:p>
    <w:p w14:paraId="19D9B511" w14:textId="77777777" w:rsidR="007129EB" w:rsidRDefault="002C6C47">
      <w:r>
        <w:rPr>
          <w:sz w:val="24"/>
        </w:rPr>
        <w:t>3. Monitoramento e Relatórios - Dashboards em tempo real de</w:t>
      </w:r>
    </w:p>
    <w:p w14:paraId="500402C0" w14:textId="77777777" w:rsidR="007129EB" w:rsidRDefault="002C6C47">
      <w:r>
        <w:rPr>
          <w:sz w:val="24"/>
        </w:rPr>
        <w:t>métricas de adoção - Alertas automáticos para desvios de planos Coleta e análise contínuas de feedback - Visualização de progresso</w:t>
      </w:r>
    </w:p>
    <w:p w14:paraId="44EA54B8" w14:textId="77777777" w:rsidR="007129EB" w:rsidRDefault="002C6C47">
      <w:r>
        <w:rPr>
          <w:sz w:val="24"/>
        </w:rPr>
        <w:t>em diferentes dimensões da mudança</w:t>
      </w:r>
    </w:p>
    <w:p w14:paraId="6CC0EFEE" w14:textId="77777777" w:rsidR="007129EB" w:rsidRDefault="002C6C47">
      <w:r>
        <w:rPr>
          <w:sz w:val="24"/>
        </w:rPr>
        <w:t>4. Automação de Processos Administrativos - Simplificação de</w:t>
      </w:r>
    </w:p>
    <w:p w14:paraId="40C17C8A" w14:textId="77777777" w:rsidR="007129EB" w:rsidRDefault="002C6C47">
      <w:r>
        <w:rPr>
          <w:sz w:val="24"/>
        </w:rPr>
        <w:t>tarefas administrativas relacionadas à mudança - Gerenciamento automatizado de fluxos de trabalho de aprovação - Documentação e arquivamento de decisões e ações - Coordenação de atividades entre</w:t>
      </w:r>
    </w:p>
    <w:p w14:paraId="59D3965E" w14:textId="77777777" w:rsidR="007129EB" w:rsidRDefault="002C6C47">
      <w:r>
        <w:rPr>
          <w:sz w:val="24"/>
        </w:rPr>
        <w:t>múltiplas equipas</w:t>
      </w:r>
    </w:p>
    <w:p w14:paraId="253C84FE" w14:textId="77777777" w:rsidR="007129EB" w:rsidRDefault="002C6C47">
      <w:r>
        <w:rPr>
          <w:sz w:val="24"/>
        </w:rPr>
        <w:t>73</w:t>
      </w:r>
    </w:p>
    <w:p w14:paraId="1DC6CCE2" w14:textId="77777777" w:rsidR="007129EB" w:rsidRDefault="002C6C47">
      <w:r>
        <w:rPr>
          <w:sz w:val="24"/>
        </w:rPr>
        <w:t>Considerações Éticas e Práticas</w:t>
      </w:r>
    </w:p>
    <w:p w14:paraId="6EAEADF3" w14:textId="77777777" w:rsidR="007129EB" w:rsidRDefault="002C6C47">
      <w:r>
        <w:rPr>
          <w:sz w:val="24"/>
        </w:rPr>
        <w:t>A integração de IA e automação na gestão da mudança traz considerações importantes:</w:t>
      </w:r>
    </w:p>
    <w:p w14:paraId="3E5437CB" w14:textId="77777777" w:rsidR="007129EB" w:rsidRDefault="002C6C47">
      <w:r>
        <w:rPr>
          <w:sz w:val="24"/>
        </w:rPr>
        <w:lastRenderedPageBreak/>
        <w:t>1. Transparência e Confiança - Comunicação clara sobre como e</w:t>
      </w:r>
    </w:p>
    <w:p w14:paraId="3FED2B9B" w14:textId="77777777" w:rsidR="007129EB" w:rsidRDefault="002C6C47">
      <w:r>
        <w:rPr>
          <w:sz w:val="24"/>
        </w:rPr>
        <w:t>onde IA está a ser utilizada - Garantia de que decisões críticas ainda</w:t>
      </w:r>
    </w:p>
    <w:p w14:paraId="08AEB061" w14:textId="77777777" w:rsidR="007129EB" w:rsidRDefault="002C6C47">
      <w:r>
        <w:rPr>
          <w:sz w:val="24"/>
        </w:rPr>
        <w:t>envolvem julgamento humano - Explicabilidade de recomendações</w:t>
      </w:r>
    </w:p>
    <w:p w14:paraId="30B12F43" w14:textId="77777777" w:rsidR="007129EB" w:rsidRDefault="002C6C47">
      <w:r>
        <w:rPr>
          <w:sz w:val="24"/>
        </w:rPr>
        <w:t>baseadas em IA - Construção de confiança em sistemas automatizados</w:t>
      </w:r>
    </w:p>
    <w:p w14:paraId="186EF5C2" w14:textId="77777777" w:rsidR="007129EB" w:rsidRDefault="002C6C47">
      <w:r>
        <w:rPr>
          <w:sz w:val="24"/>
        </w:rPr>
        <w:t>2. Equilíbrio entre Eficiência e Conexão Humana - Reconhecimento de quando interação humana é essencial - Uso de automação</w:t>
      </w:r>
    </w:p>
    <w:p w14:paraId="73D6D3D6" w14:textId="77777777" w:rsidR="007129EB" w:rsidRDefault="002C6C47">
      <w:r>
        <w:rPr>
          <w:sz w:val="24"/>
        </w:rPr>
        <w:t>para liberar tempo para engajamento significativo - Evitar percepção</w:t>
      </w:r>
    </w:p>
    <w:p w14:paraId="1389BA12" w14:textId="77777777" w:rsidR="007129EB" w:rsidRDefault="002C6C47">
      <w:r>
        <w:rPr>
          <w:sz w:val="24"/>
        </w:rPr>
        <w:t>de mudança “gerenciada por algoritmos” - Manutenção de empatia</w:t>
      </w:r>
    </w:p>
    <w:p w14:paraId="25B40BCC" w14:textId="77777777" w:rsidR="007129EB" w:rsidRDefault="002C6C47">
      <w:r>
        <w:rPr>
          <w:sz w:val="24"/>
        </w:rPr>
        <w:t>e compreensão contextual</w:t>
      </w:r>
    </w:p>
    <w:p w14:paraId="073560FD" w14:textId="77777777" w:rsidR="007129EB" w:rsidRDefault="002C6C47">
      <w:r>
        <w:rPr>
          <w:sz w:val="24"/>
        </w:rPr>
        <w:t>3. Privacidade e Ética de Dados - Uso responsável de dados organizacionais e pessoais - Conformidade com regulamentações de</w:t>
      </w:r>
    </w:p>
    <w:p w14:paraId="25D66F27" w14:textId="77777777" w:rsidR="007129EB" w:rsidRDefault="002C6C47">
      <w:r>
        <w:rPr>
          <w:sz w:val="24"/>
        </w:rPr>
        <w:t>privacidade - Consideração de potenciais vieses em algoritmos - Estabelecimento de limites apropriados para monitoramento</w:t>
      </w:r>
    </w:p>
    <w:p w14:paraId="2E72E936" w14:textId="77777777" w:rsidR="007129EB" w:rsidRDefault="002C6C47">
      <w:r>
        <w:rPr>
          <w:sz w:val="24"/>
        </w:rPr>
        <w:t>Ferramentas Digitais para Apoiar Processos de Mudança</w:t>
      </w:r>
    </w:p>
    <w:p w14:paraId="09697F62" w14:textId="77777777" w:rsidR="007129EB" w:rsidRDefault="002C6C47">
      <w:r>
        <w:rPr>
          <w:sz w:val="24"/>
        </w:rPr>
        <w:t>O ecossistema de ferramentas digitais para gestão da mudança está</w:t>
      </w:r>
    </w:p>
    <w:p w14:paraId="2F488002" w14:textId="77777777" w:rsidR="007129EB" w:rsidRDefault="002C6C47">
      <w:r>
        <w:rPr>
          <w:sz w:val="24"/>
        </w:rPr>
        <w:t>em rápida evolução, oferecendo novas capacidades para planejar, implementar e sustentar iniciativas de transformação.</w:t>
      </w:r>
    </w:p>
    <w:p w14:paraId="0B63A96B" w14:textId="77777777" w:rsidR="007129EB" w:rsidRDefault="002C6C47">
      <w:r>
        <w:rPr>
          <w:sz w:val="24"/>
        </w:rPr>
        <w:t>Plataformas de Gestão da Mudança</w:t>
      </w:r>
    </w:p>
    <w:p w14:paraId="09671570" w14:textId="77777777" w:rsidR="007129EB" w:rsidRDefault="002C6C47">
      <w:r>
        <w:rPr>
          <w:sz w:val="24"/>
        </w:rPr>
        <w:t>Soluções abrangentes que integram múltiplos aspectos da gestão da</w:t>
      </w:r>
    </w:p>
    <w:p w14:paraId="52AE1991" w14:textId="77777777" w:rsidR="007129EB" w:rsidRDefault="002C6C47">
      <w:r>
        <w:rPr>
          <w:sz w:val="24"/>
        </w:rPr>
        <w:t>mudança:</w:t>
      </w:r>
    </w:p>
    <w:p w14:paraId="7C17AC22" w14:textId="77777777" w:rsidR="007129EB" w:rsidRDefault="002C6C47">
      <w:r>
        <w:rPr>
          <w:sz w:val="24"/>
        </w:rPr>
        <w:t>1. Plataformas Empresariais - Exemplos: Prosci Hub, WalkMe,</w:t>
      </w:r>
    </w:p>
    <w:p w14:paraId="33339A1A" w14:textId="77777777" w:rsidR="007129EB" w:rsidRDefault="002C6C47">
      <w:pPr>
        <w:pStyle w:val="Heading2"/>
      </w:pPr>
      <w:r>
        <w:rPr>
          <w:color w:val="006600"/>
          <w:sz w:val="28"/>
        </w:rPr>
        <w:t>Whatfix - Funcionalidades: Avaliação de impacto, planeamento, comunicação, formação, monitoramento - Benefícios: Abordagem</w:t>
      </w:r>
    </w:p>
    <w:p w14:paraId="5DAB93C3" w14:textId="77777777" w:rsidR="007129EB" w:rsidRDefault="002C6C47">
      <w:r>
        <w:rPr>
          <w:sz w:val="24"/>
        </w:rPr>
        <w:t>estruturada, repositório centralizado, metodologias comprovadas Considerações: Custo, curva de aprendizado, personalização</w:t>
      </w:r>
    </w:p>
    <w:p w14:paraId="1A508226" w14:textId="77777777" w:rsidR="007129EB" w:rsidRDefault="002C6C47">
      <w:r>
        <w:rPr>
          <w:sz w:val="24"/>
        </w:rPr>
        <w:t>2. Soluções Baseadas em Metodologias - Exemplos: ADKAR</w:t>
      </w:r>
    </w:p>
    <w:p w14:paraId="1D9DAB45" w14:textId="77777777" w:rsidR="007129EB" w:rsidRDefault="002C6C47">
      <w:r>
        <w:rPr>
          <w:sz w:val="24"/>
        </w:rPr>
        <w:t>Digital, Kotter Digital Accelerator - Funcionalidades: Ferramentas alinhadas com frameworks específicos de gestão da mudança</w:t>
      </w:r>
    </w:p>
    <w:p w14:paraId="44C04A23" w14:textId="77777777" w:rsidR="007129EB" w:rsidRDefault="002C6C47">
      <w:pPr>
        <w:pStyle w:val="Heading2"/>
      </w:pPr>
      <w:r>
        <w:rPr>
          <w:color w:val="006600"/>
          <w:sz w:val="28"/>
        </w:rPr>
        <w:lastRenderedPageBreak/>
        <w:t>- Benefícios: Alinhamento com metodologias estabelecidas, orientação passo a passo - Considerações: Flexibilidade limitada, dependência de abordagem específica</w:t>
      </w:r>
    </w:p>
    <w:p w14:paraId="1FE8F2EA" w14:textId="77777777" w:rsidR="007129EB" w:rsidRDefault="002C6C47">
      <w:r>
        <w:rPr>
          <w:sz w:val="24"/>
        </w:rPr>
        <w:t>74</w:t>
      </w:r>
    </w:p>
    <w:p w14:paraId="46BBB873" w14:textId="77777777" w:rsidR="007129EB" w:rsidRDefault="002C6C47">
      <w:r>
        <w:rPr>
          <w:sz w:val="24"/>
        </w:rPr>
        <w:t>Ferramentas de Comunicação e Engajamento</w:t>
      </w:r>
    </w:p>
    <w:p w14:paraId="2A9FEB85" w14:textId="77777777" w:rsidR="007129EB" w:rsidRDefault="002C6C47">
      <w:r>
        <w:rPr>
          <w:sz w:val="24"/>
        </w:rPr>
        <w:t>Soluções focadas em facilitar comunicação eficaz durante a mudança:</w:t>
      </w:r>
    </w:p>
    <w:p w14:paraId="541B1BB1" w14:textId="77777777" w:rsidR="007129EB" w:rsidRDefault="002C6C47">
      <w:r>
        <w:rPr>
          <w:sz w:val="24"/>
        </w:rPr>
        <w:t>1. Plataformas de Comunicação Interna - Exemplos: Workplace</w:t>
      </w:r>
    </w:p>
    <w:p w14:paraId="2F022EFE" w14:textId="77777777" w:rsidR="007129EB" w:rsidRDefault="002C6C47">
      <w:r>
        <w:rPr>
          <w:sz w:val="24"/>
        </w:rPr>
        <w:t>from Meta, Microsoft Viva, Slack - Funcionalidades: Mensagens</w:t>
      </w:r>
    </w:p>
    <w:p w14:paraId="01D18A03" w14:textId="77777777" w:rsidR="007129EB" w:rsidRDefault="002C6C47">
      <w:r>
        <w:rPr>
          <w:sz w:val="24"/>
        </w:rPr>
        <w:t>segmentadas, canais temáticos, compartilhamento de arquivos,</w:t>
      </w:r>
    </w:p>
    <w:p w14:paraId="5EA8505B" w14:textId="77777777" w:rsidR="007129EB" w:rsidRDefault="002C6C47">
      <w:pPr>
        <w:pStyle w:val="Heading2"/>
      </w:pPr>
      <w:r>
        <w:rPr>
          <w:color w:val="006600"/>
          <w:sz w:val="28"/>
        </w:rPr>
        <w:t>enquetes - Benefícios: Comunicação bidirecional, alcance amplo, análises de engajamento - Considerações: Sobrecarga de</w:t>
      </w:r>
    </w:p>
    <w:p w14:paraId="7A1FA6E6" w14:textId="77777777" w:rsidR="007129EB" w:rsidRDefault="002C6C47">
      <w:r>
        <w:rPr>
          <w:sz w:val="24"/>
        </w:rPr>
        <w:t>informação, necessidade de moderação</w:t>
      </w:r>
    </w:p>
    <w:p w14:paraId="2B52AF5B" w14:textId="77777777" w:rsidR="007129EB" w:rsidRDefault="002C6C47">
      <w:r>
        <w:rPr>
          <w:sz w:val="24"/>
        </w:rPr>
        <w:t>2. Ferramentas de Feedback e Pulso - Exemplos: Qualtrics, Culture Amp, Glint - Funcionalidades: Pesquisas rápidas, análise de</w:t>
      </w:r>
    </w:p>
    <w:p w14:paraId="1E1DFBD2" w14:textId="77777777" w:rsidR="007129EB" w:rsidRDefault="002C6C47">
      <w:pPr>
        <w:pStyle w:val="Heading2"/>
      </w:pPr>
      <w:r>
        <w:rPr>
          <w:color w:val="006600"/>
          <w:sz w:val="28"/>
        </w:rPr>
        <w:t>sentimento, feedback anônimo - Benefícios: Insights em tempo real,</w:t>
      </w:r>
    </w:p>
    <w:p w14:paraId="7F525EE2" w14:textId="77777777" w:rsidR="007129EB" w:rsidRDefault="002C6C47">
      <w:r>
        <w:rPr>
          <w:sz w:val="24"/>
        </w:rPr>
        <w:t>identificação precoce de problemas, voz do funcionário - Considerações: Fadiga de pesquisa, acção sobre feedback</w:t>
      </w:r>
    </w:p>
    <w:p w14:paraId="160EFBC4" w14:textId="77777777" w:rsidR="007129EB" w:rsidRDefault="002C6C47">
      <w:r>
        <w:rPr>
          <w:sz w:val="24"/>
        </w:rPr>
        <w:t>3. Plataformas de Vídeo e Webinar - Exemplos: Zoom, Microsoft Teams, Webex - Funcionalidades: Reuniões virtuais,</w:t>
      </w:r>
    </w:p>
    <w:p w14:paraId="57DD44D3" w14:textId="77777777" w:rsidR="007129EB" w:rsidRDefault="002C6C47">
      <w:pPr>
        <w:pStyle w:val="Heading2"/>
      </w:pPr>
      <w:r>
        <w:rPr>
          <w:color w:val="006600"/>
          <w:sz w:val="28"/>
        </w:rPr>
        <w:t>webinars, gravações, salas de discussão - Benefícios: Comunicação</w:t>
      </w:r>
    </w:p>
    <w:p w14:paraId="5EA63C73" w14:textId="77777777" w:rsidR="007129EB" w:rsidRDefault="002C6C47">
      <w:r>
        <w:rPr>
          <w:sz w:val="24"/>
        </w:rPr>
        <w:t>rica, alcance global, interatividade - Considerações: Fadiga de</w:t>
      </w:r>
    </w:p>
    <w:p w14:paraId="2A69F3E7" w14:textId="77777777" w:rsidR="007129EB" w:rsidRDefault="002C6C47">
      <w:r>
        <w:rPr>
          <w:sz w:val="24"/>
        </w:rPr>
        <w:t>vídeo, inclusão digital</w:t>
      </w:r>
    </w:p>
    <w:p w14:paraId="3DBE9C84" w14:textId="77777777" w:rsidR="007129EB" w:rsidRDefault="002C6C47">
      <w:r>
        <w:rPr>
          <w:sz w:val="24"/>
        </w:rPr>
        <w:t>Ferramentas de Aprendizado e Desenvolvimento</w:t>
      </w:r>
    </w:p>
    <w:p w14:paraId="54874540" w14:textId="77777777" w:rsidR="007129EB" w:rsidRDefault="002C6C47">
      <w:r>
        <w:rPr>
          <w:sz w:val="24"/>
        </w:rPr>
        <w:t>Soluções para construir capacidades necessárias durante transformações:</w:t>
      </w:r>
    </w:p>
    <w:p w14:paraId="64788529" w14:textId="77777777" w:rsidR="007129EB" w:rsidRDefault="002C6C47">
      <w:r>
        <w:rPr>
          <w:sz w:val="24"/>
        </w:rPr>
        <w:t>1. Sistemas de Gerenciamento de Aprendizado (LMS) - Exemplos: Cornerstone, Docebo, TalentLMS - Funcionalidades: Cursos</w:t>
      </w:r>
    </w:p>
    <w:p w14:paraId="7E9958B9" w14:textId="77777777" w:rsidR="007129EB" w:rsidRDefault="002C6C47">
      <w:pPr>
        <w:pStyle w:val="Heading2"/>
      </w:pPr>
      <w:r>
        <w:rPr>
          <w:color w:val="006600"/>
          <w:sz w:val="28"/>
        </w:rPr>
        <w:lastRenderedPageBreak/>
        <w:t>online, rastreamento de progresso, certificações - Benefícios: Escalabilidade, consistência, aprendizado no ritmo próprio - Considerações: Engajamento, aplicação prática</w:t>
      </w:r>
    </w:p>
    <w:p w14:paraId="5BEDA173" w14:textId="77777777" w:rsidR="007129EB" w:rsidRDefault="002C6C47">
      <w:r>
        <w:rPr>
          <w:sz w:val="24"/>
        </w:rPr>
        <w:t>2. Ferramentas de Microaprendizado - Exemplos: Axonify,</w:t>
      </w:r>
    </w:p>
    <w:p w14:paraId="46579683" w14:textId="77777777" w:rsidR="007129EB" w:rsidRDefault="002C6C47">
      <w:r>
        <w:rPr>
          <w:sz w:val="24"/>
        </w:rPr>
        <w:t>Qstream, EdApp - Funcionalidades: Conteúdo curto, aprendizado</w:t>
      </w:r>
    </w:p>
    <w:p w14:paraId="29360259" w14:textId="77777777" w:rsidR="007129EB" w:rsidRDefault="002C6C47">
      <w:pPr>
        <w:pStyle w:val="Heading2"/>
      </w:pPr>
      <w:r>
        <w:rPr>
          <w:color w:val="006600"/>
          <w:sz w:val="28"/>
        </w:rPr>
        <w:t>móvel, gamificação - Benefícios: Retenção melhorada, integração</w:t>
      </w:r>
    </w:p>
    <w:p w14:paraId="1804D33F" w14:textId="77777777" w:rsidR="007129EB" w:rsidRDefault="002C6C47">
      <w:r>
        <w:rPr>
          <w:sz w:val="24"/>
        </w:rPr>
        <w:t>ao fluxo de trabalho, acessibilidade - Considerações: Profundidade</w:t>
      </w:r>
    </w:p>
    <w:p w14:paraId="0C28D33C" w14:textId="77777777" w:rsidR="007129EB" w:rsidRDefault="002C6C47">
      <w:r>
        <w:rPr>
          <w:sz w:val="24"/>
        </w:rPr>
        <w:t>de conteúdo, cobertura abrangente</w:t>
      </w:r>
    </w:p>
    <w:p w14:paraId="153C52E1" w14:textId="77777777" w:rsidR="007129EB" w:rsidRDefault="002C6C47">
      <w:r>
        <w:rPr>
          <w:sz w:val="24"/>
        </w:rPr>
        <w:t>3. Plataformas de Assistência Digital - Exemplos: WalkMe,</w:t>
      </w:r>
    </w:p>
    <w:p w14:paraId="4644506A" w14:textId="77777777" w:rsidR="007129EB" w:rsidRDefault="002C6C47">
      <w:pPr>
        <w:pStyle w:val="Heading2"/>
      </w:pPr>
      <w:r>
        <w:rPr>
          <w:color w:val="006600"/>
          <w:sz w:val="28"/>
        </w:rPr>
        <w:t>Pendo, Appcues - Funcionalidades: Orientação contextual, tutoriais passo a passo, dicas em tempo real - Benefícios: Suporte</w:t>
      </w:r>
    </w:p>
    <w:p w14:paraId="45CDC1B5" w14:textId="77777777" w:rsidR="007129EB" w:rsidRDefault="002C6C47">
      <w:r>
        <w:rPr>
          <w:sz w:val="24"/>
        </w:rPr>
        <w:t>no momento da necessidade, redução de curva de aprendizado</w:t>
      </w:r>
    </w:p>
    <w:p w14:paraId="018D165F" w14:textId="77777777" w:rsidR="007129EB" w:rsidRDefault="002C6C47">
      <w:r>
        <w:rPr>
          <w:sz w:val="24"/>
        </w:rPr>
        <w:t>- Considerações: Dependência, personalização para diferentes</w:t>
      </w:r>
    </w:p>
    <w:p w14:paraId="1C9FF748" w14:textId="77777777" w:rsidR="007129EB" w:rsidRDefault="002C6C47">
      <w:r>
        <w:rPr>
          <w:sz w:val="24"/>
        </w:rPr>
        <w:t>usuários</w:t>
      </w:r>
    </w:p>
    <w:p w14:paraId="3FDE448C" w14:textId="77777777" w:rsidR="007129EB" w:rsidRDefault="002C6C47">
      <w:r>
        <w:rPr>
          <w:sz w:val="24"/>
        </w:rPr>
        <w:t>75</w:t>
      </w:r>
    </w:p>
    <w:p w14:paraId="4CF88776" w14:textId="77777777" w:rsidR="007129EB" w:rsidRDefault="002C6C47">
      <w:r>
        <w:rPr>
          <w:sz w:val="24"/>
        </w:rPr>
        <w:t>Ferramentas de Colaboração e Gestão de Projetos</w:t>
      </w:r>
    </w:p>
    <w:p w14:paraId="75719EDE" w14:textId="77777777" w:rsidR="007129EB" w:rsidRDefault="002C6C47">
      <w:r>
        <w:rPr>
          <w:sz w:val="24"/>
        </w:rPr>
        <w:t>Soluções para coordenar e implementar iniciativas de mudança:</w:t>
      </w:r>
    </w:p>
    <w:p w14:paraId="22E8A529" w14:textId="77777777" w:rsidR="007129EB" w:rsidRDefault="002C6C47">
      <w:r>
        <w:rPr>
          <w:sz w:val="24"/>
        </w:rPr>
        <w:t>1. Plataformas de Gestão de Projetos - Exemplos: Asana,</w:t>
      </w:r>
    </w:p>
    <w:p w14:paraId="5214C8C5" w14:textId="77777777" w:rsidR="007129EB" w:rsidRDefault="002C6C47">
      <w:pPr>
        <w:pStyle w:val="Heading2"/>
      </w:pPr>
      <w:r>
        <w:rPr>
          <w:color w:val="006600"/>
          <w:sz w:val="28"/>
        </w:rPr>
        <w:t>Monday.com, Trello, Microsoft Project - Funcionalidades: planeamento, atribuição de tarefas, rastreamento de progresso - Benefícios: Visibilidade, responsabilidade, coordenação - Considerações:</w:t>
      </w:r>
    </w:p>
    <w:p w14:paraId="02671439" w14:textId="77777777" w:rsidR="007129EB" w:rsidRDefault="002C6C47">
      <w:r>
        <w:rPr>
          <w:sz w:val="24"/>
        </w:rPr>
        <w:t>Sobrecarga administrativa, adoção consistente</w:t>
      </w:r>
    </w:p>
    <w:p w14:paraId="477F7C57" w14:textId="77777777" w:rsidR="007129EB" w:rsidRDefault="002C6C47">
      <w:r>
        <w:rPr>
          <w:sz w:val="24"/>
        </w:rPr>
        <w:t>2. Ferramentas de Colaboração Visual - Exemplos: Miro, MURAL, Lucidchart - Funcionalidades: Quadros virtuais, mapeamento</w:t>
      </w:r>
    </w:p>
    <w:p w14:paraId="00D1E0D7" w14:textId="77777777" w:rsidR="007129EB" w:rsidRDefault="002C6C47">
      <w:pPr>
        <w:pStyle w:val="Heading2"/>
      </w:pPr>
      <w:r>
        <w:rPr>
          <w:color w:val="006600"/>
          <w:sz w:val="28"/>
        </w:rPr>
        <w:t>de processos, brainstorming - Benefícios: Pensamento visual, colaboração síncrona e assíncrona - Considerações: Curva de aprendizado, facilitação eficaz</w:t>
      </w:r>
    </w:p>
    <w:p w14:paraId="0EAB4A50" w14:textId="77777777" w:rsidR="007129EB" w:rsidRDefault="002C6C47">
      <w:r>
        <w:rPr>
          <w:sz w:val="24"/>
        </w:rPr>
        <w:t>3. Wikis e Bases de Conhecimento - Exemplos: Confluence,</w:t>
      </w:r>
    </w:p>
    <w:p w14:paraId="5C4E8700" w14:textId="77777777" w:rsidR="007129EB" w:rsidRDefault="002C6C47">
      <w:pPr>
        <w:pStyle w:val="Heading2"/>
      </w:pPr>
      <w:r>
        <w:rPr>
          <w:color w:val="006600"/>
          <w:sz w:val="28"/>
        </w:rPr>
        <w:lastRenderedPageBreak/>
        <w:t>Notion, SharePoint - Funcionalidades: Documentação colaborativa, repositórios de informação - Benefícios: Fonte única de</w:t>
      </w:r>
    </w:p>
    <w:p w14:paraId="4B9DE939" w14:textId="77777777" w:rsidR="007129EB" w:rsidRDefault="002C6C47">
      <w:r>
        <w:rPr>
          <w:sz w:val="24"/>
        </w:rPr>
        <w:t>verdade, conhecimento institucional - Considerações: Manutenção,</w:t>
      </w:r>
    </w:p>
    <w:p w14:paraId="0409062E" w14:textId="77777777" w:rsidR="007129EB" w:rsidRDefault="002C6C47">
      <w:r>
        <w:rPr>
          <w:sz w:val="24"/>
        </w:rPr>
        <w:t>facilidade de uso</w:t>
      </w:r>
    </w:p>
    <w:p w14:paraId="693EB759" w14:textId="77777777" w:rsidR="007129EB" w:rsidRDefault="002C6C47">
      <w:r>
        <w:rPr>
          <w:sz w:val="24"/>
        </w:rPr>
        <w:t>Ferramentas de Análise e Insights</w:t>
      </w:r>
    </w:p>
    <w:p w14:paraId="260CCAB8" w14:textId="77777777" w:rsidR="007129EB" w:rsidRDefault="002C6C47">
      <w:r>
        <w:rPr>
          <w:sz w:val="24"/>
        </w:rPr>
        <w:t>Soluções para medir, monitorar e otimizar iniciativas de mudança:</w:t>
      </w:r>
    </w:p>
    <w:p w14:paraId="53C9B236" w14:textId="77777777" w:rsidR="007129EB" w:rsidRDefault="002C6C47">
      <w:r>
        <w:rPr>
          <w:sz w:val="24"/>
        </w:rPr>
        <w:t>1. Dashboards e Visualização - Exemplos: Power BI, Tableau,</w:t>
      </w:r>
    </w:p>
    <w:p w14:paraId="7BC69263" w14:textId="77777777" w:rsidR="007129EB" w:rsidRDefault="002C6C47">
      <w:r>
        <w:rPr>
          <w:sz w:val="24"/>
        </w:rPr>
        <w:t>Looker - Funcionalidades: Visualização de dados, métricas em</w:t>
      </w:r>
    </w:p>
    <w:p w14:paraId="0BEAD8D4" w14:textId="77777777" w:rsidR="007129EB" w:rsidRDefault="002C6C47">
      <w:pPr>
        <w:pStyle w:val="Heading2"/>
      </w:pPr>
      <w:r>
        <w:rPr>
          <w:color w:val="006600"/>
          <w:sz w:val="28"/>
        </w:rPr>
        <w:t>tempo real, relatórios personalizados - Benefícios: Transparência,</w:t>
      </w:r>
    </w:p>
    <w:p w14:paraId="4B8CF00B" w14:textId="77777777" w:rsidR="007129EB" w:rsidRDefault="002C6C47">
      <w:r>
        <w:rPr>
          <w:sz w:val="24"/>
        </w:rPr>
        <w:t>tomada de decisão baseada em dados - Considerações: Qualidade</w:t>
      </w:r>
    </w:p>
    <w:p w14:paraId="78E1A438" w14:textId="77777777" w:rsidR="007129EB" w:rsidRDefault="002C6C47">
      <w:r>
        <w:rPr>
          <w:sz w:val="24"/>
        </w:rPr>
        <w:t>de dados, interpretação adequada</w:t>
      </w:r>
    </w:p>
    <w:p w14:paraId="0365EA77" w14:textId="77777777" w:rsidR="007129EB" w:rsidRDefault="002C6C47">
      <w:r>
        <w:rPr>
          <w:sz w:val="24"/>
        </w:rPr>
        <w:t>2. Ferramentas de Análise de Redes Organizacionais - Exemplos: Microsoft Workplace Analytics, Polinode, Humanyze - Funcionalidades: Mapeamento de conexões, análise de comunicação,</w:t>
      </w:r>
    </w:p>
    <w:p w14:paraId="77E07CEB" w14:textId="77777777" w:rsidR="007129EB" w:rsidRDefault="002C6C47">
      <w:pPr>
        <w:pStyle w:val="Heading2"/>
      </w:pPr>
      <w:r>
        <w:rPr>
          <w:color w:val="006600"/>
          <w:sz w:val="28"/>
        </w:rPr>
        <w:t>identificação de influenciadores - Benefícios: Insights sobre dinâmicas informais, estratégias de influência direcionadas - Considerações: Privacidade, interpretação contextual</w:t>
      </w:r>
    </w:p>
    <w:p w14:paraId="7A252B38" w14:textId="77777777" w:rsidR="007129EB" w:rsidRDefault="002C6C47">
      <w:r>
        <w:rPr>
          <w:sz w:val="24"/>
        </w:rPr>
        <w:t>3. Plataformas de Análise Preditiva - Exemplos: Soluções</w:t>
      </w:r>
    </w:p>
    <w:p w14:paraId="7EF7FA40" w14:textId="77777777" w:rsidR="007129EB" w:rsidRDefault="002C6C47">
      <w:r>
        <w:rPr>
          <w:sz w:val="24"/>
        </w:rPr>
        <w:t>personalizadas usando ferramentas como Python, R, ou plataformas</w:t>
      </w:r>
    </w:p>
    <w:p w14:paraId="0A4873A5" w14:textId="77777777" w:rsidR="007129EB" w:rsidRDefault="002C6C47">
      <w:r>
        <w:rPr>
          <w:sz w:val="24"/>
        </w:rPr>
        <w:t>de IA - Funcionalidades: Modelagem preditiva, simulação de</w:t>
      </w:r>
    </w:p>
    <w:p w14:paraId="1889474D" w14:textId="77777777" w:rsidR="007129EB" w:rsidRDefault="002C6C47">
      <w:pPr>
        <w:pStyle w:val="Heading2"/>
      </w:pPr>
      <w:r>
        <w:rPr>
          <w:color w:val="006600"/>
          <w:sz w:val="28"/>
        </w:rPr>
        <w:t>cenários, identificação de padrões - Benefícios: Antecipação de</w:t>
      </w:r>
    </w:p>
    <w:p w14:paraId="65811DF3" w14:textId="77777777" w:rsidR="007129EB" w:rsidRDefault="002C6C47">
      <w:r>
        <w:rPr>
          <w:sz w:val="24"/>
        </w:rPr>
        <w:t>desafios, otimização de abordagens - Considerações: Expertise</w:t>
      </w:r>
    </w:p>
    <w:p w14:paraId="2566F056" w14:textId="77777777" w:rsidR="007129EB" w:rsidRDefault="002C6C47">
      <w:r>
        <w:rPr>
          <w:sz w:val="24"/>
        </w:rPr>
        <w:t>técnica, qualidade de dados históricos</w:t>
      </w:r>
    </w:p>
    <w:p w14:paraId="791ECCC9" w14:textId="77777777" w:rsidR="007129EB" w:rsidRDefault="002C6C47">
      <w:r>
        <w:rPr>
          <w:sz w:val="24"/>
        </w:rPr>
        <w:t>76</w:t>
      </w:r>
    </w:p>
    <w:p w14:paraId="2DA3280B" w14:textId="77777777" w:rsidR="007129EB" w:rsidRDefault="002C6C47">
      <w:r>
        <w:rPr>
          <w:sz w:val="24"/>
        </w:rPr>
        <w:t>Princípios para Seleção e Implementação de Ferramentas</w:t>
      </w:r>
    </w:p>
    <w:p w14:paraId="6743EC8F" w14:textId="77777777" w:rsidR="007129EB" w:rsidRDefault="002C6C47">
      <w:r>
        <w:rPr>
          <w:sz w:val="24"/>
        </w:rPr>
        <w:t>Ao avaliar e implementar ferramentas digitais para gestão da mudança:</w:t>
      </w:r>
    </w:p>
    <w:p w14:paraId="33D71D7D" w14:textId="77777777" w:rsidR="007129EB" w:rsidRDefault="002C6C47">
      <w:r>
        <w:rPr>
          <w:sz w:val="24"/>
        </w:rPr>
        <w:t>1. Alinhar com Necessidades e Cultura - Selecionar ferramentas</w:t>
      </w:r>
    </w:p>
    <w:p w14:paraId="5E9321B2" w14:textId="77777777" w:rsidR="007129EB" w:rsidRDefault="002C6C47">
      <w:r>
        <w:rPr>
          <w:sz w:val="24"/>
        </w:rPr>
        <w:lastRenderedPageBreak/>
        <w:t>que se adequem ao contexto organizacional - Considerar maturidade</w:t>
      </w:r>
    </w:p>
    <w:p w14:paraId="4D8088F9" w14:textId="77777777" w:rsidR="007129EB" w:rsidRDefault="002C6C47">
      <w:r>
        <w:rPr>
          <w:sz w:val="24"/>
        </w:rPr>
        <w:t>digital e prontidão para adoção - Avaliar alinhamento com processos</w:t>
      </w:r>
    </w:p>
    <w:p w14:paraId="57139418" w14:textId="77777777" w:rsidR="007129EB" w:rsidRDefault="002C6C47">
      <w:r>
        <w:rPr>
          <w:sz w:val="24"/>
        </w:rPr>
        <w:t>e sistemas existentes - Priorizar experiência do usuário e facilidade</w:t>
      </w:r>
    </w:p>
    <w:p w14:paraId="25253C2E" w14:textId="77777777" w:rsidR="007129EB" w:rsidRDefault="002C6C47">
      <w:r>
        <w:rPr>
          <w:sz w:val="24"/>
        </w:rPr>
        <w:t>de uso</w:t>
      </w:r>
    </w:p>
    <w:p w14:paraId="208273ED" w14:textId="77777777" w:rsidR="007129EB" w:rsidRDefault="002C6C47">
      <w:r>
        <w:rPr>
          <w:sz w:val="24"/>
        </w:rPr>
        <w:t>2. Integrar e Conectar - Buscar interoperabilidade entre diferentes ferramentas - Evitar silos de dados e duplicação de esforços</w:t>
      </w:r>
    </w:p>
    <w:p w14:paraId="47A5FBF3" w14:textId="77777777" w:rsidR="007129EB" w:rsidRDefault="002C6C47">
      <w:r>
        <w:rPr>
          <w:sz w:val="24"/>
        </w:rPr>
        <w:t>- Considerar ecossistema tecnológico existente - Priorizar plataformas com APIs e capacidades de integração</w:t>
      </w:r>
    </w:p>
    <w:p w14:paraId="45BF839A" w14:textId="77777777" w:rsidR="007129EB" w:rsidRDefault="002C6C47">
      <w:r>
        <w:rPr>
          <w:sz w:val="24"/>
        </w:rPr>
        <w:t>3. Escalar Gradualmente - Começar com pilotos e expandir</w:t>
      </w:r>
    </w:p>
    <w:p w14:paraId="5F287B1E" w14:textId="77777777" w:rsidR="007129EB" w:rsidRDefault="002C6C47">
      <w:r>
        <w:rPr>
          <w:sz w:val="24"/>
        </w:rPr>
        <w:t>baseado em aprendizados - Construir casos de sucesso antes de</w:t>
      </w:r>
    </w:p>
    <w:p w14:paraId="2F081560" w14:textId="77777777" w:rsidR="007129EB" w:rsidRDefault="002C6C47">
      <w:r>
        <w:rPr>
          <w:sz w:val="24"/>
        </w:rPr>
        <w:t>implementação ampla - Desenvolver campeões internos e suporte</w:t>
      </w:r>
    </w:p>
    <w:p w14:paraId="6428D7CB" w14:textId="77777777" w:rsidR="007129EB" w:rsidRDefault="002C6C47">
      <w:r>
        <w:rPr>
          <w:sz w:val="24"/>
        </w:rPr>
        <w:t>técnico - Iterar baseado em feedback de usuários reais</w:t>
      </w:r>
    </w:p>
    <w:p w14:paraId="0DEB715F" w14:textId="77777777" w:rsidR="007129EB" w:rsidRDefault="002C6C47">
      <w:r>
        <w:rPr>
          <w:sz w:val="24"/>
        </w:rPr>
        <w:t>4. Focar em Adoção e Valor - Investir em onboarding e formação - Comunicar claramente benefícios para usuários - Monitorar</w:t>
      </w:r>
    </w:p>
    <w:p w14:paraId="1C690F33" w14:textId="77777777" w:rsidR="007129EB" w:rsidRDefault="002C6C47">
      <w:r>
        <w:rPr>
          <w:sz w:val="24"/>
        </w:rPr>
        <w:t>e otimizar adoção continuamente - Medir impacto em resultados de</w:t>
      </w:r>
    </w:p>
    <w:p w14:paraId="0578C829" w14:textId="77777777" w:rsidR="007129EB" w:rsidRDefault="002C6C47">
      <w:r>
        <w:rPr>
          <w:sz w:val="24"/>
        </w:rPr>
        <w:t>negócios, não apenas uso</w:t>
      </w:r>
    </w:p>
    <w:p w14:paraId="05A37BF4" w14:textId="77777777" w:rsidR="007129EB" w:rsidRDefault="002C6C47">
      <w:r>
        <w:rPr>
          <w:sz w:val="24"/>
        </w:rPr>
        <w:t>Gestão de Mudanças em Ambientes Ágeis e Dinâmicos</w:t>
      </w:r>
    </w:p>
    <w:p w14:paraId="6BD6F5D0" w14:textId="77777777" w:rsidR="007129EB" w:rsidRDefault="002C6C47">
      <w:r>
        <w:rPr>
          <w:sz w:val="24"/>
        </w:rPr>
        <w:t>A ascensão de metodologias ágeis e ambientes de negócios dinâmicos está a transformar fundamentalmente como a mudança é concebida e gerenciada.</w:t>
      </w:r>
    </w:p>
    <w:p w14:paraId="30A112EA" w14:textId="77777777" w:rsidR="007129EB" w:rsidRDefault="002C6C47">
      <w:r>
        <w:rPr>
          <w:sz w:val="24"/>
        </w:rPr>
        <w:t>Convergência de Agilidade e Gestão da Mudança</w:t>
      </w:r>
    </w:p>
    <w:p w14:paraId="2E5F79A5" w14:textId="77777777" w:rsidR="007129EB" w:rsidRDefault="002C6C47">
      <w:r>
        <w:rPr>
          <w:sz w:val="24"/>
        </w:rPr>
        <w:t>Tradicionalmente, gestão da mudança e metodologias ágeis operavam como disciplinas separadas, mas estão cada vez mais</w:t>
      </w:r>
    </w:p>
    <w:p w14:paraId="1FCA723B" w14:textId="77777777" w:rsidR="007129EB" w:rsidRDefault="002C6C47">
      <w:r>
        <w:rPr>
          <w:sz w:val="24"/>
        </w:rPr>
        <w:t>convergindo:</w:t>
      </w:r>
    </w:p>
    <w:p w14:paraId="348CF942" w14:textId="77777777" w:rsidR="007129EB" w:rsidRDefault="002C6C47">
      <w:r>
        <w:rPr>
          <w:sz w:val="24"/>
        </w:rPr>
        <w:t>1. Complementaridades Fundamentais - Agilidade fornece estrutura para entrega iterativa - Gestão da mudança aborda adoção</w:t>
      </w:r>
    </w:p>
    <w:p w14:paraId="1F4318D1" w14:textId="77777777" w:rsidR="007129EB" w:rsidRDefault="002C6C47">
      <w:r>
        <w:rPr>
          <w:sz w:val="24"/>
        </w:rPr>
        <w:t>e sustentabilidade - Ambas enfatizam adaptação e aprendizado contínuo - Juntas, criam uma abordagem mais holística</w:t>
      </w:r>
    </w:p>
    <w:p w14:paraId="6C1BDA79" w14:textId="77777777" w:rsidR="007129EB" w:rsidRDefault="002C6C47">
      <w:r>
        <w:rPr>
          <w:sz w:val="24"/>
        </w:rPr>
        <w:lastRenderedPageBreak/>
        <w:t>2. Tensões Produtivas - Agilidade enfatiza velocidade; gestão da</w:t>
      </w:r>
    </w:p>
    <w:p w14:paraId="039937EA" w14:textId="77777777" w:rsidR="007129EB" w:rsidRDefault="002C6C47">
      <w:r>
        <w:rPr>
          <w:sz w:val="24"/>
        </w:rPr>
        <w:t>mudança enfatiza adoção sustentável - Agilidade foca em produtos;</w:t>
      </w:r>
    </w:p>
    <w:p w14:paraId="2802CB79" w14:textId="77777777" w:rsidR="007129EB" w:rsidRDefault="002C6C47">
      <w:r>
        <w:rPr>
          <w:sz w:val="24"/>
        </w:rPr>
        <w:t>gestão da mudança foca em pessoas - Agilidade valoriza mudança;</w:t>
      </w:r>
    </w:p>
    <w:p w14:paraId="0E44B508" w14:textId="77777777" w:rsidR="007129EB" w:rsidRDefault="002C6C47">
      <w:r>
        <w:rPr>
          <w:sz w:val="24"/>
        </w:rPr>
        <w:t>gestão da mudança reconhece desafios da transição - Estas tensões,</w:t>
      </w:r>
    </w:p>
    <w:p w14:paraId="7CE19FBC" w14:textId="77777777" w:rsidR="007129EB" w:rsidRDefault="002C6C47">
      <w:r>
        <w:rPr>
          <w:sz w:val="24"/>
        </w:rPr>
        <w:t>quando gerenciadas bem, criam equilíbrio</w:t>
      </w:r>
    </w:p>
    <w:p w14:paraId="76B9F976" w14:textId="77777777" w:rsidR="007129EB" w:rsidRDefault="002C6C47">
      <w:r>
        <w:rPr>
          <w:sz w:val="24"/>
        </w:rPr>
        <w:t>77</w:t>
      </w:r>
    </w:p>
    <w:p w14:paraId="57A421F8" w14:textId="77777777" w:rsidR="007129EB" w:rsidRDefault="002C6C47">
      <w:r>
        <w:rPr>
          <w:sz w:val="24"/>
        </w:rPr>
        <w:t>Princípios de Gestão da Mudança Ágil</w:t>
      </w:r>
    </w:p>
    <w:p w14:paraId="4EB81BE8" w14:textId="77777777" w:rsidR="007129EB" w:rsidRDefault="002C6C47">
      <w:r>
        <w:rPr>
          <w:sz w:val="24"/>
        </w:rPr>
        <w:t>Uma abordagem ágil para gestão da mudança incorpora estes princípios:</w:t>
      </w:r>
    </w:p>
    <w:p w14:paraId="081373F1" w14:textId="77777777" w:rsidR="007129EB" w:rsidRDefault="002C6C47">
      <w:r>
        <w:rPr>
          <w:sz w:val="24"/>
        </w:rPr>
        <w:t>1. Iteração e Incrementalismo - Implementação em “fatias verticais” de valor - Ciclos curtos de feedback e adaptação - Entrega</w:t>
      </w:r>
    </w:p>
    <w:p w14:paraId="6D53A42A" w14:textId="77777777" w:rsidR="007129EB" w:rsidRDefault="002C6C47">
      <w:r>
        <w:rPr>
          <w:sz w:val="24"/>
        </w:rPr>
        <w:t>contínua em vez de grandes lançamentos - Aprendizado através de</w:t>
      </w:r>
    </w:p>
    <w:p w14:paraId="3CCDC144" w14:textId="77777777" w:rsidR="007129EB" w:rsidRDefault="002C6C47">
      <w:r>
        <w:rPr>
          <w:sz w:val="24"/>
        </w:rPr>
        <w:t>implementação real</w:t>
      </w:r>
    </w:p>
    <w:p w14:paraId="3C7C17A8" w14:textId="77777777" w:rsidR="007129EB" w:rsidRDefault="002C6C47">
      <w:r>
        <w:rPr>
          <w:sz w:val="24"/>
        </w:rPr>
        <w:t>2. Colaboração e Co-criação - Envolvimento de usuários desde o</w:t>
      </w:r>
    </w:p>
    <w:p w14:paraId="7FA46C95" w14:textId="77777777" w:rsidR="007129EB" w:rsidRDefault="002C6C47">
      <w:r>
        <w:rPr>
          <w:sz w:val="24"/>
        </w:rPr>
        <w:t>início - equipas multifuncionais incluindo especialistas em mudança</w:t>
      </w:r>
    </w:p>
    <w:p w14:paraId="61E68730" w14:textId="77777777" w:rsidR="007129EB" w:rsidRDefault="002C6C47">
      <w:r>
        <w:rPr>
          <w:sz w:val="24"/>
        </w:rPr>
        <w:t>- Feedback contínuo de stakeholders - Design centrado no usuário</w:t>
      </w:r>
    </w:p>
    <w:p w14:paraId="63DD2E67" w14:textId="77777777" w:rsidR="007129EB" w:rsidRDefault="002C6C47">
      <w:r>
        <w:rPr>
          <w:sz w:val="24"/>
        </w:rPr>
        <w:t>3. Visualização e Transparência - Quadros Kanban para trabalho</w:t>
      </w:r>
    </w:p>
    <w:p w14:paraId="374A09D3" w14:textId="77777777" w:rsidR="007129EB" w:rsidRDefault="002C6C47">
      <w:r>
        <w:rPr>
          <w:sz w:val="24"/>
        </w:rPr>
        <w:t>de gestão da mudança - Radiadores de informação mostrando progresso e impedimentos - Métricas visíveis de adoção e impacto - Comunicação aberta sobre desafios e aprendizados</w:t>
      </w:r>
    </w:p>
    <w:p w14:paraId="2E67A66A" w14:textId="77777777" w:rsidR="007129EB" w:rsidRDefault="002C6C47">
      <w:r>
        <w:rPr>
          <w:sz w:val="24"/>
        </w:rPr>
        <w:t>4. Empoderamento e Auto-organização - Decisões descentralizadas mais próximas do ponto de impacto - equipas com autonomia</w:t>
      </w:r>
    </w:p>
    <w:p w14:paraId="59680447" w14:textId="77777777" w:rsidR="007129EB" w:rsidRDefault="002C6C47">
      <w:r>
        <w:rPr>
          <w:sz w:val="24"/>
        </w:rPr>
        <w:t>para adaptar abordagens - Liderança como facilitação e remoção de</w:t>
      </w:r>
    </w:p>
    <w:p w14:paraId="0678F47C" w14:textId="77777777" w:rsidR="007129EB" w:rsidRDefault="002C6C47">
      <w:r>
        <w:rPr>
          <w:sz w:val="24"/>
        </w:rPr>
        <w:t>obstáculos - Confiança nas pessoas afetadas pela mudança</w:t>
      </w:r>
    </w:p>
    <w:p w14:paraId="6947E09B" w14:textId="77777777" w:rsidR="007129EB" w:rsidRDefault="002C6C47">
      <w:r>
        <w:rPr>
          <w:sz w:val="24"/>
        </w:rPr>
        <w:t>5. Reflexão e Melhoria Contínua - Retrospectivas regulares sobre o processo de mudança - Adaptação de abordagens baseada em</w:t>
      </w:r>
    </w:p>
    <w:p w14:paraId="058096EB" w14:textId="77777777" w:rsidR="007129EB" w:rsidRDefault="002C6C47">
      <w:r>
        <w:rPr>
          <w:sz w:val="24"/>
        </w:rPr>
        <w:t>feedback - Celebração de aprendizados, não apenas sucessos - Documentação e compartilhamento de insights</w:t>
      </w:r>
    </w:p>
    <w:p w14:paraId="312A6B78" w14:textId="77777777" w:rsidR="007129EB" w:rsidRDefault="002C6C47">
      <w:r>
        <w:rPr>
          <w:sz w:val="24"/>
        </w:rPr>
        <w:lastRenderedPageBreak/>
        <w:t>Frameworks Emergentes</w:t>
      </w:r>
    </w:p>
    <w:p w14:paraId="4369B9FA" w14:textId="77777777" w:rsidR="007129EB" w:rsidRDefault="002C6C47">
      <w:r>
        <w:rPr>
          <w:sz w:val="24"/>
        </w:rPr>
        <w:t>Vários frameworks estão a surgir para integrar gestão da mudança</w:t>
      </w:r>
    </w:p>
    <w:p w14:paraId="4A108E6D" w14:textId="77777777" w:rsidR="007129EB" w:rsidRDefault="002C6C47">
      <w:r>
        <w:rPr>
          <w:sz w:val="24"/>
        </w:rPr>
        <w:t>e agilidade:</w:t>
      </w:r>
    </w:p>
    <w:p w14:paraId="7834C6EF" w14:textId="77777777" w:rsidR="007129EB" w:rsidRDefault="002C6C47">
      <w:r>
        <w:rPr>
          <w:sz w:val="24"/>
        </w:rPr>
        <w:t>1. Change Management for Agile (CM4A) - Integra práticas de</w:t>
      </w:r>
    </w:p>
    <w:p w14:paraId="1BC0A8C6" w14:textId="77777777" w:rsidR="007129EB" w:rsidRDefault="002C6C47">
      <w:r>
        <w:rPr>
          <w:sz w:val="24"/>
        </w:rPr>
        <w:t>gestão da mudança em ciclos de sprint - Alinha atividades de mudança com incrementos de produto - Incorpora papéis de gestão da</w:t>
      </w:r>
    </w:p>
    <w:p w14:paraId="491787C6" w14:textId="77777777" w:rsidR="007129EB" w:rsidRDefault="002C6C47">
      <w:r>
        <w:rPr>
          <w:sz w:val="24"/>
        </w:rPr>
        <w:t>mudança em equipas ágeis - Adapta ferramentas tradicionais para</w:t>
      </w:r>
    </w:p>
    <w:p w14:paraId="26C09A96" w14:textId="77777777" w:rsidR="007129EB" w:rsidRDefault="002C6C47">
      <w:r>
        <w:rPr>
          <w:sz w:val="24"/>
        </w:rPr>
        <w:t>contextos iterativos</w:t>
      </w:r>
    </w:p>
    <w:p w14:paraId="45F7364C" w14:textId="77777777" w:rsidR="007129EB" w:rsidRDefault="002C6C47">
      <w:r>
        <w:rPr>
          <w:sz w:val="24"/>
        </w:rPr>
        <w:t>2. Lean Change Management - Inspirado por Lean Startup e</w:t>
      </w:r>
    </w:p>
    <w:p w14:paraId="37EAD83A" w14:textId="77777777" w:rsidR="007129EB" w:rsidRDefault="002C6C47">
      <w:r>
        <w:rPr>
          <w:sz w:val="24"/>
        </w:rPr>
        <w:t>pensamento ágil - Ciclos de insights-opções-experimentos - Foco</w:t>
      </w:r>
    </w:p>
    <w:p w14:paraId="47760203" w14:textId="77777777" w:rsidR="007129EB" w:rsidRDefault="002C6C47">
      <w:r>
        <w:rPr>
          <w:sz w:val="24"/>
        </w:rPr>
        <w:t>em hipóteses testáveis sobre mudança - Uso de canvas visuais para</w:t>
      </w:r>
    </w:p>
    <w:p w14:paraId="1537F7DF" w14:textId="77777777" w:rsidR="007129EB" w:rsidRDefault="002C6C47">
      <w:r>
        <w:rPr>
          <w:sz w:val="24"/>
        </w:rPr>
        <w:t>planeamento colaborativo</w:t>
      </w:r>
    </w:p>
    <w:p w14:paraId="1F2CE421" w14:textId="77777777" w:rsidR="007129EB" w:rsidRDefault="002C6C47">
      <w:r>
        <w:rPr>
          <w:sz w:val="24"/>
        </w:rPr>
        <w:t>3. Prosci-Agile - Adaptação do modelo ADKAR para ambientes</w:t>
      </w:r>
    </w:p>
    <w:p w14:paraId="18388FB8" w14:textId="77777777" w:rsidR="007129EB" w:rsidRDefault="002C6C47">
      <w:r>
        <w:rPr>
          <w:sz w:val="24"/>
        </w:rPr>
        <w:t>ágeis - Integração de gestão da mudança em cerimônias ágeis planeamento de mudança em horizontes rolantes - Alinhamento de</w:t>
      </w:r>
    </w:p>
    <w:p w14:paraId="4CEE557E" w14:textId="77777777" w:rsidR="007129EB" w:rsidRDefault="002C6C47">
      <w:r>
        <w:rPr>
          <w:sz w:val="24"/>
        </w:rPr>
        <w:t>sprints com marcos de adoção</w:t>
      </w:r>
    </w:p>
    <w:p w14:paraId="6E529FD5" w14:textId="77777777" w:rsidR="007129EB" w:rsidRDefault="002C6C47">
      <w:r>
        <w:rPr>
          <w:sz w:val="24"/>
        </w:rPr>
        <w:t>78</w:t>
      </w:r>
    </w:p>
    <w:p w14:paraId="72CA9F25" w14:textId="77777777" w:rsidR="007129EB" w:rsidRDefault="002C6C47">
      <w:r>
        <w:rPr>
          <w:sz w:val="24"/>
        </w:rPr>
        <w:t>Práticas Específicas</w:t>
      </w:r>
    </w:p>
    <w:p w14:paraId="62483684" w14:textId="77777777" w:rsidR="007129EB" w:rsidRDefault="002C6C47">
      <w:r>
        <w:rPr>
          <w:sz w:val="24"/>
        </w:rPr>
        <w:t>Práticas concretas que exemplificam gestão da mudança ágil</w:t>
      </w:r>
    </w:p>
    <w:p w14:paraId="07604B56" w14:textId="77777777" w:rsidR="007129EB" w:rsidRDefault="002C6C47">
      <w:r>
        <w:rPr>
          <w:sz w:val="24"/>
        </w:rPr>
        <w:t>incluem:</w:t>
      </w:r>
    </w:p>
    <w:p w14:paraId="1436CC81" w14:textId="77777777" w:rsidR="007129EB" w:rsidRDefault="002C6C47">
      <w:r>
        <w:rPr>
          <w:sz w:val="24"/>
        </w:rPr>
        <w:t>1. Histórias de Mudança - Similar a histórias de usuário, mas focadas em adoção - Formato: “Como [persona], eu quero [suporte</w:t>
      </w:r>
    </w:p>
    <w:p w14:paraId="1550356D" w14:textId="77777777" w:rsidR="007129EB" w:rsidRDefault="002C6C47">
      <w:r>
        <w:rPr>
          <w:sz w:val="24"/>
        </w:rPr>
        <w:t>para mudança], para que eu possa [adotar com sucesso]” - Priorizadas junto com funcionalidades técnicas - Rastreadas e testadas</w:t>
      </w:r>
    </w:p>
    <w:p w14:paraId="411E51CB" w14:textId="77777777" w:rsidR="007129EB" w:rsidRDefault="002C6C47">
      <w:r>
        <w:rPr>
          <w:sz w:val="24"/>
        </w:rPr>
        <w:t>como parte de definição de “pronto”</w:t>
      </w:r>
    </w:p>
    <w:p w14:paraId="43349F41" w14:textId="77777777" w:rsidR="007129EB" w:rsidRDefault="002C6C47">
      <w:r>
        <w:rPr>
          <w:sz w:val="24"/>
        </w:rPr>
        <w:lastRenderedPageBreak/>
        <w:t>2. Sprints de Adoção - Ciclos dedicados focados em adoção e sustentabilidade - Seguem implementação técnica inicial - Métricas específicas de uso e valor - Iteração baseada em feedback de usuários</w:t>
      </w:r>
    </w:p>
    <w:p w14:paraId="54CE5787" w14:textId="77777777" w:rsidR="007129EB" w:rsidRDefault="002C6C47">
      <w:r>
        <w:rPr>
          <w:sz w:val="24"/>
        </w:rPr>
        <w:t>reais</w:t>
      </w:r>
    </w:p>
    <w:p w14:paraId="0B00CADC" w14:textId="77777777" w:rsidR="007129EB" w:rsidRDefault="002C6C47">
      <w:r>
        <w:rPr>
          <w:sz w:val="24"/>
        </w:rPr>
        <w:t>3. Embaixadores de Mudança Integrados - Representantes de</w:t>
      </w:r>
    </w:p>
    <w:p w14:paraId="38731438" w14:textId="77777777" w:rsidR="007129EB" w:rsidRDefault="002C6C47">
      <w:r>
        <w:rPr>
          <w:sz w:val="24"/>
        </w:rPr>
        <w:t>usuários incorporados em equipas ágeis - Ponte entre desenvolvimento e comunidade de usuários - Feedback em tempo real sobre</w:t>
      </w:r>
    </w:p>
    <w:p w14:paraId="31DB67F6" w14:textId="77777777" w:rsidR="007129EB" w:rsidRDefault="002C6C47">
      <w:r>
        <w:rPr>
          <w:sz w:val="24"/>
        </w:rPr>
        <w:t>usabilidade e adoção - Co-criação de materiais de suporte e comunicação</w:t>
      </w:r>
    </w:p>
    <w:p w14:paraId="49300403" w14:textId="77777777" w:rsidR="007129EB" w:rsidRDefault="002C6C47">
      <w:r>
        <w:rPr>
          <w:sz w:val="24"/>
        </w:rPr>
        <w:t>4. Retrospectivas de Mudança - Revisões regulares do processo</w:t>
      </w:r>
    </w:p>
    <w:p w14:paraId="5216B10B" w14:textId="77777777" w:rsidR="007129EB" w:rsidRDefault="002C6C47">
      <w:r>
        <w:rPr>
          <w:sz w:val="24"/>
        </w:rPr>
        <w:t>de mudança - Foco em experiência do usuário e adoção - Identificação de impedimentos e oportunidades - Ajustes incrementais à</w:t>
      </w:r>
    </w:p>
    <w:p w14:paraId="4B92D78D" w14:textId="77777777" w:rsidR="007129EB" w:rsidRDefault="002C6C47">
      <w:r>
        <w:rPr>
          <w:sz w:val="24"/>
        </w:rPr>
        <w:t>abordagem</w:t>
      </w:r>
    </w:p>
    <w:p w14:paraId="5B640CEB" w14:textId="77777777" w:rsidR="007129EB" w:rsidRDefault="002C6C47">
      <w:r>
        <w:rPr>
          <w:sz w:val="24"/>
        </w:rPr>
        <w:t>Abordagem “Human First” vs. “Digital First”</w:t>
      </w:r>
    </w:p>
    <w:p w14:paraId="28508544" w14:textId="77777777" w:rsidR="007129EB" w:rsidRDefault="002C6C47">
      <w:r>
        <w:rPr>
          <w:sz w:val="24"/>
        </w:rPr>
        <w:t>Um debate importante na transformação digital é se organizações</w:t>
      </w:r>
    </w:p>
    <w:p w14:paraId="341538C7" w14:textId="77777777" w:rsidR="007129EB" w:rsidRDefault="002C6C47">
      <w:r>
        <w:rPr>
          <w:sz w:val="24"/>
        </w:rPr>
        <w:t>devem priorizar tecnologia (Digital First) ou pessoas (Human First)</w:t>
      </w:r>
    </w:p>
    <w:p w14:paraId="2D2FF12D" w14:textId="77777777" w:rsidR="007129EB" w:rsidRDefault="002C6C47">
      <w:r>
        <w:rPr>
          <w:sz w:val="24"/>
        </w:rPr>
        <w:t>em suas abordagens.</w:t>
      </w:r>
    </w:p>
    <w:p w14:paraId="23441EBF" w14:textId="77777777" w:rsidR="007129EB" w:rsidRDefault="002C6C47">
      <w:r>
        <w:rPr>
          <w:sz w:val="24"/>
        </w:rPr>
        <w:t>Compreendendo as Duas Abordagens</w:t>
      </w:r>
    </w:p>
    <w:p w14:paraId="075C3F3C" w14:textId="77777777" w:rsidR="007129EB" w:rsidRDefault="002C6C47">
      <w:r>
        <w:rPr>
          <w:sz w:val="24"/>
        </w:rPr>
        <w:t>Abordagem Digital First: - Prioriza implementação de tecnologias</w:t>
      </w:r>
    </w:p>
    <w:p w14:paraId="78F29CF6" w14:textId="77777777" w:rsidR="007129EB" w:rsidRDefault="002C6C47">
      <w:r>
        <w:rPr>
          <w:sz w:val="24"/>
        </w:rPr>
        <w:t>avançadas - Foco em automação e eficiência - Redesenho de processos em torno de capacidades digitais - Ênfase em dados, algoritmos</w:t>
      </w:r>
    </w:p>
    <w:p w14:paraId="0E7C841A" w14:textId="77777777" w:rsidR="007129EB" w:rsidRDefault="002C6C47">
      <w:r>
        <w:rPr>
          <w:sz w:val="24"/>
        </w:rPr>
        <w:t>e plataformas</w:t>
      </w:r>
    </w:p>
    <w:p w14:paraId="59E4A14D" w14:textId="77777777" w:rsidR="007129EB" w:rsidRDefault="002C6C47">
      <w:r>
        <w:rPr>
          <w:sz w:val="24"/>
        </w:rPr>
        <w:t>Abordagem Human First: - Prioriza necessidades e experiências</w:t>
      </w:r>
    </w:p>
    <w:p w14:paraId="330CE83B" w14:textId="77777777" w:rsidR="007129EB" w:rsidRDefault="002C6C47">
      <w:r>
        <w:rPr>
          <w:sz w:val="24"/>
        </w:rPr>
        <w:t>humanas - Foco em valor para pessoas (clientes, colaboradores) - Tecnologia como facilitadora de conexões e capacidades humanas - Ênfase em empatia, significado e bem-estar</w:t>
      </w:r>
    </w:p>
    <w:p w14:paraId="1135F06F" w14:textId="77777777" w:rsidR="007129EB" w:rsidRDefault="002C6C47">
      <w:r>
        <w:rPr>
          <w:sz w:val="24"/>
        </w:rPr>
        <w:t>79</w:t>
      </w:r>
    </w:p>
    <w:p w14:paraId="5D55935C" w14:textId="77777777" w:rsidR="007129EB" w:rsidRDefault="002C6C47">
      <w:r>
        <w:rPr>
          <w:sz w:val="24"/>
        </w:rPr>
        <w:t>Limitações de Abordagens Puramente Digital First</w:t>
      </w:r>
    </w:p>
    <w:p w14:paraId="370323BD" w14:textId="77777777" w:rsidR="007129EB" w:rsidRDefault="002C6C47">
      <w:r>
        <w:rPr>
          <w:sz w:val="24"/>
        </w:rPr>
        <w:lastRenderedPageBreak/>
        <w:t>Organizações que adotam abordagens exclusivamente centradas em</w:t>
      </w:r>
    </w:p>
    <w:p w14:paraId="0E7ED20B" w14:textId="77777777" w:rsidR="007129EB" w:rsidRDefault="002C6C47">
      <w:r>
        <w:rPr>
          <w:sz w:val="24"/>
        </w:rPr>
        <w:t>tecnologia frequentemente enfrentam:</w:t>
      </w:r>
    </w:p>
    <w:p w14:paraId="324CB54E" w14:textId="77777777" w:rsidR="007129EB" w:rsidRDefault="002C6C47">
      <w:r>
        <w:rPr>
          <w:sz w:val="24"/>
        </w:rPr>
        <w:t>1. Baixa Adoção e Engajamento - Resistência a sistemas que não</w:t>
      </w:r>
    </w:p>
    <w:p w14:paraId="43D44BD9" w14:textId="77777777" w:rsidR="007129EB" w:rsidRDefault="002C6C47">
      <w:r>
        <w:rPr>
          <w:sz w:val="24"/>
        </w:rPr>
        <w:t>atendem necessidades reais - Contornos e soluções alternativas criadas por usuários - Subutilização de recursos e funcionalidades - Retorno sobre investimento comprometido</w:t>
      </w:r>
    </w:p>
    <w:p w14:paraId="426EADDB" w14:textId="77777777" w:rsidR="007129EB" w:rsidRDefault="002C6C47">
      <w:r>
        <w:rPr>
          <w:sz w:val="24"/>
        </w:rPr>
        <w:t>2. Impactos Culturais Negativos - Ansiedade e medo relacionados</w:t>
      </w:r>
    </w:p>
    <w:p w14:paraId="2B108539" w14:textId="77777777" w:rsidR="007129EB" w:rsidRDefault="002C6C47">
      <w:r>
        <w:rPr>
          <w:sz w:val="24"/>
        </w:rPr>
        <w:t>à automação - Perda de propósito e significado no trabalho - Erosão</w:t>
      </w:r>
    </w:p>
    <w:p w14:paraId="33D3AD4E" w14:textId="77777777" w:rsidR="007129EB" w:rsidRDefault="002C6C47">
      <w:r>
        <w:rPr>
          <w:sz w:val="24"/>
        </w:rPr>
        <w:t>de confiança e conexão humana - Resistência baseada em valores e</w:t>
      </w:r>
    </w:p>
    <w:p w14:paraId="5AAC5BC1" w14:textId="77777777" w:rsidR="007129EB" w:rsidRDefault="002C6C47">
      <w:r>
        <w:rPr>
          <w:sz w:val="24"/>
        </w:rPr>
        <w:t>identidade</w:t>
      </w:r>
    </w:p>
    <w:p w14:paraId="2148F3D3" w14:textId="77777777" w:rsidR="007129EB" w:rsidRDefault="002C6C47">
      <w:r>
        <w:rPr>
          <w:sz w:val="24"/>
        </w:rPr>
        <w:t>3. Consequências Não Intencionais - Processos tecnicamente eficientes mas humanamente disfuncionais - Perda de conhecimento</w:t>
      </w:r>
    </w:p>
    <w:p w14:paraId="06BEB109" w14:textId="77777777" w:rsidR="007129EB" w:rsidRDefault="002C6C47">
      <w:r>
        <w:rPr>
          <w:sz w:val="24"/>
        </w:rPr>
        <w:t>tácito e inteligência contextual - Decisões algorítmicas com vieses</w:t>
      </w:r>
    </w:p>
    <w:p w14:paraId="5C9A4F67" w14:textId="77777777" w:rsidR="007129EB" w:rsidRDefault="002C6C47">
      <w:r>
        <w:rPr>
          <w:sz w:val="24"/>
        </w:rPr>
        <w:t>ou pontos cegos éticos - Dependência excessiva de sistemas que podem falhar</w:t>
      </w:r>
    </w:p>
    <w:p w14:paraId="26E517E8" w14:textId="77777777" w:rsidR="007129EB" w:rsidRDefault="002C6C47">
      <w:r>
        <w:rPr>
          <w:sz w:val="24"/>
        </w:rPr>
        <w:t>Integrando o Melhor de Ambas Abordagens</w:t>
      </w:r>
    </w:p>
    <w:p w14:paraId="3DD2F1ED" w14:textId="77777777" w:rsidR="007129EB" w:rsidRDefault="002C6C47">
      <w:r>
        <w:rPr>
          <w:sz w:val="24"/>
        </w:rPr>
        <w:t>Uma abordagem equilibrada reconhece que transformação digital</w:t>
      </w:r>
    </w:p>
    <w:p w14:paraId="6097F859" w14:textId="77777777" w:rsidR="007129EB" w:rsidRDefault="002C6C47">
      <w:r>
        <w:rPr>
          <w:sz w:val="24"/>
        </w:rPr>
        <w:t>bem-sucedida requer tanto excelência tecnológica quanto centralidade humana:</w:t>
      </w:r>
    </w:p>
    <w:p w14:paraId="411F53B6" w14:textId="77777777" w:rsidR="007129EB" w:rsidRDefault="002C6C47">
      <w:r>
        <w:rPr>
          <w:sz w:val="24"/>
        </w:rPr>
        <w:t>1. Tecnologia a Serviço de Propósito Humano - Começar com</w:t>
      </w:r>
    </w:p>
    <w:p w14:paraId="69DB3DBD" w14:textId="77777777" w:rsidR="007129EB" w:rsidRDefault="002C6C47">
      <w:r>
        <w:rPr>
          <w:sz w:val="24"/>
        </w:rPr>
        <w:t>necessidades e aspirações humanas - Avaliar tecnologia por seu impacto em experiências e resultados humanos - Projetar para aumentar capacidades humanas, não apenas substituí-las - Manter valores</w:t>
      </w:r>
    </w:p>
    <w:p w14:paraId="1ADC6696" w14:textId="77777777" w:rsidR="007129EB" w:rsidRDefault="002C6C47">
      <w:r>
        <w:rPr>
          <w:sz w:val="24"/>
        </w:rPr>
        <w:t>humanos como princípios orientadores</w:t>
      </w:r>
    </w:p>
    <w:p w14:paraId="145843B0" w14:textId="77777777" w:rsidR="007129EB" w:rsidRDefault="002C6C47">
      <w:r>
        <w:rPr>
          <w:sz w:val="24"/>
        </w:rPr>
        <w:t>2. Design Centrado no Humano para Soluções Digitais - Envolver usuários reais desde o início do processo de design - Testar</w:t>
      </w:r>
    </w:p>
    <w:p w14:paraId="19297D73" w14:textId="77777777" w:rsidR="007129EB" w:rsidRDefault="002C6C47">
      <w:r>
        <w:rPr>
          <w:sz w:val="24"/>
        </w:rPr>
        <w:t>protótipos com foco em experiência e usabilidade - Iterar baseado</w:t>
      </w:r>
    </w:p>
    <w:p w14:paraId="67BE5554" w14:textId="77777777" w:rsidR="007129EB" w:rsidRDefault="002C6C47">
      <w:r>
        <w:rPr>
          <w:sz w:val="24"/>
        </w:rPr>
        <w:t>em feedback qualitativo, não apenas métricas - Considerar impactos</w:t>
      </w:r>
    </w:p>
    <w:p w14:paraId="0BDC6C55" w14:textId="77777777" w:rsidR="007129EB" w:rsidRDefault="002C6C47">
      <w:r>
        <w:rPr>
          <w:sz w:val="24"/>
        </w:rPr>
        <w:t>em diferentes grupos e contextos</w:t>
      </w:r>
    </w:p>
    <w:p w14:paraId="2234B32D" w14:textId="77777777" w:rsidR="007129EB" w:rsidRDefault="002C6C47">
      <w:r>
        <w:rPr>
          <w:sz w:val="24"/>
        </w:rPr>
        <w:lastRenderedPageBreak/>
        <w:t>3. Desenvolvimento de Fluência Digital e Adaptabilidade - Investir em alfabetização digital em todos os níveis - Construir confiança</w:t>
      </w:r>
    </w:p>
    <w:p w14:paraId="5ACA84F6" w14:textId="77777777" w:rsidR="007129EB" w:rsidRDefault="002C6C47">
      <w:r>
        <w:rPr>
          <w:sz w:val="24"/>
        </w:rPr>
        <w:t>e competência com novas ferramentas - Desenvolver capacidade de</w:t>
      </w:r>
    </w:p>
    <w:p w14:paraId="265BB360" w14:textId="77777777" w:rsidR="007129EB" w:rsidRDefault="002C6C47">
      <w:r>
        <w:rPr>
          <w:sz w:val="24"/>
        </w:rPr>
        <w:t>aprender e adaptar continuamente - Criar espaço para experimentação e aprendizado</w:t>
      </w:r>
    </w:p>
    <w:p w14:paraId="26FD33D5" w14:textId="77777777" w:rsidR="007129EB" w:rsidRDefault="002C6C47">
      <w:r>
        <w:rPr>
          <w:sz w:val="24"/>
        </w:rPr>
        <w:t>4. Liderança Tecnologicamente Informada e Humanamente</w:t>
      </w:r>
    </w:p>
    <w:p w14:paraId="5ABA3091" w14:textId="77777777" w:rsidR="007129EB" w:rsidRDefault="002C6C47">
      <w:r>
        <w:rPr>
          <w:sz w:val="24"/>
        </w:rPr>
        <w:t>Sábia - Desenvolver líderes que entendam tanto tecnologia quanto</w:t>
      </w:r>
    </w:p>
    <w:p w14:paraId="33E621BD" w14:textId="77777777" w:rsidR="007129EB" w:rsidRDefault="002C6C47">
      <w:r>
        <w:rPr>
          <w:sz w:val="24"/>
        </w:rPr>
        <w:t>pessoas - Modelar uso apropriado e limites de ferramentas digitais</w:t>
      </w:r>
    </w:p>
    <w:p w14:paraId="1EA91B31" w14:textId="77777777" w:rsidR="007129EB" w:rsidRDefault="002C6C47">
      <w:r>
        <w:rPr>
          <w:sz w:val="24"/>
        </w:rPr>
        <w:t>80</w:t>
      </w:r>
    </w:p>
    <w:p w14:paraId="5884DDDF" w14:textId="77777777" w:rsidR="007129EB" w:rsidRDefault="002C6C47">
      <w:r>
        <w:rPr>
          <w:sz w:val="24"/>
        </w:rPr>
        <w:t>- Tomar decisões que equilibrem eficiência e experiência humana Criar culturas que valorizem tanto inovação quanto bem-estar</w:t>
      </w:r>
    </w:p>
    <w:p w14:paraId="7C40A141" w14:textId="77777777" w:rsidR="007129EB" w:rsidRDefault="002C6C47">
      <w:r>
        <w:rPr>
          <w:sz w:val="24"/>
        </w:rPr>
        <w:t>Exemplos de Abordagens Human First em Transformação Digital</w:t>
      </w:r>
    </w:p>
    <w:p w14:paraId="5677345F" w14:textId="77777777" w:rsidR="007129EB" w:rsidRDefault="002C6C47">
      <w:r>
        <w:rPr>
          <w:sz w:val="24"/>
        </w:rPr>
        <w:t>Organizações que implementaram transformações digitais bemsucedidas com abordagem Human First incluem:</w:t>
      </w:r>
    </w:p>
    <w:p w14:paraId="362100CC" w14:textId="77777777" w:rsidR="007129EB" w:rsidRDefault="002C6C47">
      <w:r>
        <w:rPr>
          <w:sz w:val="24"/>
        </w:rPr>
        <w:t>1.</w:t>
      </w:r>
    </w:p>
    <w:p w14:paraId="2B28553F" w14:textId="77777777" w:rsidR="007129EB" w:rsidRDefault="002C6C47">
      <w:r>
        <w:rPr>
          <w:sz w:val="24"/>
        </w:rPr>
        <w:t>Banco ING - Redesenhou processos digitais baseados em</w:t>
      </w:r>
    </w:p>
    <w:p w14:paraId="455B2223" w14:textId="77777777" w:rsidR="007129EB" w:rsidRDefault="002C6C47">
      <w:r>
        <w:rPr>
          <w:sz w:val="24"/>
        </w:rPr>
        <w:t>jornadas de clientes reais - Envolveu colaboradores na co-criação de</w:t>
      </w:r>
    </w:p>
    <w:p w14:paraId="543960CC" w14:textId="77777777" w:rsidR="007129EB" w:rsidRDefault="002C6C47">
      <w:r>
        <w:rPr>
          <w:sz w:val="24"/>
        </w:rPr>
        <w:t>novos ambientes de trabalho digitais - Investiu significativamente</w:t>
      </w:r>
    </w:p>
    <w:p w14:paraId="384341E9" w14:textId="77777777" w:rsidR="007129EB" w:rsidRDefault="002C6C47">
      <w:r>
        <w:rPr>
          <w:sz w:val="24"/>
        </w:rPr>
        <w:t>em requalificação antes de implementar automação - Manteve</w:t>
      </w:r>
    </w:p>
    <w:p w14:paraId="07444C48" w14:textId="77777777" w:rsidR="007129EB" w:rsidRDefault="002C6C47">
      <w:r>
        <w:rPr>
          <w:sz w:val="24"/>
        </w:rPr>
        <w:t>“momentos humanos” em jornadas digitais para construir confiança</w:t>
      </w:r>
    </w:p>
    <w:p w14:paraId="622F2851" w14:textId="77777777" w:rsidR="007129EB" w:rsidRDefault="002C6C47">
      <w:r>
        <w:rPr>
          <w:sz w:val="24"/>
        </w:rPr>
        <w:t>2. Lego Group - Desenvolveu experiências digitais que complementam (não substituem) brinquedos físicos - Criou plataformas digitais para amplificar criatividade e conexão humana - Envolveu comunidade de fãs no desenvolvimento de novos produtos digitais - Manteve valores centrados na criança em todas as inovações tecnológicas</w:t>
      </w:r>
    </w:p>
    <w:p w14:paraId="462A942D" w14:textId="77777777" w:rsidR="007129EB" w:rsidRDefault="002C6C47">
      <w:r>
        <w:rPr>
          <w:sz w:val="24"/>
        </w:rPr>
        <w:t>3. Mayo Clinic - Implementou tecnologias digitais para liberar</w:t>
      </w:r>
    </w:p>
    <w:p w14:paraId="6A8359A3" w14:textId="77777777" w:rsidR="007129EB" w:rsidRDefault="002C6C47">
      <w:r>
        <w:rPr>
          <w:sz w:val="24"/>
        </w:rPr>
        <w:t>tempo de médicos para interação com pacientes - Desenhou ferramentas digitais com input direto de profissionais de saúde - Utilizou</w:t>
      </w:r>
    </w:p>
    <w:p w14:paraId="4C12B382" w14:textId="77777777" w:rsidR="007129EB" w:rsidRDefault="002C6C47">
      <w:r>
        <w:rPr>
          <w:sz w:val="24"/>
        </w:rPr>
        <w:lastRenderedPageBreak/>
        <w:t>IA para aumentar (não substituir) expertise médica - Priorizou</w:t>
      </w:r>
    </w:p>
    <w:p w14:paraId="047D4E48" w14:textId="77777777" w:rsidR="007129EB" w:rsidRDefault="002C6C47">
      <w:r>
        <w:rPr>
          <w:sz w:val="24"/>
        </w:rPr>
        <w:t>experiência do paciente em todas as iniciativas digitais</w:t>
      </w:r>
    </w:p>
    <w:p w14:paraId="5630E1A4" w14:textId="77777777" w:rsidR="007129EB" w:rsidRDefault="002C6C47">
      <w:pPr>
        <w:pStyle w:val="Heading1"/>
      </w:pPr>
      <w:r>
        <w:rPr>
          <w:color w:val="006600"/>
        </w:rPr>
        <w:t>Pontos-Chave do Capítulo</w:t>
      </w:r>
    </w:p>
    <w:p w14:paraId="2C4D4757" w14:textId="77777777" w:rsidR="007129EB" w:rsidRDefault="002C6C47">
      <w:r>
        <w:rPr>
          <w:sz w:val="24"/>
        </w:rPr>
        <w:t>• A transformação digital está fundamentalmente alterando a natureza da mudança organizacional, tornando-a mais rápida, nãolinear, fluida e contínua.</w:t>
      </w:r>
    </w:p>
    <w:p w14:paraId="2BB6AAA0" w14:textId="77777777" w:rsidR="007129EB" w:rsidRDefault="002C6C47">
      <w:r>
        <w:rPr>
          <w:sz w:val="24"/>
        </w:rPr>
        <w:t>• A gestão da mudança na era digital está a evoluir de abordagens planejadas e controladas para direção adaptativa,</w:t>
      </w:r>
    </w:p>
    <w:p w14:paraId="19BC83AF" w14:textId="77777777" w:rsidR="007129EB" w:rsidRDefault="002C6C47">
      <w:r>
        <w:rPr>
          <w:sz w:val="24"/>
        </w:rPr>
        <w:t>empoderamento distribuído, diálogo contínuo e aprendizado</w:t>
      </w:r>
    </w:p>
    <w:p w14:paraId="701495F5" w14:textId="77777777" w:rsidR="007129EB" w:rsidRDefault="002C6C47">
      <w:r>
        <w:rPr>
          <w:sz w:val="24"/>
        </w:rPr>
        <w:t>integrado.</w:t>
      </w:r>
    </w:p>
    <w:p w14:paraId="60C9B97C" w14:textId="77777777" w:rsidR="007129EB" w:rsidRDefault="002C6C47">
      <w:r>
        <w:rPr>
          <w:sz w:val="24"/>
        </w:rPr>
        <w:t>• A transformação digital apresenta desafios únicos, incluindo</w:t>
      </w:r>
    </w:p>
    <w:p w14:paraId="35DDB006" w14:textId="77777777" w:rsidR="007129EB" w:rsidRDefault="002C6C47">
      <w:r>
        <w:rPr>
          <w:sz w:val="24"/>
        </w:rPr>
        <w:t>complexidade técnica, lacunas de habilidades digitais, estruturas organizacionais inadequadas e necessidade de mudanças</w:t>
      </w:r>
    </w:p>
    <w:p w14:paraId="14B6B830" w14:textId="77777777" w:rsidR="007129EB" w:rsidRDefault="002C6C47">
      <w:r>
        <w:rPr>
          <w:sz w:val="24"/>
        </w:rPr>
        <w:t>culturais profundas.</w:t>
      </w:r>
    </w:p>
    <w:p w14:paraId="40C4D364" w14:textId="77777777" w:rsidR="007129EB" w:rsidRDefault="002C6C47">
      <w:r>
        <w:rPr>
          <w:sz w:val="24"/>
        </w:rPr>
        <w:t>• IA e automação estão a emergir como ferramentas poderosas</w:t>
      </w:r>
    </w:p>
    <w:p w14:paraId="59EE87E1" w14:textId="77777777" w:rsidR="007129EB" w:rsidRDefault="002C6C47">
      <w:r>
        <w:rPr>
          <w:sz w:val="24"/>
        </w:rPr>
        <w:t>para gestão da mudança, oferecendo capacidades para análise</w:t>
      </w:r>
    </w:p>
    <w:p w14:paraId="2EDFB9CD" w14:textId="77777777" w:rsidR="007129EB" w:rsidRDefault="002C6C47">
      <w:r>
        <w:rPr>
          <w:sz w:val="24"/>
        </w:rPr>
        <w:t>preditiva, personalização, suporte automatizado e monitoramento em tempo real.</w:t>
      </w:r>
    </w:p>
    <w:p w14:paraId="57E7B900" w14:textId="77777777" w:rsidR="007129EB" w:rsidRDefault="002C6C47">
      <w:r>
        <w:rPr>
          <w:sz w:val="24"/>
        </w:rPr>
        <w:t>81</w:t>
      </w:r>
    </w:p>
    <w:p w14:paraId="6FB1126F" w14:textId="77777777" w:rsidR="007129EB" w:rsidRDefault="002C6C47">
      <w:r>
        <w:rPr>
          <w:sz w:val="24"/>
        </w:rPr>
        <w:t>• Um ecossistema crescente de ferramentas digitais está</w:t>
      </w:r>
    </w:p>
    <w:p w14:paraId="771D1991" w14:textId="77777777" w:rsidR="007129EB" w:rsidRDefault="002C6C47">
      <w:r>
        <w:rPr>
          <w:sz w:val="24"/>
        </w:rPr>
        <w:t>disponível para apoiar todos os aspectos da gestão da mudança,</w:t>
      </w:r>
    </w:p>
    <w:p w14:paraId="326AC996" w14:textId="77777777" w:rsidR="007129EB" w:rsidRDefault="002C6C47">
      <w:r>
        <w:rPr>
          <w:sz w:val="24"/>
        </w:rPr>
        <w:t>desde plataformas abrangentes até soluções especializadas</w:t>
      </w:r>
    </w:p>
    <w:p w14:paraId="45C44759" w14:textId="77777777" w:rsidR="007129EB" w:rsidRDefault="002C6C47">
      <w:r>
        <w:rPr>
          <w:sz w:val="24"/>
        </w:rPr>
        <w:t>para comunicação, aprendizado, colaboração e análise.</w:t>
      </w:r>
    </w:p>
    <w:p w14:paraId="15F20298" w14:textId="77777777" w:rsidR="007129EB" w:rsidRDefault="002C6C47">
      <w:r>
        <w:rPr>
          <w:sz w:val="24"/>
        </w:rPr>
        <w:t>• A convergência de metodologias ágeis e gestão da mudança está a criar novas abordagens que enfatizam iteração, colaboração,</w:t>
      </w:r>
    </w:p>
    <w:p w14:paraId="005A2BDB" w14:textId="77777777" w:rsidR="007129EB" w:rsidRDefault="002C6C47">
      <w:r>
        <w:rPr>
          <w:sz w:val="24"/>
        </w:rPr>
        <w:t>visualização, empoderamento e melhoria contínua.</w:t>
      </w:r>
    </w:p>
    <w:p w14:paraId="1E513199" w14:textId="77777777" w:rsidR="007129EB" w:rsidRDefault="002C6C47">
      <w:r>
        <w:rPr>
          <w:sz w:val="24"/>
        </w:rPr>
        <w:t>• Uma abordagem “Human First” para transformação digital</w:t>
      </w:r>
    </w:p>
    <w:p w14:paraId="2BE88789" w14:textId="77777777" w:rsidR="007129EB" w:rsidRDefault="002C6C47">
      <w:r>
        <w:rPr>
          <w:sz w:val="24"/>
        </w:rPr>
        <w:t>equilibra avanço tecnológico com necessidades humanas,</w:t>
      </w:r>
    </w:p>
    <w:p w14:paraId="12A4698A" w14:textId="77777777" w:rsidR="007129EB" w:rsidRDefault="002C6C47">
      <w:r>
        <w:rPr>
          <w:sz w:val="24"/>
        </w:rPr>
        <w:lastRenderedPageBreak/>
        <w:t>resultando em maior adoção, impacto positivo na cultura e</w:t>
      </w:r>
    </w:p>
    <w:p w14:paraId="487193A5" w14:textId="77777777" w:rsidR="007129EB" w:rsidRDefault="002C6C47">
      <w:r>
        <w:rPr>
          <w:sz w:val="24"/>
        </w:rPr>
        <w:t>resultados mais sustentáveis.</w:t>
      </w:r>
    </w:p>
    <w:p w14:paraId="483A09D7" w14:textId="77777777" w:rsidR="007129EB" w:rsidRDefault="002C6C47">
      <w:r>
        <w:rPr>
          <w:sz w:val="24"/>
        </w:rPr>
        <w:t>Perguntas para Reflexão</w:t>
      </w:r>
    </w:p>
    <w:p w14:paraId="75986255" w14:textId="77777777" w:rsidR="007129EB" w:rsidRDefault="002C6C47">
      <w:r>
        <w:rPr>
          <w:sz w:val="24"/>
        </w:rPr>
        <w:t>1. Como as características da mudança em sua organização estão a evoluir na era digital? Quais implicações isso tem para suas</w:t>
      </w:r>
    </w:p>
    <w:p w14:paraId="72013FED" w14:textId="77777777" w:rsidR="007129EB" w:rsidRDefault="002C6C47">
      <w:r>
        <w:rPr>
          <w:sz w:val="24"/>
        </w:rPr>
        <w:t>abordagens de gestão da mudança?</w:t>
      </w:r>
    </w:p>
    <w:p w14:paraId="34FE5A6A" w14:textId="77777777" w:rsidR="007129EB" w:rsidRDefault="002C6C47">
      <w:r>
        <w:rPr>
          <w:sz w:val="24"/>
        </w:rPr>
        <w:t>2. Quais ferramentas digitais poderiam mais efetivamente apoiar</w:t>
      </w:r>
    </w:p>
    <w:p w14:paraId="1CDF5CF7" w14:textId="77777777" w:rsidR="007129EB" w:rsidRDefault="002C6C47">
      <w:r>
        <w:rPr>
          <w:sz w:val="24"/>
        </w:rPr>
        <w:t>suas iniciativas de mudança, considerando sua cultura organizacional e maturidade digital?</w:t>
      </w:r>
    </w:p>
    <w:p w14:paraId="3FFE3C02" w14:textId="77777777" w:rsidR="007129EB" w:rsidRDefault="002C6C47">
      <w:r>
        <w:rPr>
          <w:sz w:val="24"/>
        </w:rPr>
        <w:t>3. Como você poderia integrar princípios ágeis em sua abordagem</w:t>
      </w:r>
    </w:p>
    <w:p w14:paraId="1750EF1F" w14:textId="77777777" w:rsidR="007129EB" w:rsidRDefault="002C6C47">
      <w:r>
        <w:rPr>
          <w:sz w:val="24"/>
        </w:rPr>
        <w:t>para gestão da mudança? Quais práticas específicas seriam</w:t>
      </w:r>
    </w:p>
    <w:p w14:paraId="16F23C4D" w14:textId="77777777" w:rsidR="007129EB" w:rsidRDefault="002C6C47">
      <w:r>
        <w:rPr>
          <w:sz w:val="24"/>
        </w:rPr>
        <w:t>mais relevantes para seu contexto?</w:t>
      </w:r>
    </w:p>
    <w:p w14:paraId="660006C0" w14:textId="77777777" w:rsidR="007129EB" w:rsidRDefault="002C6C47">
      <w:r>
        <w:rPr>
          <w:sz w:val="24"/>
        </w:rPr>
        <w:t>4. Onde sua organização se posiciona no espectro de “Digital First”</w:t>
      </w:r>
    </w:p>
    <w:p w14:paraId="2A0FD71B" w14:textId="77777777" w:rsidR="007129EB" w:rsidRDefault="002C6C47">
      <w:r>
        <w:rPr>
          <w:sz w:val="24"/>
        </w:rPr>
        <w:t>versus “Human First”? Que ajustes poderiam criar um equilíbrio mais eficaz?</w:t>
      </w:r>
    </w:p>
    <w:p w14:paraId="3CBBFB1A" w14:textId="77777777" w:rsidR="007129EB" w:rsidRDefault="002C6C47">
      <w:r>
        <w:rPr>
          <w:sz w:val="24"/>
        </w:rPr>
        <w:t>5. Quais oportunidades existem para utilizar IA e automação para</w:t>
      </w:r>
    </w:p>
    <w:p w14:paraId="129CFB8D" w14:textId="77777777" w:rsidR="007129EB" w:rsidRDefault="002C6C47">
      <w:r>
        <w:rPr>
          <w:sz w:val="24"/>
        </w:rPr>
        <w:t>apoiar (não substituir) aspectos humanos da gestão da mudança</w:t>
      </w:r>
    </w:p>
    <w:p w14:paraId="2B6B014D" w14:textId="77777777" w:rsidR="007129EB" w:rsidRDefault="002C6C47">
      <w:r>
        <w:rPr>
          <w:sz w:val="24"/>
        </w:rPr>
        <w:t>em sua organização?</w:t>
      </w:r>
    </w:p>
    <w:p w14:paraId="431DBFD6" w14:textId="77777777" w:rsidR="007129EB" w:rsidRDefault="002C6C47">
      <w:r>
        <w:rPr>
          <w:sz w:val="24"/>
        </w:rPr>
        <w:t>Próximos Passos</w:t>
      </w:r>
    </w:p>
    <w:p w14:paraId="67555EEA" w14:textId="77777777" w:rsidR="007129EB" w:rsidRDefault="002C6C47">
      <w:r>
        <w:rPr>
          <w:sz w:val="24"/>
        </w:rPr>
        <w:t>No próximo capítulo, exploraremos tendências emergentes e o</w:t>
      </w:r>
    </w:p>
    <w:p w14:paraId="51271F9B" w14:textId="77777777" w:rsidR="007129EB" w:rsidRDefault="002C6C47">
      <w:r>
        <w:rPr>
          <w:sz w:val="24"/>
        </w:rPr>
        <w:t>futuro da gestão da mudança, examinando como forças como sustentabilidade, propósito organizacional, novas formas de trabalho</w:t>
      </w:r>
    </w:p>
    <w:p w14:paraId="64F46D06" w14:textId="77777777" w:rsidR="007129EB" w:rsidRDefault="002C6C47">
      <w:r>
        <w:rPr>
          <w:sz w:val="24"/>
        </w:rPr>
        <w:t>e tecnologias emergentes estão a moldar a próxima geração de</w:t>
      </w:r>
    </w:p>
    <w:p w14:paraId="100778B7" w14:textId="77777777" w:rsidR="007129EB" w:rsidRDefault="002C6C47">
      <w:r>
        <w:rPr>
          <w:sz w:val="24"/>
        </w:rPr>
        <w:t>práticas de gestão da mudança.</w:t>
      </w:r>
    </w:p>
    <w:p w14:paraId="09AECFC9" w14:textId="77777777" w:rsidR="007129EB" w:rsidRDefault="002C6C47">
      <w:r>
        <w:rPr>
          <w:sz w:val="24"/>
        </w:rPr>
        <w:t>82</w:t>
      </w:r>
    </w:p>
    <w:p w14:paraId="12661A8E" w14:textId="77777777" w:rsidR="007129EB" w:rsidRDefault="002C6C47">
      <w:pPr>
        <w:pStyle w:val="Heading1"/>
      </w:pPr>
      <w:r>
        <w:rPr>
          <w:color w:val="006600"/>
        </w:rPr>
        <w:t>Capítulo 6: Tendências e Futuro da Gestão</w:t>
      </w:r>
    </w:p>
    <w:p w14:paraId="72156677" w14:textId="77777777" w:rsidR="007129EB" w:rsidRDefault="002C6C47">
      <w:r>
        <w:rPr>
          <w:sz w:val="24"/>
        </w:rPr>
        <w:t>da Mudança</w:t>
      </w:r>
    </w:p>
    <w:p w14:paraId="3A08DBDE" w14:textId="77777777" w:rsidR="007129EB" w:rsidRDefault="002C6C47">
      <w:pPr>
        <w:pStyle w:val="Heading2"/>
      </w:pPr>
      <w:r>
        <w:rPr>
          <w:color w:val="006600"/>
          <w:sz w:val="28"/>
        </w:rPr>
        <w:lastRenderedPageBreak/>
        <w:t>Objetivos de Aprendizado</w:t>
      </w:r>
    </w:p>
    <w:p w14:paraId="00E79836" w14:textId="77777777" w:rsidR="007129EB" w:rsidRDefault="002C6C47">
      <w:r>
        <w:rPr>
          <w:sz w:val="24"/>
        </w:rPr>
        <w:t>• Compreender as principais tendências emergentes na gestão da</w:t>
      </w:r>
    </w:p>
    <w:p w14:paraId="4FC70ACF" w14:textId="77777777" w:rsidR="007129EB" w:rsidRDefault="002C6C47">
      <w:r>
        <w:rPr>
          <w:sz w:val="24"/>
        </w:rPr>
        <w:t>mudança</w:t>
      </w:r>
    </w:p>
    <w:p w14:paraId="21F69413" w14:textId="77777777" w:rsidR="007129EB" w:rsidRDefault="002C6C47">
      <w:r>
        <w:rPr>
          <w:sz w:val="24"/>
        </w:rPr>
        <w:t>• Explorar como a gestão de mudanças está a evoluir para um</w:t>
      </w:r>
    </w:p>
    <w:p w14:paraId="0B9B58EC" w14:textId="77777777" w:rsidR="007129EB" w:rsidRDefault="002C6C47">
      <w:r>
        <w:rPr>
          <w:sz w:val="24"/>
        </w:rPr>
        <w:t>processo contínuo</w:t>
      </w:r>
    </w:p>
    <w:p w14:paraId="61AF1C2A" w14:textId="77777777" w:rsidR="007129EB" w:rsidRDefault="002C6C47">
      <w:r>
        <w:rPr>
          <w:sz w:val="24"/>
        </w:rPr>
        <w:t>• Entender a crescente importância da gestão de mudanças</w:t>
      </w:r>
    </w:p>
    <w:p w14:paraId="15D86D93" w14:textId="77777777" w:rsidR="007129EB" w:rsidRDefault="002C6C47">
      <w:r>
        <w:rPr>
          <w:sz w:val="24"/>
        </w:rPr>
        <w:t>baseada em dados</w:t>
      </w:r>
    </w:p>
    <w:p w14:paraId="2AF04C9D" w14:textId="77777777" w:rsidR="007129EB" w:rsidRDefault="002C6C47">
      <w:r>
        <w:rPr>
          <w:sz w:val="24"/>
        </w:rPr>
        <w:t>• Conhecer abordagens de experimentação e agilidade na gestão</w:t>
      </w:r>
    </w:p>
    <w:p w14:paraId="5FB7DCF4" w14:textId="77777777" w:rsidR="007129EB" w:rsidRDefault="002C6C47">
      <w:r>
        <w:rPr>
          <w:sz w:val="24"/>
        </w:rPr>
        <w:t>da mudança</w:t>
      </w:r>
    </w:p>
    <w:p w14:paraId="2BA46624" w14:textId="77777777" w:rsidR="007129EB" w:rsidRDefault="002C6C47">
      <w:r>
        <w:rPr>
          <w:sz w:val="24"/>
        </w:rPr>
        <w:t>• Analisar a integração da gestão da mudança com outras disciplinas</w:t>
      </w:r>
    </w:p>
    <w:p w14:paraId="5CEF4353" w14:textId="77777777" w:rsidR="007129EB" w:rsidRDefault="002C6C47">
      <w:r>
        <w:rPr>
          <w:sz w:val="24"/>
        </w:rPr>
        <w:t>• Identificar as competências necessárias para o gestor de mudanças do futuro</w:t>
      </w:r>
    </w:p>
    <w:p w14:paraId="61F6B598" w14:textId="77777777" w:rsidR="007129EB" w:rsidRDefault="002C6C47">
      <w:pPr>
        <w:pStyle w:val="Heading2"/>
      </w:pPr>
      <w:r>
        <w:rPr>
          <w:color w:val="006600"/>
          <w:sz w:val="28"/>
        </w:rPr>
        <w:t>Introdução: Um Campo em Evolução</w:t>
      </w:r>
    </w:p>
    <w:p w14:paraId="50A17E61" w14:textId="77777777" w:rsidR="007129EB" w:rsidRDefault="002C6C47">
      <w:r>
        <w:rPr>
          <w:sz w:val="24"/>
        </w:rPr>
        <w:t>A gestão da mudança, como disciplina, está a passar por sua própria</w:t>
      </w:r>
    </w:p>
    <w:p w14:paraId="5E7A3A3C" w14:textId="77777777" w:rsidR="007129EB" w:rsidRDefault="002C6C47">
      <w:r>
        <w:rPr>
          <w:sz w:val="24"/>
        </w:rPr>
        <w:t>transformação. As abordagens que funcionaram no passado estão a ser repensadas e reinventadas para atender às demandas de um</w:t>
      </w:r>
    </w:p>
    <w:p w14:paraId="1218F853" w14:textId="77777777" w:rsidR="007129EB" w:rsidRDefault="002C6C47">
      <w:r>
        <w:rPr>
          <w:sz w:val="24"/>
        </w:rPr>
        <w:t>mundo caracterizado por volatilidade, incerteza, complexidade e ambiguidade (VUCA).</w:t>
      </w:r>
    </w:p>
    <w:p w14:paraId="62FB4A89" w14:textId="77777777" w:rsidR="007129EB" w:rsidRDefault="002C6C47">
      <w:r>
        <w:rPr>
          <w:sz w:val="24"/>
        </w:rPr>
        <w:t>Neste capítulo, exploraremos as tendências emergentes que estão a moldar o futuro da gestão da mudança. Estas tendências refletem</w:t>
      </w:r>
    </w:p>
    <w:p w14:paraId="5D67676C" w14:textId="77777777" w:rsidR="007129EB" w:rsidRDefault="002C6C47">
      <w:r>
        <w:rPr>
          <w:sz w:val="24"/>
        </w:rPr>
        <w:t>não apenas avanços tecnológicos, mas também mudanças fundamentais em como entendemos organizações, comportamento humano e</w:t>
      </w:r>
    </w:p>
    <w:p w14:paraId="62F78B86" w14:textId="77777777" w:rsidR="007129EB" w:rsidRDefault="002C6C47">
      <w:r>
        <w:rPr>
          <w:sz w:val="24"/>
        </w:rPr>
        <w:t>a própria natureza do trabalho.</w:t>
      </w:r>
    </w:p>
    <w:p w14:paraId="4DB08618" w14:textId="77777777" w:rsidR="007129EB" w:rsidRDefault="002C6C47">
      <w:r>
        <w:rPr>
          <w:sz w:val="24"/>
        </w:rPr>
        <w:t>Ao compreender estas tendências, profissionais e organizações podem se posicionar na vanguarda da prática de gestão da mudança,</w:t>
      </w:r>
    </w:p>
    <w:p w14:paraId="08152E93" w14:textId="77777777" w:rsidR="007129EB" w:rsidRDefault="002C6C47">
      <w:r>
        <w:rPr>
          <w:sz w:val="24"/>
        </w:rPr>
        <w:t>desenvolvendo abordagens que não apenas respondem às realidades</w:t>
      </w:r>
    </w:p>
    <w:p w14:paraId="2FA86770" w14:textId="77777777" w:rsidR="007129EB" w:rsidRDefault="002C6C47">
      <w:r>
        <w:rPr>
          <w:sz w:val="24"/>
        </w:rPr>
        <w:t>atuais, mas também antecipam os desafios e oportunidades do futuro.</w:t>
      </w:r>
    </w:p>
    <w:p w14:paraId="6A9509B4" w14:textId="77777777" w:rsidR="007129EB" w:rsidRDefault="002C6C47">
      <w:r>
        <w:rPr>
          <w:sz w:val="24"/>
        </w:rPr>
        <w:t>Gestão de Mudanças como Processo Contínuo</w:t>
      </w:r>
    </w:p>
    <w:p w14:paraId="72A22C4F" w14:textId="77777777" w:rsidR="007129EB" w:rsidRDefault="002C6C47">
      <w:r>
        <w:rPr>
          <w:sz w:val="24"/>
        </w:rPr>
        <w:lastRenderedPageBreak/>
        <w:t>Uma das transformações mais significativas na gestão da mudança é</w:t>
      </w:r>
    </w:p>
    <w:p w14:paraId="528ABE72" w14:textId="77777777" w:rsidR="007129EB" w:rsidRDefault="002C6C47">
      <w:r>
        <w:rPr>
          <w:sz w:val="24"/>
        </w:rPr>
        <w:t>a evolução de uma abordagem episódica e baseada em projetos para</w:t>
      </w:r>
    </w:p>
    <w:p w14:paraId="2FB8FD0C" w14:textId="77777777" w:rsidR="007129EB" w:rsidRDefault="002C6C47">
      <w:r>
        <w:rPr>
          <w:sz w:val="24"/>
        </w:rPr>
        <w:t>um processo contínuo e integrado.</w:t>
      </w:r>
    </w:p>
    <w:p w14:paraId="66D082D5" w14:textId="77777777" w:rsidR="007129EB" w:rsidRDefault="002C6C47">
      <w:r>
        <w:rPr>
          <w:sz w:val="24"/>
        </w:rPr>
        <w:t>83</w:t>
      </w:r>
    </w:p>
    <w:p w14:paraId="68381E89" w14:textId="77777777" w:rsidR="007129EB" w:rsidRDefault="002C6C47">
      <w:r>
        <w:rPr>
          <w:sz w:val="24"/>
        </w:rPr>
        <w:t>Da Mudança Episódica para a Mudança Contínua</w:t>
      </w:r>
    </w:p>
    <w:p w14:paraId="4BF862F5" w14:textId="77777777" w:rsidR="007129EB" w:rsidRDefault="002C6C47">
      <w:r>
        <w:rPr>
          <w:sz w:val="24"/>
        </w:rPr>
        <w:t>Modelo Tradicional: Mudança como Evento - Mudança vista</w:t>
      </w:r>
    </w:p>
    <w:p w14:paraId="12F92E25" w14:textId="77777777" w:rsidR="007129EB" w:rsidRDefault="002C6C47">
      <w:r>
        <w:rPr>
          <w:sz w:val="24"/>
        </w:rPr>
        <w:t>como transição de um estado estável para outro - Foco em projetos</w:t>
      </w:r>
    </w:p>
    <w:p w14:paraId="7C6BEC72" w14:textId="77777777" w:rsidR="007129EB" w:rsidRDefault="002C6C47">
      <w:r>
        <w:rPr>
          <w:sz w:val="24"/>
        </w:rPr>
        <w:t>discretos com início e fim definidos - equipas temporárias formadas</w:t>
      </w:r>
    </w:p>
    <w:p w14:paraId="535ADBA8" w14:textId="77777777" w:rsidR="007129EB" w:rsidRDefault="002C6C47">
      <w:r>
        <w:rPr>
          <w:sz w:val="24"/>
        </w:rPr>
        <w:t>para gerenciar iniciativas específicas - Retorno à “normalidade”</w:t>
      </w:r>
    </w:p>
    <w:p w14:paraId="5FA99AD0" w14:textId="77777777" w:rsidR="007129EB" w:rsidRDefault="002C6C47">
      <w:r>
        <w:rPr>
          <w:sz w:val="24"/>
        </w:rPr>
        <w:t>após implementação</w:t>
      </w:r>
    </w:p>
    <w:p w14:paraId="08A51527" w14:textId="77777777" w:rsidR="007129EB" w:rsidRDefault="002C6C47">
      <w:r>
        <w:rPr>
          <w:sz w:val="24"/>
        </w:rPr>
        <w:t>Modelo Emergente: Mudança como Constante - Mudança reconhecida como estado permanente e contínuo - Foco em construir</w:t>
      </w:r>
    </w:p>
    <w:p w14:paraId="402928BF" w14:textId="77777777" w:rsidR="007129EB" w:rsidRDefault="002C6C47">
      <w:r>
        <w:rPr>
          <w:sz w:val="24"/>
        </w:rPr>
        <w:t>capacidade organizacional para adaptação constante - Gestão da mudança integrada em operações cotidianas - “Normalidade” redefinida</w:t>
      </w:r>
    </w:p>
    <w:p w14:paraId="060D0E58" w14:textId="77777777" w:rsidR="007129EB" w:rsidRDefault="002C6C47">
      <w:r>
        <w:rPr>
          <w:sz w:val="24"/>
        </w:rPr>
        <w:t>como fluxo contínuo de adaptação</w:t>
      </w:r>
    </w:p>
    <w:p w14:paraId="3DEBE91C" w14:textId="77777777" w:rsidR="007129EB" w:rsidRDefault="002C6C47">
      <w:r>
        <w:rPr>
          <w:sz w:val="24"/>
        </w:rPr>
        <w:t>Implicações para a Prática</w:t>
      </w:r>
    </w:p>
    <w:p w14:paraId="1E5AB848" w14:textId="77777777" w:rsidR="007129EB" w:rsidRDefault="002C6C47">
      <w:r>
        <w:rPr>
          <w:sz w:val="24"/>
        </w:rPr>
        <w:t>Esta mudança de paradigma tem profundas implicações para como</w:t>
      </w:r>
    </w:p>
    <w:p w14:paraId="195C6538" w14:textId="77777777" w:rsidR="007129EB" w:rsidRDefault="002C6C47">
      <w:r>
        <w:rPr>
          <w:sz w:val="24"/>
        </w:rPr>
        <w:t>a gestão da mudança é praticada:</w:t>
      </w:r>
    </w:p>
    <w:p w14:paraId="08A3DEA1" w14:textId="77777777" w:rsidR="007129EB" w:rsidRDefault="002C6C47">
      <w:r>
        <w:rPr>
          <w:sz w:val="24"/>
        </w:rPr>
        <w:t>1. Estruturas Organizacionais para Mudança Contínua - Centros de Excelência em Gestão da Mudança permanentes - Redes de</w:t>
      </w:r>
    </w:p>
    <w:p w14:paraId="11A06C55" w14:textId="77777777" w:rsidR="007129EB" w:rsidRDefault="002C6C47">
      <w:r>
        <w:rPr>
          <w:sz w:val="24"/>
        </w:rPr>
        <w:t>agentes de mudança incorporados em toda a organização - Comunidades de prática para compartilhamento contínuo de aprendizados</w:t>
      </w:r>
    </w:p>
    <w:p w14:paraId="5268A1F0" w14:textId="77777777" w:rsidR="007129EB" w:rsidRDefault="002C6C47">
      <w:r>
        <w:rPr>
          <w:sz w:val="24"/>
        </w:rPr>
        <w:t>- Integração de responsabilidades de gestão da mudança em funções</w:t>
      </w:r>
    </w:p>
    <w:p w14:paraId="131962B6" w14:textId="77777777" w:rsidR="007129EB" w:rsidRDefault="002C6C47">
      <w:r>
        <w:rPr>
          <w:sz w:val="24"/>
        </w:rPr>
        <w:t>existentes</w:t>
      </w:r>
    </w:p>
    <w:p w14:paraId="4FEC9085" w14:textId="77777777" w:rsidR="007129EB" w:rsidRDefault="002C6C47">
      <w:r>
        <w:rPr>
          <w:sz w:val="24"/>
        </w:rPr>
        <w:t>2. Processos e Ritmos Adaptados - Ciclos contínuos de avaliação</w:t>
      </w:r>
    </w:p>
    <w:p w14:paraId="41712531" w14:textId="77777777" w:rsidR="007129EB" w:rsidRDefault="002C6C47">
      <w:r>
        <w:rPr>
          <w:sz w:val="24"/>
        </w:rPr>
        <w:lastRenderedPageBreak/>
        <w:t>e adaptação em vez de projetos lineares - “Pulsos” regulares de atividades de mudança em vez de grandes iniciativas ocasionais - Monitoramento contínuo de sinais de necessidade de mudança - Processos</w:t>
      </w:r>
    </w:p>
    <w:p w14:paraId="2CACB1B4" w14:textId="77777777" w:rsidR="007129EB" w:rsidRDefault="002C6C47">
      <w:r>
        <w:rPr>
          <w:sz w:val="24"/>
        </w:rPr>
        <w:t>de feedback em tempo real para ajustes rápidos</w:t>
      </w:r>
    </w:p>
    <w:p w14:paraId="782A0541" w14:textId="77777777" w:rsidR="007129EB" w:rsidRDefault="002C6C47">
      <w:r>
        <w:rPr>
          <w:sz w:val="24"/>
        </w:rPr>
        <w:t>3. Mentalidade e Cultura - Adaptabilidade valorizada como competência central - Aprendizado contínuo como expectativa para todos os colaboradores - Experimentação normalizada como parte do</w:t>
      </w:r>
    </w:p>
    <w:p w14:paraId="7F1877A9" w14:textId="77777777" w:rsidR="007129EB" w:rsidRDefault="002C6C47">
      <w:r>
        <w:rPr>
          <w:sz w:val="24"/>
        </w:rPr>
        <w:t>trabalho diário - Resiliência e tolerância à ambiguidade como características culturais desejadas</w:t>
      </w:r>
    </w:p>
    <w:p w14:paraId="68B381B5" w14:textId="77777777" w:rsidR="007129EB" w:rsidRDefault="002C6C47">
      <w:r>
        <w:rPr>
          <w:sz w:val="24"/>
        </w:rPr>
        <w:t>Exemplos de Abordagens Contínuas</w:t>
      </w:r>
    </w:p>
    <w:p w14:paraId="4983EB93" w14:textId="77777777" w:rsidR="007129EB" w:rsidRDefault="002C6C47">
      <w:r>
        <w:rPr>
          <w:sz w:val="24"/>
        </w:rPr>
        <w:t>Organizações pioneiras estão a implementar abordagens que incorporam a gestão da mudança como processo contínuo:</w:t>
      </w:r>
    </w:p>
    <w:p w14:paraId="64F132AD" w14:textId="77777777" w:rsidR="007129EB" w:rsidRDefault="002C6C47">
      <w:pPr>
        <w:pStyle w:val="Heading2"/>
      </w:pPr>
      <w:r>
        <w:rPr>
          <w:color w:val="006600"/>
          <w:sz w:val="28"/>
        </w:rPr>
        <w:t>1. Modelo de Evolução Contínua da Adobe - Transição de</w:t>
      </w:r>
    </w:p>
    <w:p w14:paraId="1432139B" w14:textId="77777777" w:rsidR="007129EB" w:rsidRDefault="002C6C47">
      <w:r>
        <w:rPr>
          <w:sz w:val="24"/>
        </w:rPr>
        <w:t>grandes lançamentos de produtos para atualizações contínuas equipas de experiência do cliente integradas com desenvolvimento</w:t>
      </w:r>
    </w:p>
    <w:p w14:paraId="6026E558" w14:textId="77777777" w:rsidR="007129EB" w:rsidRDefault="002C6C47">
      <w:r>
        <w:rPr>
          <w:sz w:val="24"/>
        </w:rPr>
        <w:t>de produto - Feedback em tempo real incorporado em ciclos de</w:t>
      </w:r>
    </w:p>
    <w:p w14:paraId="4F39381C" w14:textId="77777777" w:rsidR="007129EB" w:rsidRDefault="002C6C47">
      <w:r>
        <w:rPr>
          <w:sz w:val="24"/>
        </w:rPr>
        <w:t>84</w:t>
      </w:r>
    </w:p>
    <w:p w14:paraId="612A6D86" w14:textId="77777777" w:rsidR="007129EB" w:rsidRDefault="002C6C47">
      <w:r>
        <w:rPr>
          <w:sz w:val="24"/>
        </w:rPr>
        <w:t>desenvolvimento - Capacitação contínua de clientes e colaboradores</w:t>
      </w:r>
    </w:p>
    <w:p w14:paraId="33B8A857" w14:textId="77777777" w:rsidR="007129EB" w:rsidRDefault="002C6C47">
      <w:r>
        <w:rPr>
          <w:sz w:val="24"/>
        </w:rPr>
        <w:t>para novas funcionalidades</w:t>
      </w:r>
    </w:p>
    <w:p w14:paraId="4E1ED258" w14:textId="77777777" w:rsidR="007129EB" w:rsidRDefault="002C6C47">
      <w:r>
        <w:rPr>
          <w:sz w:val="24"/>
        </w:rPr>
        <w:t>2. Sistema Operacional de Mudança da Salesforce - Plataforma</w:t>
      </w:r>
    </w:p>
    <w:p w14:paraId="0F78516A" w14:textId="77777777" w:rsidR="007129EB" w:rsidRDefault="002C6C47">
      <w:r>
        <w:rPr>
          <w:sz w:val="24"/>
        </w:rPr>
        <w:t>interna para coordenar múltiplas iniciativas de mudança - Mapeamento de impactos cumulativos em diferentes grupos - Sequenciamento dinâmico de comunicações e atividades de suporte - Monitoramento contínuo de “fadiga de mudança” e capacidade de absorção</w:t>
      </w:r>
    </w:p>
    <w:p w14:paraId="15D80203" w14:textId="77777777" w:rsidR="007129EB" w:rsidRDefault="002C6C47">
      <w:r>
        <w:rPr>
          <w:sz w:val="24"/>
        </w:rPr>
        <w:t>3. Abordagem de Adaptação Contínua da Spotify - Pequenas</w:t>
      </w:r>
    </w:p>
    <w:p w14:paraId="1AD1F0E7" w14:textId="77777777" w:rsidR="007129EB" w:rsidRDefault="002C6C47">
      <w:r>
        <w:rPr>
          <w:sz w:val="24"/>
        </w:rPr>
        <w:t>equipas autônomas (squads) com autoridade para implementar mudanças - Rituais regulares para reflexão e ajuste (retrospectivas) Experimentação contínua com novas formas de trabalho - Compartilhamento de aprendizados através de comunidades de prática (guildas)</w:t>
      </w:r>
    </w:p>
    <w:p w14:paraId="03139029" w14:textId="77777777" w:rsidR="007129EB" w:rsidRDefault="002C6C47">
      <w:r>
        <w:rPr>
          <w:sz w:val="24"/>
        </w:rPr>
        <w:t>Gestão de Mudanças Baseada em Dados</w:t>
      </w:r>
    </w:p>
    <w:p w14:paraId="208E17E3" w14:textId="77777777" w:rsidR="007129EB" w:rsidRDefault="002C6C47">
      <w:r>
        <w:rPr>
          <w:sz w:val="24"/>
        </w:rPr>
        <w:lastRenderedPageBreak/>
        <w:t>A crescente disponibilidade de dados e ferramentas analíticas está a transformar a gestão da mudança de uma arte baseada principalmente em intuição para uma disciplina mais baseada em evidências.</w:t>
      </w:r>
    </w:p>
    <w:p w14:paraId="063732A4" w14:textId="77777777" w:rsidR="007129EB" w:rsidRDefault="002C6C47">
      <w:pPr>
        <w:pStyle w:val="Heading2"/>
      </w:pPr>
      <w:r>
        <w:rPr>
          <w:color w:val="006600"/>
          <w:sz w:val="28"/>
        </w:rPr>
        <w:t>Evolução da Análise de Dados na Gestão da Mudança</w:t>
      </w:r>
    </w:p>
    <w:p w14:paraId="0E9E7986" w14:textId="77777777" w:rsidR="007129EB" w:rsidRDefault="002C6C47">
      <w:r>
        <w:rPr>
          <w:sz w:val="24"/>
        </w:rPr>
        <w:t>Estágio 1: Análise Retrospectiva - Pesquisas pós-implementação</w:t>
      </w:r>
    </w:p>
    <w:p w14:paraId="70A8C924" w14:textId="77777777" w:rsidR="007129EB" w:rsidRDefault="002C6C47">
      <w:r>
        <w:rPr>
          <w:sz w:val="24"/>
        </w:rPr>
        <w:t>- Lições aprendidas documentadas após o facto - Análise de casos de</w:t>
      </w:r>
    </w:p>
    <w:p w14:paraId="16396484" w14:textId="77777777" w:rsidR="007129EB" w:rsidRDefault="002C6C47">
      <w:r>
        <w:rPr>
          <w:sz w:val="24"/>
        </w:rPr>
        <w:t>sucesso e fracasso - Métricas básicas de adoção e satisfação</w:t>
      </w:r>
    </w:p>
    <w:p w14:paraId="32D1C7F0" w14:textId="77777777" w:rsidR="007129EB" w:rsidRDefault="002C6C47">
      <w:r>
        <w:rPr>
          <w:sz w:val="24"/>
        </w:rPr>
        <w:t>Estágio 2: Monitoramento em Tempo Real - Dashboards de progresso e adoção - Pesquisas de pulso frequentes - Análise de sentimento em comunicações - Rastreamento de indicadores de engajamento</w:t>
      </w:r>
    </w:p>
    <w:p w14:paraId="34F00D91" w14:textId="77777777" w:rsidR="007129EB" w:rsidRDefault="002C6C47">
      <w:r>
        <w:rPr>
          <w:sz w:val="24"/>
        </w:rPr>
        <w:t>Estágio 3: Análise Preditiva e Prescritiva - Modelos preditivos de</w:t>
      </w:r>
    </w:p>
    <w:p w14:paraId="7845432C" w14:textId="77777777" w:rsidR="007129EB" w:rsidRDefault="002C6C47">
      <w:r>
        <w:rPr>
          <w:sz w:val="24"/>
        </w:rPr>
        <w:t>resistência e adoção - Simulações de impacto de diferentes abordagens - Recomendações personalizadas baseadas em dados - Otimização contínua de estratégias de mudança</w:t>
      </w:r>
    </w:p>
    <w:p w14:paraId="142EE47A" w14:textId="77777777" w:rsidR="007129EB" w:rsidRDefault="002C6C47">
      <w:pPr>
        <w:pStyle w:val="Heading2"/>
      </w:pPr>
      <w:r>
        <w:rPr>
          <w:color w:val="006600"/>
          <w:sz w:val="28"/>
        </w:rPr>
        <w:t>Tipos de Dados Transformando a Gestão da Mudança</w:t>
      </w:r>
    </w:p>
    <w:p w14:paraId="65FFC89A" w14:textId="77777777" w:rsidR="007129EB" w:rsidRDefault="002C6C47">
      <w:r>
        <w:rPr>
          <w:sz w:val="24"/>
        </w:rPr>
        <w:t>1. Dados de Comportamento Digital - Padrões de uso de sistemas</w:t>
      </w:r>
    </w:p>
    <w:p w14:paraId="20BFA333" w14:textId="77777777" w:rsidR="007129EB" w:rsidRDefault="002C6C47">
      <w:r>
        <w:rPr>
          <w:sz w:val="24"/>
        </w:rPr>
        <w:t>e ferramentas - Interações com materiais de formação e comunicação - Colaboração e comunicação em plataformas digitais - Produtividade e eficiência em novos processos</w:t>
      </w:r>
    </w:p>
    <w:p w14:paraId="72E49A8A" w14:textId="77777777" w:rsidR="007129EB" w:rsidRDefault="002C6C47">
      <w:r>
        <w:rPr>
          <w:sz w:val="24"/>
        </w:rPr>
        <w:t>2. Dados de Redes Organizacionais - Mapeamento de conexões e</w:t>
      </w:r>
    </w:p>
    <w:p w14:paraId="4709971E" w14:textId="77777777" w:rsidR="007129EB" w:rsidRDefault="002C6C47">
      <w:r>
        <w:rPr>
          <w:sz w:val="24"/>
        </w:rPr>
        <w:t>relacionamentos informais - Identificação de influenciadores e conec-</w:t>
      </w:r>
    </w:p>
    <w:p w14:paraId="55F744D2" w14:textId="77777777" w:rsidR="007129EB" w:rsidRDefault="002C6C47">
      <w:r>
        <w:rPr>
          <w:sz w:val="24"/>
        </w:rPr>
        <w:t>85</w:t>
      </w:r>
    </w:p>
    <w:p w14:paraId="0A180DD9" w14:textId="77777777" w:rsidR="007129EB" w:rsidRDefault="002C6C47">
      <w:r>
        <w:rPr>
          <w:sz w:val="24"/>
        </w:rPr>
        <w:t>tores - Fluxos de informação e conhecimento - Padrões de colaboração entre equipas e departamentos</w:t>
      </w:r>
    </w:p>
    <w:p w14:paraId="57D80457" w14:textId="77777777" w:rsidR="007129EB" w:rsidRDefault="002C6C47">
      <w:r>
        <w:rPr>
          <w:sz w:val="24"/>
        </w:rPr>
        <w:t>3. Dados de Experiência Humana - Feedback em tempo real sobre experiências de mudança - Medidas de bem-estar e engajamento</w:t>
      </w:r>
    </w:p>
    <w:p w14:paraId="152B5486" w14:textId="77777777" w:rsidR="007129EB" w:rsidRDefault="002C6C47">
      <w:r>
        <w:rPr>
          <w:sz w:val="24"/>
        </w:rPr>
        <w:t>- Indicadores de resistência e aceitação - Percepções de suporte e</w:t>
      </w:r>
    </w:p>
    <w:p w14:paraId="3A566721" w14:textId="77777777" w:rsidR="007129EB" w:rsidRDefault="002C6C47">
      <w:r>
        <w:rPr>
          <w:sz w:val="24"/>
        </w:rPr>
        <w:t>preparação</w:t>
      </w:r>
    </w:p>
    <w:p w14:paraId="1FBF3DA6" w14:textId="77777777" w:rsidR="007129EB" w:rsidRDefault="002C6C47">
      <w:r>
        <w:rPr>
          <w:sz w:val="24"/>
        </w:rPr>
        <w:t>4. Dados de Contexto Organizacional - Histórico de iniciativas</w:t>
      </w:r>
    </w:p>
    <w:p w14:paraId="06ACC8EC" w14:textId="77777777" w:rsidR="007129EB" w:rsidRDefault="002C6C47">
      <w:r>
        <w:rPr>
          <w:sz w:val="24"/>
        </w:rPr>
        <w:lastRenderedPageBreak/>
        <w:t>anteriores de mudança - Capacidade actual de absorção de mudança</w:t>
      </w:r>
    </w:p>
    <w:p w14:paraId="2DA4C161" w14:textId="77777777" w:rsidR="007129EB" w:rsidRDefault="002C6C47">
      <w:r>
        <w:rPr>
          <w:sz w:val="24"/>
        </w:rPr>
        <w:t>- Impactos cumulativos de múltiplas mudanças - Fatores ambientais</w:t>
      </w:r>
    </w:p>
    <w:p w14:paraId="249B7032" w14:textId="77777777" w:rsidR="007129EB" w:rsidRDefault="002C6C47">
      <w:r>
        <w:rPr>
          <w:sz w:val="24"/>
        </w:rPr>
        <w:t>e externos relevantes</w:t>
      </w:r>
    </w:p>
    <w:p w14:paraId="7A2BEC5A" w14:textId="77777777" w:rsidR="007129EB" w:rsidRDefault="002C6C47">
      <w:r>
        <w:rPr>
          <w:sz w:val="24"/>
        </w:rPr>
        <w:t>Aplicações Práticas de Gestão da Mudança Baseada em Dados</w:t>
      </w:r>
    </w:p>
    <w:p w14:paraId="02172FC3" w14:textId="77777777" w:rsidR="007129EB" w:rsidRDefault="002C6C47">
      <w:r>
        <w:rPr>
          <w:sz w:val="24"/>
        </w:rPr>
        <w:t>1. Segmentação e Personalização - Identificação de diferentes</w:t>
      </w:r>
    </w:p>
    <w:p w14:paraId="4E8FF114" w14:textId="77777777" w:rsidR="007129EB" w:rsidRDefault="002C6C47">
      <w:r>
        <w:rPr>
          <w:sz w:val="24"/>
        </w:rPr>
        <w:t>personas para intervenções personalizadas - Adaptação de comunicações baseada em preferências e necessidades - Suporte</w:t>
      </w:r>
    </w:p>
    <w:p w14:paraId="032070AD" w14:textId="77777777" w:rsidR="007129EB" w:rsidRDefault="002C6C47">
      <w:r>
        <w:rPr>
          <w:sz w:val="24"/>
        </w:rPr>
        <w:t>direcionado para grupos com maior risco de resistência - Sequenciamento otimizado de atividades para diferentes segmentos</w:t>
      </w:r>
    </w:p>
    <w:p w14:paraId="0E8F5040" w14:textId="77777777" w:rsidR="007129EB" w:rsidRDefault="002C6C47">
      <w:r>
        <w:rPr>
          <w:sz w:val="24"/>
        </w:rPr>
        <w:t>2. Previsão e Mitigação de Riscos - Identificação precoce de</w:t>
      </w:r>
    </w:p>
    <w:p w14:paraId="2B0671F5" w14:textId="77777777" w:rsidR="007129EB" w:rsidRDefault="002C6C47">
      <w:r>
        <w:rPr>
          <w:sz w:val="24"/>
        </w:rPr>
        <w:t>sinais de resistência ou desengajamento - Previsão de áreas com</w:t>
      </w:r>
    </w:p>
    <w:p w14:paraId="314E9228" w14:textId="77777777" w:rsidR="007129EB" w:rsidRDefault="002C6C47">
      <w:r>
        <w:rPr>
          <w:sz w:val="24"/>
        </w:rPr>
        <w:t>maior probabilidade de desafios de adoção - Simulação de diferentes</w:t>
      </w:r>
    </w:p>
    <w:p w14:paraId="2E49CD51" w14:textId="77777777" w:rsidR="007129EB" w:rsidRDefault="002C6C47">
      <w:r>
        <w:rPr>
          <w:sz w:val="24"/>
        </w:rPr>
        <w:t>cenários de implementação - Alocação proativa de recursos para</w:t>
      </w:r>
    </w:p>
    <w:p w14:paraId="60566C86" w14:textId="77777777" w:rsidR="007129EB" w:rsidRDefault="002C6C47">
      <w:r>
        <w:rPr>
          <w:sz w:val="24"/>
        </w:rPr>
        <w:t>áreas de alto risco</w:t>
      </w:r>
    </w:p>
    <w:p w14:paraId="6E8E312F" w14:textId="77777777" w:rsidR="007129EB" w:rsidRDefault="002C6C47">
      <w:r>
        <w:rPr>
          <w:sz w:val="24"/>
        </w:rPr>
        <w:t>3. Otimização Contínua - Testes A/B de diferentes abordagens de</w:t>
      </w:r>
    </w:p>
    <w:p w14:paraId="6001D67A" w14:textId="77777777" w:rsidR="007129EB" w:rsidRDefault="002C6C47">
      <w:r>
        <w:rPr>
          <w:sz w:val="24"/>
        </w:rPr>
        <w:t>comunicação - Ajuste em tempo real de estratégias baseado em feedback - Identificação de práticas mais eficazes para diferentes contextos - Melhoria contínua baseada em resultados mensuráveis</w:t>
      </w:r>
    </w:p>
    <w:p w14:paraId="418DF0A5" w14:textId="77777777" w:rsidR="007129EB" w:rsidRDefault="002C6C47">
      <w:r>
        <w:rPr>
          <w:sz w:val="24"/>
        </w:rPr>
        <w:t>Considerações Éticas e Limitações</w:t>
      </w:r>
    </w:p>
    <w:p w14:paraId="7D55BA1C" w14:textId="77777777" w:rsidR="007129EB" w:rsidRDefault="002C6C47">
      <w:r>
        <w:rPr>
          <w:sz w:val="24"/>
        </w:rPr>
        <w:t>Enquanto a gestão da mudança baseada em dados oferece benefícios</w:t>
      </w:r>
    </w:p>
    <w:p w14:paraId="5CD1D202" w14:textId="77777777" w:rsidR="007129EB" w:rsidRDefault="002C6C47">
      <w:r>
        <w:rPr>
          <w:sz w:val="24"/>
        </w:rPr>
        <w:t>significativos, também apresenta desafios importantes:</w:t>
      </w:r>
    </w:p>
    <w:p w14:paraId="78729115" w14:textId="77777777" w:rsidR="007129EB" w:rsidRDefault="002C6C47">
      <w:r>
        <w:rPr>
          <w:sz w:val="24"/>
        </w:rPr>
        <w:t>1. Privacidade e Confiança - Garantir transparência sobre quais</w:t>
      </w:r>
    </w:p>
    <w:p w14:paraId="5E34C438" w14:textId="77777777" w:rsidR="007129EB" w:rsidRDefault="002C6C47">
      <w:r>
        <w:rPr>
          <w:sz w:val="24"/>
        </w:rPr>
        <w:t>dados são coletados e como são usados - Manter confidencialidade</w:t>
      </w:r>
    </w:p>
    <w:p w14:paraId="29588045" w14:textId="77777777" w:rsidR="007129EB" w:rsidRDefault="002C6C47">
      <w:r>
        <w:rPr>
          <w:sz w:val="24"/>
        </w:rPr>
        <w:t>apropriada de informações sensíveis - Equilibrar insights valiosos</w:t>
      </w:r>
    </w:p>
    <w:p w14:paraId="433DAE6F" w14:textId="77777777" w:rsidR="007129EB" w:rsidRDefault="002C6C47">
      <w:r>
        <w:rPr>
          <w:sz w:val="24"/>
        </w:rPr>
        <w:t>com respeito a limites pessoais - Construir confiança através de uso</w:t>
      </w:r>
    </w:p>
    <w:p w14:paraId="3059AA39" w14:textId="77777777" w:rsidR="007129EB" w:rsidRDefault="002C6C47">
      <w:r>
        <w:rPr>
          <w:sz w:val="24"/>
        </w:rPr>
        <w:t>ético e responsável de dados</w:t>
      </w:r>
    </w:p>
    <w:p w14:paraId="7AE414A3" w14:textId="77777777" w:rsidR="007129EB" w:rsidRDefault="002C6C47">
      <w:r>
        <w:rPr>
          <w:sz w:val="24"/>
        </w:rPr>
        <w:lastRenderedPageBreak/>
        <w:t>2. Equilíbrio entre Dados e Intuição - Reconhecer que nem tudo</w:t>
      </w:r>
    </w:p>
    <w:p w14:paraId="1AF89971" w14:textId="77777777" w:rsidR="007129EB" w:rsidRDefault="002C6C47">
      <w:r>
        <w:rPr>
          <w:sz w:val="24"/>
        </w:rPr>
        <w:t>que importa pode ser medido - Complementar análise de dados com</w:t>
      </w:r>
    </w:p>
    <w:p w14:paraId="4E235100" w14:textId="77777777" w:rsidR="007129EB" w:rsidRDefault="002C6C47">
      <w:r>
        <w:rPr>
          <w:sz w:val="24"/>
        </w:rPr>
        <w:t>compreensão contextual e empatia - Evitar substituir julgamento humano por algoritmos em decisões complexas - Valorizar tanto evidências quantitativas quanto insights qualitativos</w:t>
      </w:r>
    </w:p>
    <w:p w14:paraId="3BE75BBF" w14:textId="77777777" w:rsidR="007129EB" w:rsidRDefault="002C6C47">
      <w:r>
        <w:rPr>
          <w:sz w:val="24"/>
        </w:rPr>
        <w:t>86</w:t>
      </w:r>
    </w:p>
    <w:p w14:paraId="35B773B2" w14:textId="77777777" w:rsidR="007129EB" w:rsidRDefault="002C6C47">
      <w:r>
        <w:rPr>
          <w:sz w:val="24"/>
        </w:rPr>
        <w:t>3. Inclusão e Representatividade - Garantir que dados representem diversas perspectivas e experiências - Evitar vieses em coleta</w:t>
      </w:r>
    </w:p>
    <w:p w14:paraId="59DE4E2D" w14:textId="77777777" w:rsidR="007129EB" w:rsidRDefault="002C6C47">
      <w:r>
        <w:rPr>
          <w:sz w:val="24"/>
        </w:rPr>
        <w:t>e análise de dados - Considerar impactos diferenciados em diversos</w:t>
      </w:r>
    </w:p>
    <w:p w14:paraId="4069FE5F" w14:textId="77777777" w:rsidR="007129EB" w:rsidRDefault="002C6C47">
      <w:r>
        <w:rPr>
          <w:sz w:val="24"/>
        </w:rPr>
        <w:t>grupos - Assegurar que vozes marginalizadas não sejam perdidas na</w:t>
      </w:r>
    </w:p>
    <w:p w14:paraId="3D505D2D" w14:textId="77777777" w:rsidR="007129EB" w:rsidRDefault="002C6C47">
      <w:r>
        <w:rPr>
          <w:sz w:val="24"/>
        </w:rPr>
        <w:t>agregação de dados</w:t>
      </w:r>
    </w:p>
    <w:p w14:paraId="4F1358F2" w14:textId="77777777" w:rsidR="007129EB" w:rsidRDefault="002C6C47">
      <w:r>
        <w:rPr>
          <w:sz w:val="24"/>
        </w:rPr>
        <w:t>Experimentação e Agilidade</w:t>
      </w:r>
    </w:p>
    <w:p w14:paraId="34480E56" w14:textId="77777777" w:rsidR="007129EB" w:rsidRDefault="002C6C47">
      <w:r>
        <w:rPr>
          <w:sz w:val="24"/>
        </w:rPr>
        <w:t>A adoção de princípios de experimentação e agilidade está a transformar como as organizações abordam a gestão da mudança,</w:t>
      </w:r>
    </w:p>
    <w:p w14:paraId="4B5ACB97" w14:textId="77777777" w:rsidR="007129EB" w:rsidRDefault="002C6C47">
      <w:r>
        <w:rPr>
          <w:sz w:val="24"/>
        </w:rPr>
        <w:t>movendo-se de planos rígidos para abordagens mais adaptativas e</w:t>
      </w:r>
    </w:p>
    <w:p w14:paraId="75412B3B" w14:textId="77777777" w:rsidR="007129EB" w:rsidRDefault="002C6C47">
      <w:r>
        <w:rPr>
          <w:sz w:val="24"/>
        </w:rPr>
        <w:t>iterativas.</w:t>
      </w:r>
    </w:p>
    <w:p w14:paraId="60246C4B" w14:textId="77777777" w:rsidR="007129EB" w:rsidRDefault="002C6C47">
      <w:r>
        <w:rPr>
          <w:sz w:val="24"/>
        </w:rPr>
        <w:t>Princípios de Experimentação na Gestão da Mudança</w:t>
      </w:r>
    </w:p>
    <w:p w14:paraId="705B6ECE" w14:textId="77777777" w:rsidR="007129EB" w:rsidRDefault="002C6C47">
      <w:r>
        <w:rPr>
          <w:sz w:val="24"/>
        </w:rPr>
        <w:t>1. Hipóteses em vez de Certezas - Formulação de hipóteses</w:t>
      </w:r>
    </w:p>
    <w:p w14:paraId="7EB6D4CF" w14:textId="77777777" w:rsidR="007129EB" w:rsidRDefault="002C6C47">
      <w:r>
        <w:rPr>
          <w:sz w:val="24"/>
        </w:rPr>
        <w:t>testáveis sobre intervenções de mudança - Reconhecimento explícito de suposições e incertezas - Disposição para questionar</w:t>
      </w:r>
    </w:p>
    <w:p w14:paraId="470F12B1" w14:textId="77777777" w:rsidR="007129EB" w:rsidRDefault="002C6C47">
      <w:r>
        <w:rPr>
          <w:sz w:val="24"/>
        </w:rPr>
        <w:t>abordagens convencionais - Abertura para resultados inesperados</w:t>
      </w:r>
    </w:p>
    <w:p w14:paraId="284CF621" w14:textId="77777777" w:rsidR="007129EB" w:rsidRDefault="002C6C47">
      <w:r>
        <w:rPr>
          <w:sz w:val="24"/>
        </w:rPr>
        <w:t>2. Escala Mínima Viável - Testes em pequena escala antes de implementação ampla - Foco em aprendizado rápido com investimento</w:t>
      </w:r>
    </w:p>
    <w:p w14:paraId="2B8B240F" w14:textId="77777777" w:rsidR="007129EB" w:rsidRDefault="002C6C47">
      <w:r>
        <w:rPr>
          <w:sz w:val="24"/>
        </w:rPr>
        <w:t>mínimo - Redução de riscos através de exposição limitada - Refinamento iterativo baseado em feedback real</w:t>
      </w:r>
    </w:p>
    <w:p w14:paraId="13F325A6" w14:textId="77777777" w:rsidR="007129EB" w:rsidRDefault="002C6C47">
      <w:r>
        <w:rPr>
          <w:sz w:val="24"/>
        </w:rPr>
        <w:t>3. Ciclos Rápidos de Feedback - Encurtamento do tempo entre</w:t>
      </w:r>
    </w:p>
    <w:p w14:paraId="71F80EBE" w14:textId="77777777" w:rsidR="007129EB" w:rsidRDefault="002C6C47">
      <w:r>
        <w:rPr>
          <w:sz w:val="24"/>
        </w:rPr>
        <w:t>acção e avaliação - Mecanismos de feedback incorporados em cada</w:t>
      </w:r>
    </w:p>
    <w:p w14:paraId="545A8D20" w14:textId="77777777" w:rsidR="007129EB" w:rsidRDefault="002C6C47">
      <w:r>
        <w:rPr>
          <w:sz w:val="24"/>
        </w:rPr>
        <w:lastRenderedPageBreak/>
        <w:t>intervenção - Valorização de dados qualitativos e quantitativos Ajustes frequentes baseados em resultados observados</w:t>
      </w:r>
    </w:p>
    <w:p w14:paraId="30E4F970" w14:textId="77777777" w:rsidR="007129EB" w:rsidRDefault="002C6C47">
      <w:r>
        <w:rPr>
          <w:sz w:val="24"/>
        </w:rPr>
        <w:t>4. Cultura de Aprendizado - Celebração de insights, não apenas</w:t>
      </w:r>
    </w:p>
    <w:p w14:paraId="5B421E58" w14:textId="77777777" w:rsidR="007129EB" w:rsidRDefault="002C6C47">
      <w:r>
        <w:rPr>
          <w:sz w:val="24"/>
        </w:rPr>
        <w:t>sucessos - Documentação e compartilhamento de aprendizados - Normalização de “falhas produtivas” como parte do processo - Curiosidade e questionamento como valores fundamentais</w:t>
      </w:r>
    </w:p>
    <w:p w14:paraId="1292FBF3" w14:textId="77777777" w:rsidR="007129EB" w:rsidRDefault="002C6C47">
      <w:r>
        <w:rPr>
          <w:sz w:val="24"/>
        </w:rPr>
        <w:t>Metodologias Emergentes</w:t>
      </w:r>
    </w:p>
    <w:p w14:paraId="2BD854EC" w14:textId="77777777" w:rsidR="007129EB" w:rsidRDefault="002C6C47">
      <w:r>
        <w:rPr>
          <w:sz w:val="24"/>
        </w:rPr>
        <w:t>Várias metodologias estão a surgir que incorporam experimentação</w:t>
      </w:r>
    </w:p>
    <w:p w14:paraId="253EABB1" w14:textId="77777777" w:rsidR="007129EB" w:rsidRDefault="002C6C47">
      <w:r>
        <w:rPr>
          <w:sz w:val="24"/>
        </w:rPr>
        <w:t>e agilidade na gestão da mudança:</w:t>
      </w:r>
    </w:p>
    <w:p w14:paraId="704D637D" w14:textId="77777777" w:rsidR="007129EB" w:rsidRDefault="002C6C47">
      <w:r>
        <w:rPr>
          <w:sz w:val="24"/>
        </w:rPr>
        <w:t>1. Lean Change Management - Inspirado por princípios de Lean</w:t>
      </w:r>
    </w:p>
    <w:p w14:paraId="63EEA978" w14:textId="77777777" w:rsidR="007129EB" w:rsidRDefault="002C6C47">
      <w:r>
        <w:rPr>
          <w:sz w:val="24"/>
        </w:rPr>
        <w:t>Startup e pensamento ágil - Ciclo de insights-opções-experimentos</w:t>
      </w:r>
    </w:p>
    <w:p w14:paraId="55E8528F" w14:textId="77777777" w:rsidR="007129EB" w:rsidRDefault="002C6C47">
      <w:r>
        <w:rPr>
          <w:sz w:val="24"/>
        </w:rPr>
        <w:t>- Canvas visuais para planeamento colaborativo - Foco em valor entregue em vez de atividades realizadas</w:t>
      </w:r>
    </w:p>
    <w:p w14:paraId="4CB41C5A" w14:textId="77777777" w:rsidR="007129EB" w:rsidRDefault="002C6C47">
      <w:r>
        <w:rPr>
          <w:sz w:val="24"/>
        </w:rPr>
        <w:t>2. Design Thinking para Mudança - Aplicação de princípios de</w:t>
      </w:r>
    </w:p>
    <w:p w14:paraId="34B091D2" w14:textId="77777777" w:rsidR="007129EB" w:rsidRDefault="002C6C47">
      <w:r>
        <w:rPr>
          <w:sz w:val="24"/>
        </w:rPr>
        <w:t>design thinking à gestão da mudança - Ênfase em empatia profunda</w:t>
      </w:r>
    </w:p>
    <w:p w14:paraId="74D6F90E" w14:textId="77777777" w:rsidR="007129EB" w:rsidRDefault="002C6C47">
      <w:r>
        <w:rPr>
          <w:sz w:val="24"/>
        </w:rPr>
        <w:t>87</w:t>
      </w:r>
    </w:p>
    <w:p w14:paraId="761D9122" w14:textId="77777777" w:rsidR="007129EB" w:rsidRDefault="002C6C47">
      <w:r>
        <w:rPr>
          <w:sz w:val="24"/>
        </w:rPr>
        <w:t>com pessoas afetadas - Prototipagem rápida de intervenções de mudança - Iteração baseada em feedback de usuários reais</w:t>
      </w:r>
    </w:p>
    <w:p w14:paraId="6755B9B7" w14:textId="77777777" w:rsidR="007129EB" w:rsidRDefault="002C6C47">
      <w:r>
        <w:rPr>
          <w:sz w:val="24"/>
        </w:rPr>
        <w:t>3. Mudança Orientada por Resultados - Definição clara de resultados desejados em vez de atividades prescritas - Liberdade para</w:t>
      </w:r>
    </w:p>
    <w:p w14:paraId="5EC27EC4" w14:textId="77777777" w:rsidR="007129EB" w:rsidRDefault="002C6C47">
      <w:r>
        <w:rPr>
          <w:sz w:val="24"/>
        </w:rPr>
        <w:t>equipas adaptarem abordagens para atingir resultados - Métricas</w:t>
      </w:r>
    </w:p>
    <w:p w14:paraId="66860483" w14:textId="77777777" w:rsidR="007129EB" w:rsidRDefault="002C6C47">
      <w:r>
        <w:rPr>
          <w:sz w:val="24"/>
        </w:rPr>
        <w:t>de sucesso transparentes e mensuráveis - Ajustes baseados em progresso em direção a resultados</w:t>
      </w:r>
    </w:p>
    <w:p w14:paraId="3E67F13A" w14:textId="77777777" w:rsidR="007129EB" w:rsidRDefault="002C6C47">
      <w:r>
        <w:rPr>
          <w:sz w:val="24"/>
        </w:rPr>
        <w:t>Práticas Específicas</w:t>
      </w:r>
    </w:p>
    <w:p w14:paraId="349E1D88" w14:textId="77777777" w:rsidR="007129EB" w:rsidRDefault="002C6C47">
      <w:r>
        <w:rPr>
          <w:sz w:val="24"/>
        </w:rPr>
        <w:t>Práticas concretas que exemplificam experimentação e agilidade na</w:t>
      </w:r>
    </w:p>
    <w:p w14:paraId="30DFAD9E" w14:textId="77777777" w:rsidR="007129EB" w:rsidRDefault="002C6C47">
      <w:r>
        <w:rPr>
          <w:sz w:val="24"/>
        </w:rPr>
        <w:t>gestão da mudança incluem:</w:t>
      </w:r>
    </w:p>
    <w:p w14:paraId="10145D9E" w14:textId="77777777" w:rsidR="007129EB" w:rsidRDefault="002C6C47">
      <w:pPr>
        <w:pStyle w:val="Heading2"/>
      </w:pPr>
      <w:r>
        <w:rPr>
          <w:color w:val="006600"/>
          <w:sz w:val="28"/>
        </w:rPr>
        <w:lastRenderedPageBreak/>
        <w:t>1. Sprints de Mudança - Períodos focados (tipicamente 2-4 semanas) dedicados a aspectos específicos da mudança - Objetivos claros</w:t>
      </w:r>
    </w:p>
    <w:p w14:paraId="78583A5B" w14:textId="77777777" w:rsidR="007129EB" w:rsidRDefault="002C6C47">
      <w:r>
        <w:rPr>
          <w:sz w:val="24"/>
        </w:rPr>
        <w:t>e mensuráveis para cada sprint - Retrospectivas regulares para capturar aprendizados - planeamento adaptativo baseado em resultados de sprints anteriores</w:t>
      </w:r>
    </w:p>
    <w:p w14:paraId="6BC3AB98" w14:textId="77777777" w:rsidR="007129EB" w:rsidRDefault="002C6C47">
      <w:r>
        <w:rPr>
          <w:sz w:val="24"/>
        </w:rPr>
        <w:t>2. Pilotos e Zonas de Inovação - Áreas designadas da organização para testar novas abordagens - Permissão para operar com diferentes regras e expectativas - Observação cuidadosa e documentação</w:t>
      </w:r>
    </w:p>
    <w:p w14:paraId="4C9ACDD8" w14:textId="77777777" w:rsidR="007129EB" w:rsidRDefault="002C6C47">
      <w:r>
        <w:rPr>
          <w:sz w:val="24"/>
        </w:rPr>
        <w:t>de resultados - Mecanismos para escalar sucessos para a organização mais ampla</w:t>
      </w:r>
    </w:p>
    <w:p w14:paraId="69D7B966" w14:textId="77777777" w:rsidR="007129EB" w:rsidRDefault="002C6C47">
      <w:r>
        <w:rPr>
          <w:sz w:val="24"/>
        </w:rPr>
        <w:t>3. Experimentos de Mudança - Intervenções específicas projetadas como experimentos formais - Estrutura clara: hipótese,</w:t>
      </w:r>
    </w:p>
    <w:p w14:paraId="13F06768" w14:textId="77777777" w:rsidR="007129EB" w:rsidRDefault="002C6C47">
      <w:r>
        <w:rPr>
          <w:sz w:val="24"/>
        </w:rPr>
        <w:t>método, métricas, critérios de sucesso - Duração e escopo limitados</w:t>
      </w:r>
    </w:p>
    <w:p w14:paraId="08BBC319" w14:textId="77777777" w:rsidR="007129EB" w:rsidRDefault="002C6C47">
      <w:r>
        <w:rPr>
          <w:sz w:val="24"/>
        </w:rPr>
        <w:t>para permitir aprendizado rápido - Documentação e compartilhamento sistemáticos de resultados</w:t>
      </w:r>
    </w:p>
    <w:p w14:paraId="2638400B" w14:textId="77777777" w:rsidR="007129EB" w:rsidRDefault="002C6C47">
      <w:r>
        <w:rPr>
          <w:sz w:val="24"/>
        </w:rPr>
        <w:t>4. Comunidades de Prática - Grupos auto-organizados focados em</w:t>
      </w:r>
    </w:p>
    <w:p w14:paraId="56FDB50B" w14:textId="77777777" w:rsidR="007129EB" w:rsidRDefault="002C6C47">
      <w:r>
        <w:rPr>
          <w:sz w:val="24"/>
        </w:rPr>
        <w:t>aspectos específicos da mudança - Compartilhamento regular de experiências e aprendizados - Experimentação colaborativa com novas</w:t>
      </w:r>
    </w:p>
    <w:p w14:paraId="5E175909" w14:textId="77777777" w:rsidR="007129EB" w:rsidRDefault="002C6C47">
      <w:pPr>
        <w:pStyle w:val="Heading2"/>
      </w:pPr>
      <w:r>
        <w:rPr>
          <w:color w:val="006600"/>
          <w:sz w:val="28"/>
        </w:rPr>
        <w:t>abordagens - Evolução orgânica de práticas baseada em experiência</w:t>
      </w:r>
    </w:p>
    <w:p w14:paraId="40BF99A4" w14:textId="77777777" w:rsidR="007129EB" w:rsidRDefault="002C6C47">
      <w:r>
        <w:rPr>
          <w:sz w:val="24"/>
        </w:rPr>
        <w:t>coletiva</w:t>
      </w:r>
    </w:p>
    <w:p w14:paraId="11760D96" w14:textId="77777777" w:rsidR="007129EB" w:rsidRDefault="002C6C47">
      <w:r>
        <w:rPr>
          <w:sz w:val="24"/>
        </w:rPr>
        <w:t>Desafios e Considerações</w:t>
      </w:r>
    </w:p>
    <w:p w14:paraId="78F3E145" w14:textId="77777777" w:rsidR="007129EB" w:rsidRDefault="002C6C47">
      <w:r>
        <w:rPr>
          <w:sz w:val="24"/>
        </w:rPr>
        <w:t>A adoção de abordagens experimentais e ágeis para gestão da mudança traz desafios específicos:</w:t>
      </w:r>
    </w:p>
    <w:p w14:paraId="3F161398" w14:textId="77777777" w:rsidR="007129EB" w:rsidRDefault="002C6C47">
      <w:r>
        <w:rPr>
          <w:sz w:val="24"/>
        </w:rPr>
        <w:t>1. Equilíbrio entre Estrutura e Flexibilidade - Fornecer direção</w:t>
      </w:r>
    </w:p>
    <w:p w14:paraId="4CFA8E0D" w14:textId="77777777" w:rsidR="007129EB" w:rsidRDefault="002C6C47">
      <w:r>
        <w:rPr>
          <w:sz w:val="24"/>
        </w:rPr>
        <w:t>clara enquanto permite adaptação - Manter coerência organizacional</w:t>
      </w:r>
    </w:p>
    <w:p w14:paraId="43286EC6" w14:textId="77777777" w:rsidR="007129EB" w:rsidRDefault="002C6C47">
      <w:r>
        <w:rPr>
          <w:sz w:val="24"/>
        </w:rPr>
        <w:t>enquanto permite experimentação local - Estabelecer padrões mínimos enquanto encoraja inovação - Garantir alinhamento estratégico</w:t>
      </w:r>
    </w:p>
    <w:p w14:paraId="012E8AE9" w14:textId="77777777" w:rsidR="007129EB" w:rsidRDefault="002C6C47">
      <w:r>
        <w:rPr>
          <w:sz w:val="24"/>
        </w:rPr>
        <w:t>sem microgerenciamento</w:t>
      </w:r>
    </w:p>
    <w:p w14:paraId="7193AC1D" w14:textId="77777777" w:rsidR="007129EB" w:rsidRDefault="002C6C47">
      <w:r>
        <w:rPr>
          <w:sz w:val="24"/>
        </w:rPr>
        <w:t>88</w:t>
      </w:r>
    </w:p>
    <w:p w14:paraId="493EB977" w14:textId="77777777" w:rsidR="007129EB" w:rsidRDefault="002C6C47">
      <w:r>
        <w:rPr>
          <w:sz w:val="24"/>
        </w:rPr>
        <w:t>2. Gestão de Expectativas - Comunicar claramente a natureza</w:t>
      </w:r>
    </w:p>
    <w:p w14:paraId="065DE306" w14:textId="77777777" w:rsidR="007129EB" w:rsidRDefault="002C6C47">
      <w:r>
        <w:rPr>
          <w:sz w:val="24"/>
        </w:rPr>
        <w:lastRenderedPageBreak/>
        <w:t>experimental de certas abordagens - Preparar stakeholders para</w:t>
      </w:r>
    </w:p>
    <w:p w14:paraId="5ADB1A05" w14:textId="77777777" w:rsidR="007129EB" w:rsidRDefault="002C6C47">
      <w:r>
        <w:rPr>
          <w:sz w:val="24"/>
        </w:rPr>
        <w:t>ajustes e mudanças de direção - Estabelecer expectativas realistas</w:t>
      </w:r>
    </w:p>
    <w:p w14:paraId="22821E8A" w14:textId="77777777" w:rsidR="007129EB" w:rsidRDefault="002C6C47">
      <w:r>
        <w:rPr>
          <w:sz w:val="24"/>
        </w:rPr>
        <w:t>sobre cronogramas e resultados - Demonstrar valor de aprendizado</w:t>
      </w:r>
    </w:p>
    <w:p w14:paraId="74DA5D1C" w14:textId="77777777" w:rsidR="007129EB" w:rsidRDefault="002C6C47">
      <w:r>
        <w:rPr>
          <w:sz w:val="24"/>
        </w:rPr>
        <w:t>mesmo quando resultados iniciais são mistos</w:t>
      </w:r>
    </w:p>
    <w:p w14:paraId="7832F839" w14:textId="77777777" w:rsidR="007129EB" w:rsidRDefault="002C6C47">
      <w:r>
        <w:rPr>
          <w:sz w:val="24"/>
        </w:rPr>
        <w:t>3. Escalabilidade - Traduzir aprendizados de experimentos pequenos para implementação ampla - Adaptar abordagens para</w:t>
      </w:r>
    </w:p>
    <w:p w14:paraId="5669A90D" w14:textId="77777777" w:rsidR="007129EB" w:rsidRDefault="002C6C47">
      <w:r>
        <w:rPr>
          <w:sz w:val="24"/>
        </w:rPr>
        <w:t>diferentes contextos e culturas - Manter integridade de princípios enquanto escala aumenta - Desenvolver mecanismos para</w:t>
      </w:r>
    </w:p>
    <w:p w14:paraId="2E874BCA" w14:textId="77777777" w:rsidR="007129EB" w:rsidRDefault="002C6C47">
      <w:r>
        <w:rPr>
          <w:sz w:val="24"/>
        </w:rPr>
        <w:t>compartilhar aprendizados através da organização</w:t>
      </w:r>
    </w:p>
    <w:p w14:paraId="177345B9" w14:textId="77777777" w:rsidR="007129EB" w:rsidRDefault="002C6C47">
      <w:r>
        <w:rPr>
          <w:sz w:val="24"/>
        </w:rPr>
        <w:t>Foco em Sustentabilidade e Propósito</w:t>
      </w:r>
    </w:p>
    <w:p w14:paraId="3C468CAB" w14:textId="77777777" w:rsidR="007129EB" w:rsidRDefault="002C6C47">
      <w:r>
        <w:rPr>
          <w:sz w:val="24"/>
        </w:rPr>
        <w:t>Uma tendência significativa na gestão da mudança é a crescente integração de considerações de sustentabilidade e propósito nas iniciativas de transformação organizacional.</w:t>
      </w:r>
    </w:p>
    <w:p w14:paraId="798F5A61" w14:textId="77777777" w:rsidR="007129EB" w:rsidRDefault="002C6C47">
      <w:r>
        <w:rPr>
          <w:sz w:val="24"/>
        </w:rPr>
        <w:t>Alinhamento com Valores ESG</w:t>
      </w:r>
    </w:p>
    <w:p w14:paraId="0B8B286A" w14:textId="77777777" w:rsidR="007129EB" w:rsidRDefault="002C6C47">
      <w:r>
        <w:rPr>
          <w:sz w:val="24"/>
        </w:rPr>
        <w:t>Organizações estão cada vez mais reconhecendo a importância de</w:t>
      </w:r>
    </w:p>
    <w:p w14:paraId="749A10A5" w14:textId="77777777" w:rsidR="007129EB" w:rsidRDefault="002C6C47">
      <w:r>
        <w:rPr>
          <w:sz w:val="24"/>
        </w:rPr>
        <w:t>alinhar mudanças com valores Ambientais, Sociais e de Governança</w:t>
      </w:r>
    </w:p>
    <w:p w14:paraId="557D753D" w14:textId="77777777" w:rsidR="007129EB" w:rsidRDefault="002C6C47">
      <w:r>
        <w:rPr>
          <w:sz w:val="24"/>
        </w:rPr>
        <w:t>(ESG):</w:t>
      </w:r>
    </w:p>
    <w:p w14:paraId="49078332" w14:textId="77777777" w:rsidR="007129EB" w:rsidRDefault="002C6C47">
      <w:r>
        <w:rPr>
          <w:sz w:val="24"/>
        </w:rPr>
        <w:t>1. Sustentabilidade Ambiental - Transformações visando redução</w:t>
      </w:r>
    </w:p>
    <w:p w14:paraId="4040ED6E" w14:textId="77777777" w:rsidR="007129EB" w:rsidRDefault="002C6C47">
      <w:r>
        <w:rPr>
          <w:sz w:val="24"/>
        </w:rPr>
        <w:t>de impacto ambiental - Mudanças em processos para minimizar desperdício e emissões - Adoção de tecnologias e práticas mais sustentáveis - Consideração de impactos ambientais em decisões de mudança</w:t>
      </w:r>
    </w:p>
    <w:p w14:paraId="15E16DC1" w14:textId="77777777" w:rsidR="007129EB" w:rsidRDefault="002C6C47">
      <w:r>
        <w:rPr>
          <w:sz w:val="24"/>
        </w:rPr>
        <w:t>2. Responsabilidade Social - Mudanças que promovem diversidade, equidade e inclusão - Transformações que beneficiam comunidades locais - Consideração de impactos sociais em decisões de</w:t>
      </w:r>
    </w:p>
    <w:p w14:paraId="043C41F6" w14:textId="77777777" w:rsidR="007129EB" w:rsidRDefault="002C6C47">
      <w:r>
        <w:rPr>
          <w:sz w:val="24"/>
        </w:rPr>
        <w:t>mudança - Engajamento de stakeholders diversos no processo de mudança</w:t>
      </w:r>
    </w:p>
    <w:p w14:paraId="16BB1A5D" w14:textId="77777777" w:rsidR="007129EB" w:rsidRDefault="002C6C47">
      <w:r>
        <w:rPr>
          <w:sz w:val="24"/>
        </w:rPr>
        <w:t>3. Governança Ética - Transformações que aumentam transparência e responsabilidade - Mudanças em processos decisórios para</w:t>
      </w:r>
    </w:p>
    <w:p w14:paraId="22EF2AC4" w14:textId="77777777" w:rsidR="007129EB" w:rsidRDefault="002C6C47">
      <w:r>
        <w:rPr>
          <w:sz w:val="24"/>
        </w:rPr>
        <w:t>maior inclusão - Consideração de implicações éticas de novas</w:t>
      </w:r>
    </w:p>
    <w:p w14:paraId="4C4877E5" w14:textId="77777777" w:rsidR="007129EB" w:rsidRDefault="002C6C47">
      <w:r>
        <w:rPr>
          <w:sz w:val="24"/>
        </w:rPr>
        <w:lastRenderedPageBreak/>
        <w:t>tecnologias e práticas - Alinhamento com valores e princípios</w:t>
      </w:r>
    </w:p>
    <w:p w14:paraId="132C6C1A" w14:textId="77777777" w:rsidR="007129EB" w:rsidRDefault="002C6C47">
      <w:r>
        <w:rPr>
          <w:sz w:val="24"/>
        </w:rPr>
        <w:t>declarados</w:t>
      </w:r>
    </w:p>
    <w:p w14:paraId="2A3BE81B" w14:textId="77777777" w:rsidR="007129EB" w:rsidRDefault="002C6C47">
      <w:r>
        <w:rPr>
          <w:sz w:val="24"/>
        </w:rPr>
        <w:t>Mudança Impulsionada por Propósito</w:t>
      </w:r>
    </w:p>
    <w:p w14:paraId="5744124C" w14:textId="77777777" w:rsidR="007129EB" w:rsidRDefault="002C6C47">
      <w:r>
        <w:rPr>
          <w:sz w:val="24"/>
        </w:rPr>
        <w:t>Além de resultados financeiros e operacionais, organizações estão</w:t>
      </w:r>
    </w:p>
    <w:p w14:paraId="697EDA2E" w14:textId="77777777" w:rsidR="007129EB" w:rsidRDefault="002C6C47">
      <w:r>
        <w:rPr>
          <w:sz w:val="24"/>
        </w:rPr>
        <w:t>cada vez mais ancorando iniciativas de mudança em propósito mais</w:t>
      </w:r>
    </w:p>
    <w:p w14:paraId="4284F81E" w14:textId="77777777" w:rsidR="007129EB" w:rsidRDefault="002C6C47">
      <w:r>
        <w:rPr>
          <w:sz w:val="24"/>
        </w:rPr>
        <w:t>amplo:</w:t>
      </w:r>
    </w:p>
    <w:p w14:paraId="022F75D6" w14:textId="77777777" w:rsidR="007129EB" w:rsidRDefault="002C6C47">
      <w:r>
        <w:rPr>
          <w:sz w:val="24"/>
        </w:rPr>
        <w:t>89</w:t>
      </w:r>
    </w:p>
    <w:p w14:paraId="71C84B89" w14:textId="77777777" w:rsidR="007129EB" w:rsidRDefault="002C6C47">
      <w:r>
        <w:rPr>
          <w:sz w:val="24"/>
        </w:rPr>
        <w:t>1. Conexão com Missão Organizacional - Articulação clara de</w:t>
      </w:r>
    </w:p>
    <w:p w14:paraId="2C06BAD6" w14:textId="77777777" w:rsidR="007129EB" w:rsidRDefault="002C6C47">
      <w:r>
        <w:rPr>
          <w:sz w:val="24"/>
        </w:rPr>
        <w:t>como a mudança avança o propósito da organização - Uso de narrativas inspiradoras que conectam mudança a impacto significativo</w:t>
      </w:r>
    </w:p>
    <w:p w14:paraId="193A7C16" w14:textId="77777777" w:rsidR="007129EB" w:rsidRDefault="002C6C47">
      <w:r>
        <w:rPr>
          <w:sz w:val="24"/>
        </w:rPr>
        <w:t>- Avaliação de iniciativas baseada em alinhamento com valores fundamentais - Priorização de mudanças que fortalecem identidade e</w:t>
      </w:r>
    </w:p>
    <w:p w14:paraId="73B71162" w14:textId="77777777" w:rsidR="007129EB" w:rsidRDefault="002C6C47">
      <w:r>
        <w:rPr>
          <w:sz w:val="24"/>
        </w:rPr>
        <w:t>missão</w:t>
      </w:r>
    </w:p>
    <w:p w14:paraId="5122E20C" w14:textId="77777777" w:rsidR="007129EB" w:rsidRDefault="002C6C47">
      <w:r>
        <w:rPr>
          <w:sz w:val="24"/>
        </w:rPr>
        <w:t>2. Significado Individual - Reconhecimento da necessidade humana de propósito e significado - Ajuda aos indivíduos para encontrar conexão pessoal com a mudança - Criação de espaço para reflexão sobre valores e motivações - Respeito por diferentes fontes de</w:t>
      </w:r>
    </w:p>
    <w:p w14:paraId="4246D388" w14:textId="77777777" w:rsidR="007129EB" w:rsidRDefault="002C6C47">
      <w:r>
        <w:rPr>
          <w:sz w:val="24"/>
        </w:rPr>
        <w:t>significado e propósito</w:t>
      </w:r>
    </w:p>
    <w:p w14:paraId="322DD4D6" w14:textId="77777777" w:rsidR="007129EB" w:rsidRDefault="002C6C47">
      <w:r>
        <w:rPr>
          <w:sz w:val="24"/>
        </w:rPr>
        <w:t>3. Impacto Positivo Mais Amplo - Consideração de como mudanças afetam múltiplos stakeholders - Busca de soluções que criam</w:t>
      </w:r>
    </w:p>
    <w:p w14:paraId="234AD3B6" w14:textId="77777777" w:rsidR="007129EB" w:rsidRDefault="002C6C47">
      <w:r>
        <w:rPr>
          <w:sz w:val="24"/>
        </w:rPr>
        <w:t>valor compartilhado - Avaliação de impactos de longo prazo além de</w:t>
      </w:r>
    </w:p>
    <w:p w14:paraId="08A8A8EA" w14:textId="77777777" w:rsidR="007129EB" w:rsidRDefault="002C6C47">
      <w:r>
        <w:rPr>
          <w:sz w:val="24"/>
        </w:rPr>
        <w:t>ganhos imediatos - Integração de métricas de impacto social e ambiental</w:t>
      </w:r>
    </w:p>
    <w:p w14:paraId="4964CA89" w14:textId="77777777" w:rsidR="007129EB" w:rsidRDefault="002C6C47">
      <w:pPr>
        <w:pStyle w:val="Heading2"/>
      </w:pPr>
      <w:r>
        <w:rPr>
          <w:color w:val="006600"/>
          <w:sz w:val="28"/>
        </w:rPr>
        <w:t>Benefícios da Abordagem Baseada em Propósito</w:t>
      </w:r>
    </w:p>
    <w:p w14:paraId="3ABAC615" w14:textId="77777777" w:rsidR="007129EB" w:rsidRDefault="002C6C47">
      <w:r>
        <w:rPr>
          <w:sz w:val="24"/>
        </w:rPr>
        <w:t>Organizações que integram sustentabilidade e propósito em suas</w:t>
      </w:r>
    </w:p>
    <w:p w14:paraId="2A4DE514" w14:textId="77777777" w:rsidR="007129EB" w:rsidRDefault="002C6C47">
      <w:r>
        <w:rPr>
          <w:sz w:val="24"/>
        </w:rPr>
        <w:t>abordagens de gestão da mudança frequentemente experimentam:</w:t>
      </w:r>
    </w:p>
    <w:p w14:paraId="0959F4C1" w14:textId="77777777" w:rsidR="007129EB" w:rsidRDefault="002C6C47">
      <w:r>
        <w:rPr>
          <w:sz w:val="24"/>
        </w:rPr>
        <w:t>1. Maior Engajamento e Comprometimento - Motivação intrínseca mais forte quando a mudança se alinha com valores Disposição para superar desafios quando o propósito é claro Conexão emocional mais profunda com a iniciativa - Advocacia</w:t>
      </w:r>
    </w:p>
    <w:p w14:paraId="5B0F4456" w14:textId="77777777" w:rsidR="007129EB" w:rsidRDefault="002C6C47">
      <w:r>
        <w:rPr>
          <w:sz w:val="24"/>
        </w:rPr>
        <w:lastRenderedPageBreak/>
        <w:t>voluntária baseada em crença no propósito</w:t>
      </w:r>
    </w:p>
    <w:p w14:paraId="73BD883B" w14:textId="77777777" w:rsidR="007129EB" w:rsidRDefault="002C6C47">
      <w:r>
        <w:rPr>
          <w:sz w:val="24"/>
        </w:rPr>
        <w:t>2. Resiliência Aprimorada - Maior persistência face a obstáculos</w:t>
      </w:r>
    </w:p>
    <w:p w14:paraId="49203C57" w14:textId="77777777" w:rsidR="007129EB" w:rsidRDefault="002C6C47">
      <w:r>
        <w:rPr>
          <w:sz w:val="24"/>
        </w:rPr>
        <w:t>quando o propósito é significativo - Capacidade de manter momentum durante períodos difíceis - Adaptabilidade baseada em princípios</w:t>
      </w:r>
    </w:p>
    <w:p w14:paraId="74B7A7A6" w14:textId="77777777" w:rsidR="007129EB" w:rsidRDefault="002C6C47">
      <w:r>
        <w:rPr>
          <w:sz w:val="24"/>
        </w:rPr>
        <w:t>em vez de regras rígidas - Recuperação mais rápida de contratempos</w:t>
      </w:r>
    </w:p>
    <w:p w14:paraId="44A78789" w14:textId="77777777" w:rsidR="007129EB" w:rsidRDefault="002C6C47">
      <w:r>
        <w:rPr>
          <w:sz w:val="24"/>
        </w:rPr>
        <w:t>3. Impacto Mais Sustentável - Mudanças que perduram além</w:t>
      </w:r>
    </w:p>
    <w:p w14:paraId="6A0772E6" w14:textId="77777777" w:rsidR="007129EB" w:rsidRDefault="002C6C47">
      <w:r>
        <w:rPr>
          <w:sz w:val="24"/>
        </w:rPr>
        <w:t>de ciclos de negócios de curto prazo - Transformações que criam</w:t>
      </w:r>
    </w:p>
    <w:p w14:paraId="3ACFE37B" w14:textId="77777777" w:rsidR="007129EB" w:rsidRDefault="002C6C47">
      <w:r>
        <w:rPr>
          <w:sz w:val="24"/>
        </w:rPr>
        <w:t>valor duradouro para múltiplos stakeholders - Menor probabilidade</w:t>
      </w:r>
    </w:p>
    <w:p w14:paraId="5456BE2C" w14:textId="77777777" w:rsidR="007129EB" w:rsidRDefault="002C6C47">
      <w:r>
        <w:rPr>
          <w:sz w:val="24"/>
        </w:rPr>
        <w:t>de consequências negativas não intencionais - Maior alinhamento</w:t>
      </w:r>
    </w:p>
    <w:p w14:paraId="1ECA8BAF" w14:textId="77777777" w:rsidR="007129EB" w:rsidRDefault="002C6C47">
      <w:r>
        <w:rPr>
          <w:sz w:val="24"/>
        </w:rPr>
        <w:t>com tendências sociais e expectativas em evolução</w:t>
      </w:r>
    </w:p>
    <w:p w14:paraId="5B5D690D" w14:textId="77777777" w:rsidR="007129EB" w:rsidRDefault="002C6C47">
      <w:r>
        <w:rPr>
          <w:sz w:val="24"/>
        </w:rPr>
        <w:t>Implementação Prática</w:t>
      </w:r>
    </w:p>
    <w:p w14:paraId="29940592" w14:textId="77777777" w:rsidR="007129EB" w:rsidRDefault="002C6C47">
      <w:r>
        <w:rPr>
          <w:sz w:val="24"/>
        </w:rPr>
        <w:t>Abordagens práticas para integrar sustentabilidade e propósito na</w:t>
      </w:r>
    </w:p>
    <w:p w14:paraId="2EA67075" w14:textId="77777777" w:rsidR="007129EB" w:rsidRDefault="002C6C47">
      <w:r>
        <w:rPr>
          <w:sz w:val="24"/>
        </w:rPr>
        <w:t>gestão da mudança incluem:</w:t>
      </w:r>
    </w:p>
    <w:p w14:paraId="4234F7BE" w14:textId="77777777" w:rsidR="007129EB" w:rsidRDefault="002C6C47">
      <w:r>
        <w:rPr>
          <w:sz w:val="24"/>
        </w:rPr>
        <w:t>1. Avaliação de Impacto Ampliada - Expansão de análise de impacto para incluir dimensões sociais e ambientais - Consideração de</w:t>
      </w:r>
    </w:p>
    <w:p w14:paraId="0511198E" w14:textId="77777777" w:rsidR="007129EB" w:rsidRDefault="002C6C47">
      <w:r>
        <w:rPr>
          <w:sz w:val="24"/>
        </w:rPr>
        <w:t>90</w:t>
      </w:r>
    </w:p>
    <w:p w14:paraId="7C0E14C7" w14:textId="77777777" w:rsidR="007129EB" w:rsidRDefault="002C6C47">
      <w:r>
        <w:rPr>
          <w:sz w:val="24"/>
        </w:rPr>
        <w:t>efeitos de curto e longo prazo em diversos stakeholders - Avaliação</w:t>
      </w:r>
    </w:p>
    <w:p w14:paraId="43401F56" w14:textId="77777777" w:rsidR="007129EB" w:rsidRDefault="002C6C47">
      <w:r>
        <w:rPr>
          <w:sz w:val="24"/>
        </w:rPr>
        <w:t>de alinhamento com valores e propósito declarados - Identificação</w:t>
      </w:r>
    </w:p>
    <w:p w14:paraId="0DFF08A0" w14:textId="77777777" w:rsidR="007129EB" w:rsidRDefault="002C6C47">
      <w:r>
        <w:rPr>
          <w:sz w:val="24"/>
        </w:rPr>
        <w:t>proativa de potenciais impactos negativos para mitigação</w:t>
      </w:r>
    </w:p>
    <w:p w14:paraId="0BFAA890" w14:textId="77777777" w:rsidR="007129EB" w:rsidRDefault="002C6C47">
      <w:r>
        <w:rPr>
          <w:sz w:val="24"/>
        </w:rPr>
        <w:t>2. Engajamento de Stakeholders Inclusivo - Envolvimento de</w:t>
      </w:r>
    </w:p>
    <w:p w14:paraId="2A2145E6" w14:textId="77777777" w:rsidR="007129EB" w:rsidRDefault="002C6C47">
      <w:r>
        <w:rPr>
          <w:sz w:val="24"/>
        </w:rPr>
        <w:t>vozes diversas no planeamento e implementação - Consideração de</w:t>
      </w:r>
    </w:p>
    <w:p w14:paraId="59835B20" w14:textId="77777777" w:rsidR="007129EB" w:rsidRDefault="002C6C47">
      <w:r>
        <w:rPr>
          <w:sz w:val="24"/>
        </w:rPr>
        <w:t>perspectivas de comunidades afetadas - Criação de mecanismos para</w:t>
      </w:r>
    </w:p>
    <w:p w14:paraId="1F4BBAE9" w14:textId="77777777" w:rsidR="007129EB" w:rsidRDefault="002C6C47">
      <w:r>
        <w:rPr>
          <w:sz w:val="24"/>
        </w:rPr>
        <w:t>feedback contínuo de stakeholders - Transparência sobre trade-offs</w:t>
      </w:r>
    </w:p>
    <w:p w14:paraId="374E3FC8" w14:textId="77777777" w:rsidR="007129EB" w:rsidRDefault="002C6C47">
      <w:r>
        <w:rPr>
          <w:sz w:val="24"/>
        </w:rPr>
        <w:t>e decisões difíceis</w:t>
      </w:r>
    </w:p>
    <w:p w14:paraId="4FF1ABE7" w14:textId="77777777" w:rsidR="007129EB" w:rsidRDefault="002C6C47">
      <w:r>
        <w:rPr>
          <w:sz w:val="24"/>
        </w:rPr>
        <w:t>3. Narrativas Baseadas em Propósito - Desenvolvimento de</w:t>
      </w:r>
    </w:p>
    <w:p w14:paraId="055CAB5E" w14:textId="77777777" w:rsidR="007129EB" w:rsidRDefault="002C6C47">
      <w:r>
        <w:rPr>
          <w:sz w:val="24"/>
        </w:rPr>
        <w:lastRenderedPageBreak/>
        <w:t>histórias convincentes que conectam mudança a propósito - Comunicação que apela tanto para coração quanto para mente - Uso</w:t>
      </w:r>
    </w:p>
    <w:p w14:paraId="4F26DE95" w14:textId="77777777" w:rsidR="007129EB" w:rsidRDefault="002C6C47">
      <w:r>
        <w:rPr>
          <w:sz w:val="24"/>
        </w:rPr>
        <w:t>de exemplos concretos de impacto positivo - Personalização de</w:t>
      </w:r>
    </w:p>
    <w:p w14:paraId="2135E521" w14:textId="77777777" w:rsidR="007129EB" w:rsidRDefault="002C6C47">
      <w:r>
        <w:rPr>
          <w:sz w:val="24"/>
        </w:rPr>
        <w:t>mensagens para ressoar com valores diversos</w:t>
      </w:r>
    </w:p>
    <w:p w14:paraId="2BA3E527" w14:textId="77777777" w:rsidR="007129EB" w:rsidRDefault="002C6C47">
      <w:r>
        <w:rPr>
          <w:sz w:val="24"/>
        </w:rPr>
        <w:t>Integração com Outras Disciplinas</w:t>
      </w:r>
    </w:p>
    <w:p w14:paraId="499ACB8E" w14:textId="77777777" w:rsidR="007129EB" w:rsidRDefault="002C6C47">
      <w:r>
        <w:rPr>
          <w:sz w:val="24"/>
        </w:rPr>
        <w:t>A gestão da mudança está cada vez mais se integrando com outras</w:t>
      </w:r>
    </w:p>
    <w:p w14:paraId="527FDDE0" w14:textId="77777777" w:rsidR="007129EB" w:rsidRDefault="002C6C47">
      <w:r>
        <w:rPr>
          <w:sz w:val="24"/>
        </w:rPr>
        <w:t>disciplinas, criando abordagens mais holísticas e eficazes para transformação organizacional.</w:t>
      </w:r>
    </w:p>
    <w:p w14:paraId="0E6FCBAC" w14:textId="77777777" w:rsidR="007129EB" w:rsidRDefault="002C6C47">
      <w:r>
        <w:rPr>
          <w:sz w:val="24"/>
        </w:rPr>
        <w:t>Convergência com Design Thinking</w:t>
      </w:r>
    </w:p>
    <w:p w14:paraId="71E52B2C" w14:textId="77777777" w:rsidR="007129EB" w:rsidRDefault="002C6C47">
      <w:r>
        <w:rPr>
          <w:sz w:val="24"/>
        </w:rPr>
        <w:t>A integração de gestão da mudança com princípios de design thinking está a criar abordagens mais centradas no humano:</w:t>
      </w:r>
    </w:p>
    <w:p w14:paraId="7FB61ED5" w14:textId="77777777" w:rsidR="007129EB" w:rsidRDefault="002C6C47">
      <w:r>
        <w:rPr>
          <w:sz w:val="24"/>
        </w:rPr>
        <w:t>1. Empatia Profunda - Pesquisa imersiva para compreender experiências vividas - Mapeamento de jornadas para identificar pontos de</w:t>
      </w:r>
    </w:p>
    <w:p w14:paraId="08C9C84B" w14:textId="77777777" w:rsidR="007129EB" w:rsidRDefault="002C6C47">
      <w:r>
        <w:rPr>
          <w:sz w:val="24"/>
        </w:rPr>
        <w:t>dor e oportunidades - Desenvolvimento de personas para representar diferentes perspectivas - Observação direta de comportamentos</w:t>
      </w:r>
    </w:p>
    <w:p w14:paraId="4015A2EA" w14:textId="77777777" w:rsidR="007129EB" w:rsidRDefault="002C6C47">
      <w:r>
        <w:rPr>
          <w:sz w:val="24"/>
        </w:rPr>
        <w:t>e contextos</w:t>
      </w:r>
    </w:p>
    <w:p w14:paraId="1917B14B" w14:textId="77777777" w:rsidR="007129EB" w:rsidRDefault="002C6C47">
      <w:r>
        <w:rPr>
          <w:sz w:val="24"/>
        </w:rPr>
        <w:t>2. Ideação Colaborativa - Sessões de co-criação envolvendo diversos stakeholders - Técnicas de brainstorming para gerar múltiplas</w:t>
      </w:r>
    </w:p>
    <w:p w14:paraId="3CF94C42" w14:textId="77777777" w:rsidR="007129EB" w:rsidRDefault="002C6C47">
      <w:r>
        <w:rPr>
          <w:sz w:val="24"/>
        </w:rPr>
        <w:t>possibilidades - Abordagens visuais para capturar e organizar ideias</w:t>
      </w:r>
    </w:p>
    <w:p w14:paraId="42EF5ACA" w14:textId="77777777" w:rsidR="007129EB" w:rsidRDefault="002C6C47">
      <w:r>
        <w:rPr>
          <w:sz w:val="24"/>
        </w:rPr>
        <w:t>- Priorização participativa de conceitos promissores</w:t>
      </w:r>
    </w:p>
    <w:p w14:paraId="737AD6EA" w14:textId="77777777" w:rsidR="007129EB" w:rsidRDefault="002C6C47">
      <w:r>
        <w:rPr>
          <w:sz w:val="24"/>
        </w:rPr>
        <w:t>3. Prototipagem e Iteração - Criação rápida de protótipos de baixa</w:t>
      </w:r>
    </w:p>
    <w:p w14:paraId="4A93BF8D" w14:textId="77777777" w:rsidR="007129EB" w:rsidRDefault="002C6C47">
      <w:r>
        <w:rPr>
          <w:sz w:val="24"/>
        </w:rPr>
        <w:t>fidelidade para intervenções - Testes de usuário para coletar feedback precoce - Iteração baseada em aprendizados de experiências</w:t>
      </w:r>
    </w:p>
    <w:p w14:paraId="21285778" w14:textId="77777777" w:rsidR="007129EB" w:rsidRDefault="002C6C47">
      <w:r>
        <w:rPr>
          <w:sz w:val="24"/>
        </w:rPr>
        <w:t>reais - Refinamento contínuo antes de implementação em larga escala</w:t>
      </w:r>
    </w:p>
    <w:p w14:paraId="23B068DE" w14:textId="77777777" w:rsidR="007129EB" w:rsidRDefault="002C6C47">
      <w:r>
        <w:rPr>
          <w:sz w:val="24"/>
        </w:rPr>
        <w:t>Fusão com Metodologias Ágeis</w:t>
      </w:r>
    </w:p>
    <w:p w14:paraId="41B3D10F" w14:textId="77777777" w:rsidR="007129EB" w:rsidRDefault="002C6C47">
      <w:r>
        <w:rPr>
          <w:sz w:val="24"/>
        </w:rPr>
        <w:t>A convergência de gestão da mudança com práticas ágeis está a transformar como as transformações são planejadas e executadas:</w:t>
      </w:r>
    </w:p>
    <w:p w14:paraId="2A680012" w14:textId="77777777" w:rsidR="007129EB" w:rsidRDefault="002C6C47">
      <w:r>
        <w:rPr>
          <w:sz w:val="24"/>
        </w:rPr>
        <w:t>91</w:t>
      </w:r>
    </w:p>
    <w:p w14:paraId="72D78149" w14:textId="77777777" w:rsidR="007129EB" w:rsidRDefault="002C6C47">
      <w:r>
        <w:rPr>
          <w:sz w:val="24"/>
        </w:rPr>
        <w:lastRenderedPageBreak/>
        <w:t>1. Entrega Incremental - Divisão de grandes transformações em</w:t>
      </w:r>
    </w:p>
    <w:p w14:paraId="5087CA0D" w14:textId="77777777" w:rsidR="007129EB" w:rsidRDefault="002C6C47">
      <w:r>
        <w:rPr>
          <w:sz w:val="24"/>
        </w:rPr>
        <w:t>incrementos gerenciáveis - Entrega de valor em cada incremento Feedback precoce e frequente - Adaptação baseada em resultados</w:t>
      </w:r>
    </w:p>
    <w:p w14:paraId="045F2A5F" w14:textId="77777777" w:rsidR="007129EB" w:rsidRDefault="002C6C47">
      <w:r>
        <w:rPr>
          <w:sz w:val="24"/>
        </w:rPr>
        <w:t>reais</w:t>
      </w:r>
    </w:p>
    <w:p w14:paraId="51E9233A" w14:textId="77777777" w:rsidR="007129EB" w:rsidRDefault="002C6C47">
      <w:r>
        <w:rPr>
          <w:sz w:val="24"/>
        </w:rPr>
        <w:t>2. Rituais Adaptados - Sprints de mudança com objetivos claros Stand-ups para coordenação de atividades de mudança - Retrospectivas para refletir e adaptar abordagens - planeamento de backlog</w:t>
      </w:r>
    </w:p>
    <w:p w14:paraId="77F9420E" w14:textId="77777777" w:rsidR="007129EB" w:rsidRDefault="002C6C47">
      <w:r>
        <w:rPr>
          <w:sz w:val="24"/>
        </w:rPr>
        <w:t>para priorizar intervenções</w:t>
      </w:r>
    </w:p>
    <w:p w14:paraId="3068190F" w14:textId="77777777" w:rsidR="007129EB" w:rsidRDefault="002C6C47">
      <w:r>
        <w:rPr>
          <w:sz w:val="24"/>
        </w:rPr>
        <w:t>3. equipas Multifuncionais - Colaboração direta entre especialistas em mudança e implementadores - Propriedade compartilhada</w:t>
      </w:r>
    </w:p>
    <w:p w14:paraId="24962599" w14:textId="77777777" w:rsidR="007129EB" w:rsidRDefault="002C6C47">
      <w:r>
        <w:rPr>
          <w:sz w:val="24"/>
        </w:rPr>
        <w:t>de resultados - Tomada de decisão descentralizada - Comunicação</w:t>
      </w:r>
    </w:p>
    <w:p w14:paraId="2F2D2D8F" w14:textId="77777777" w:rsidR="007129EB" w:rsidRDefault="002C6C47">
      <w:r>
        <w:rPr>
          <w:sz w:val="24"/>
        </w:rPr>
        <w:t>frequente e transparente</w:t>
      </w:r>
    </w:p>
    <w:p w14:paraId="73398BA8" w14:textId="77777777" w:rsidR="007129EB" w:rsidRDefault="002C6C47">
      <w:r>
        <w:rPr>
          <w:sz w:val="24"/>
        </w:rPr>
        <w:t>Integração com Ciência Comportamental</w:t>
      </w:r>
    </w:p>
    <w:p w14:paraId="01AF9B87" w14:textId="77777777" w:rsidR="007129EB" w:rsidRDefault="002C6C47">
      <w:r>
        <w:rPr>
          <w:sz w:val="24"/>
        </w:rPr>
        <w:t>Insights da ciência comportamental estão a enriquecer as abordagens de gestão da mudança:</w:t>
      </w:r>
    </w:p>
    <w:p w14:paraId="48EE484F" w14:textId="77777777" w:rsidR="007129EB" w:rsidRDefault="002C6C47">
      <w:r>
        <w:rPr>
          <w:sz w:val="24"/>
        </w:rPr>
        <w:t>1. Arquitetura de Escolha - Design de ambientes que facilitam</w:t>
      </w:r>
    </w:p>
    <w:p w14:paraId="7858D65D" w14:textId="77777777" w:rsidR="007129EB" w:rsidRDefault="002C6C47">
      <w:r>
        <w:rPr>
          <w:sz w:val="24"/>
        </w:rPr>
        <w:t>comportamentos desejados - Uso de nudges para influenciar decisões mantendo liberdade de escolha - Redução de barreiras para</w:t>
      </w:r>
    </w:p>
    <w:p w14:paraId="0324B290" w14:textId="77777777" w:rsidR="007129EB" w:rsidRDefault="002C6C47">
      <w:r>
        <w:rPr>
          <w:sz w:val="24"/>
        </w:rPr>
        <w:t>adoção de novos comportamentos - Criação de caminhos de menor</w:t>
      </w:r>
    </w:p>
    <w:p w14:paraId="31E2ECB2" w14:textId="77777777" w:rsidR="007129EB" w:rsidRDefault="002C6C47">
      <w:r>
        <w:rPr>
          <w:sz w:val="24"/>
        </w:rPr>
        <w:t>resistência para mudança</w:t>
      </w:r>
    </w:p>
    <w:p w14:paraId="699F2CD9" w14:textId="77777777" w:rsidR="007129EB" w:rsidRDefault="002C6C47">
      <w:r>
        <w:rPr>
          <w:sz w:val="24"/>
        </w:rPr>
        <w:t>2. Hábitos e Rotinas - Compreensão de como hábitos são formados</w:t>
      </w:r>
    </w:p>
    <w:p w14:paraId="1A887CEA" w14:textId="77777777" w:rsidR="007129EB" w:rsidRDefault="002C6C47">
      <w:r>
        <w:rPr>
          <w:sz w:val="24"/>
        </w:rPr>
        <w:t>e modificados - Identificação de gatilhos e recompensas para comportamentos - Desenvolvimento de intervenções baseadas em ciclos</w:t>
      </w:r>
    </w:p>
    <w:p w14:paraId="012CEF0F" w14:textId="77777777" w:rsidR="007129EB" w:rsidRDefault="002C6C47">
      <w:r>
        <w:rPr>
          <w:sz w:val="24"/>
        </w:rPr>
        <w:t>de hábitos - Foco em comportamentos pequenos e específicos como</w:t>
      </w:r>
    </w:p>
    <w:p w14:paraId="33DBC1F4" w14:textId="77777777" w:rsidR="007129EB" w:rsidRDefault="002C6C47">
      <w:r>
        <w:rPr>
          <w:sz w:val="24"/>
        </w:rPr>
        <w:t>pontos de entrada</w:t>
      </w:r>
    </w:p>
    <w:p w14:paraId="10AC8DA1" w14:textId="77777777" w:rsidR="007129EB" w:rsidRDefault="002C6C47">
      <w:r>
        <w:rPr>
          <w:sz w:val="24"/>
        </w:rPr>
        <w:t>3. Vieses Cognitivos - Reconhecimento e mitigação de vieses que</w:t>
      </w:r>
    </w:p>
    <w:p w14:paraId="46C20C41" w14:textId="77777777" w:rsidR="007129EB" w:rsidRDefault="002C6C47">
      <w:r>
        <w:rPr>
          <w:sz w:val="24"/>
        </w:rPr>
        <w:t>afetam percepções de mudança - Design de comunicações que consideram processamento cognitivo - Estratégias para superar status</w:t>
      </w:r>
    </w:p>
    <w:p w14:paraId="1D5CE2A2" w14:textId="77777777" w:rsidR="007129EB" w:rsidRDefault="002C6C47">
      <w:r>
        <w:rPr>
          <w:sz w:val="24"/>
        </w:rPr>
        <w:lastRenderedPageBreak/>
        <w:t>quo e aversão à perda - Aproveitamento de heurísticas para facilitar</w:t>
      </w:r>
    </w:p>
    <w:p w14:paraId="0F6F27E3" w14:textId="77777777" w:rsidR="007129EB" w:rsidRDefault="002C6C47">
      <w:r>
        <w:rPr>
          <w:sz w:val="24"/>
        </w:rPr>
        <w:t>tomada de decisão</w:t>
      </w:r>
    </w:p>
    <w:p w14:paraId="3659EA6F" w14:textId="77777777" w:rsidR="007129EB" w:rsidRDefault="002C6C47">
      <w:r>
        <w:rPr>
          <w:sz w:val="24"/>
        </w:rPr>
        <w:t>Integração com Análise de Dados e IA</w:t>
      </w:r>
    </w:p>
    <w:p w14:paraId="32837C4B" w14:textId="77777777" w:rsidR="007129EB" w:rsidRDefault="002C6C47">
      <w:r>
        <w:rPr>
          <w:sz w:val="24"/>
        </w:rPr>
        <w:t>A convergência de gestão da mudança com análise de dados e inteligência artificial está a criar novas capacidades:</w:t>
      </w:r>
    </w:p>
    <w:p w14:paraId="79440629" w14:textId="77777777" w:rsidR="007129EB" w:rsidRDefault="002C6C47">
      <w:r>
        <w:rPr>
          <w:sz w:val="24"/>
        </w:rPr>
        <w:t>1. Análise Preditiva - Modelos para prever resistência e adoção Identificação precoce de riscos baseada em padrões de dados - Simulação de diferentes cenários de implementação - Otimização de sequenciamento e timing de intervenções</w:t>
      </w:r>
    </w:p>
    <w:p w14:paraId="41AD4696" w14:textId="77777777" w:rsidR="007129EB" w:rsidRDefault="002C6C47">
      <w:r>
        <w:rPr>
          <w:sz w:val="24"/>
        </w:rPr>
        <w:t>92</w:t>
      </w:r>
    </w:p>
    <w:p w14:paraId="2F79AD5A" w14:textId="77777777" w:rsidR="007129EB" w:rsidRDefault="002C6C47">
      <w:r>
        <w:rPr>
          <w:sz w:val="24"/>
        </w:rPr>
        <w:t>2. Personalização em Escala - Customização de comunicações</w:t>
      </w:r>
    </w:p>
    <w:p w14:paraId="69FC2CC2" w14:textId="77777777" w:rsidR="007129EB" w:rsidRDefault="002C6C47">
      <w:r>
        <w:rPr>
          <w:sz w:val="24"/>
        </w:rPr>
        <w:t>para diferentes segmentos - Recomendações personalizadas de recursos e suporte - Adaptação dinâmica de abordagens baseada em</w:t>
      </w:r>
    </w:p>
    <w:p w14:paraId="0A4E113B" w14:textId="77777777" w:rsidR="007129EB" w:rsidRDefault="002C6C47">
      <w:r>
        <w:rPr>
          <w:sz w:val="24"/>
        </w:rPr>
        <w:t>feedback - Experiências de aprendizado personalizadas</w:t>
      </w:r>
    </w:p>
    <w:p w14:paraId="6FF7B67C" w14:textId="77777777" w:rsidR="007129EB" w:rsidRDefault="002C6C47">
      <w:r>
        <w:rPr>
          <w:sz w:val="24"/>
        </w:rPr>
        <w:t>3. Automação Inteligente - Chatbots e assistentes virtuais para suporte à mudança - Automação de aspectos administrativos da gestão</w:t>
      </w:r>
    </w:p>
    <w:p w14:paraId="0D2099C7" w14:textId="77777777" w:rsidR="007129EB" w:rsidRDefault="002C6C47">
      <w:r>
        <w:rPr>
          <w:sz w:val="24"/>
        </w:rPr>
        <w:t>da mudança - Análise automatizada de feedback qualitativo - Geração</w:t>
      </w:r>
    </w:p>
    <w:p w14:paraId="36B81BF8" w14:textId="77777777" w:rsidR="007129EB" w:rsidRDefault="002C6C47">
      <w:r>
        <w:rPr>
          <w:sz w:val="24"/>
        </w:rPr>
        <w:t>de insights a partir de grandes volumes de dados</w:t>
      </w:r>
    </w:p>
    <w:p w14:paraId="5015C72B" w14:textId="77777777" w:rsidR="007129EB" w:rsidRDefault="002C6C47">
      <w:pPr>
        <w:pStyle w:val="Heading2"/>
      </w:pPr>
      <w:r>
        <w:rPr>
          <w:color w:val="006600"/>
          <w:sz w:val="28"/>
        </w:rPr>
        <w:t>Benefícios da Integração Disciplinar</w:t>
      </w:r>
    </w:p>
    <w:p w14:paraId="6E86A0CC" w14:textId="77777777" w:rsidR="007129EB" w:rsidRDefault="002C6C47">
      <w:r>
        <w:rPr>
          <w:sz w:val="24"/>
        </w:rPr>
        <w:t>A integração da gestão da mudança com outras disciplinas oferece</w:t>
      </w:r>
    </w:p>
    <w:p w14:paraId="3DD3ACB1" w14:textId="77777777" w:rsidR="007129EB" w:rsidRDefault="002C6C47">
      <w:r>
        <w:rPr>
          <w:sz w:val="24"/>
        </w:rPr>
        <w:t>benefícios significativos:</w:t>
      </w:r>
    </w:p>
    <w:p w14:paraId="7C94E26E" w14:textId="77777777" w:rsidR="007129EB" w:rsidRDefault="002C6C47">
      <w:r>
        <w:rPr>
          <w:sz w:val="24"/>
        </w:rPr>
        <w:t>1. Abordagens Mais Holísticas - Consideração de múltiplas dimensões da experiência humana - Equilíbrio entre aspectos técnicos</w:t>
      </w:r>
    </w:p>
    <w:p w14:paraId="76BF97E2" w14:textId="77777777" w:rsidR="007129EB" w:rsidRDefault="002C6C47">
      <w:r>
        <w:rPr>
          <w:sz w:val="24"/>
        </w:rPr>
        <w:t>e humanos da mudança - Soluções que abordam causas raiz em vez</w:t>
      </w:r>
    </w:p>
    <w:p w14:paraId="2F32B81B" w14:textId="77777777" w:rsidR="007129EB" w:rsidRDefault="002C6C47">
      <w:r>
        <w:rPr>
          <w:sz w:val="24"/>
        </w:rPr>
        <w:t>de sintomas - Maior coerência entre diferentes aspectos da transformação</w:t>
      </w:r>
    </w:p>
    <w:p w14:paraId="47CDB927" w14:textId="77777777" w:rsidR="007129EB" w:rsidRDefault="002C6C47">
      <w:r>
        <w:rPr>
          <w:sz w:val="24"/>
        </w:rPr>
        <w:t>2. Ferramentas e Técnicas Expandidas - Acesso a métodos comprovados de outras disciplinas - Maior variedade de abordagens para</w:t>
      </w:r>
    </w:p>
    <w:p w14:paraId="3A44E2BD" w14:textId="77777777" w:rsidR="007129EB" w:rsidRDefault="002C6C47">
      <w:r>
        <w:rPr>
          <w:sz w:val="24"/>
        </w:rPr>
        <w:t>diferentes contextos - Combinação criativa de técnicas para desafios</w:t>
      </w:r>
    </w:p>
    <w:p w14:paraId="7FBB30C4" w14:textId="77777777" w:rsidR="007129EB" w:rsidRDefault="002C6C47">
      <w:pPr>
        <w:pStyle w:val="Heading2"/>
      </w:pPr>
      <w:r>
        <w:rPr>
          <w:color w:val="006600"/>
          <w:sz w:val="28"/>
        </w:rPr>
        <w:lastRenderedPageBreak/>
        <w:t>complexos - Evolução contínua do conjunto de ferramentas de gestão</w:t>
      </w:r>
    </w:p>
    <w:p w14:paraId="4B4AD3AD" w14:textId="77777777" w:rsidR="007129EB" w:rsidRDefault="002C6C47">
      <w:r>
        <w:rPr>
          <w:sz w:val="24"/>
        </w:rPr>
        <w:t>da mudança</w:t>
      </w:r>
    </w:p>
    <w:p w14:paraId="10A77316" w14:textId="77777777" w:rsidR="007129EB" w:rsidRDefault="002C6C47">
      <w:r>
        <w:rPr>
          <w:sz w:val="24"/>
        </w:rPr>
        <w:t>3. Colaboração Aprimorada - Linguagem comum entre diferentes</w:t>
      </w:r>
    </w:p>
    <w:p w14:paraId="02F6C14D" w14:textId="77777777" w:rsidR="007129EB" w:rsidRDefault="002C6C47">
      <w:r>
        <w:rPr>
          <w:sz w:val="24"/>
        </w:rPr>
        <w:t>especialidades - Quebra de silos funcionais e disciplinares - Perspectivas diversas enriquecendo o processo - Propriedade compartilhada</w:t>
      </w:r>
    </w:p>
    <w:p w14:paraId="4F626430" w14:textId="77777777" w:rsidR="007129EB" w:rsidRDefault="002C6C47">
      <w:r>
        <w:rPr>
          <w:sz w:val="24"/>
        </w:rPr>
        <w:t>de resultados</w:t>
      </w:r>
    </w:p>
    <w:p w14:paraId="0CAA6EA5" w14:textId="77777777" w:rsidR="007129EB" w:rsidRDefault="002C6C47">
      <w:r>
        <w:rPr>
          <w:sz w:val="24"/>
        </w:rPr>
        <w:t>Competências do Gestor de Mudanças do Futuro</w:t>
      </w:r>
    </w:p>
    <w:p w14:paraId="016354F6" w14:textId="77777777" w:rsidR="007129EB" w:rsidRDefault="002C6C47">
      <w:r>
        <w:rPr>
          <w:sz w:val="24"/>
        </w:rPr>
        <w:t>À medida que a gestão da mudança evolui, o conjunto de competências necessárias para profissionais da área também está se</w:t>
      </w:r>
    </w:p>
    <w:p w14:paraId="5ABF0A80" w14:textId="77777777" w:rsidR="007129EB" w:rsidRDefault="002C6C47">
      <w:r>
        <w:rPr>
          <w:sz w:val="24"/>
        </w:rPr>
        <w:t>expandindo e transformando.</w:t>
      </w:r>
    </w:p>
    <w:p w14:paraId="6E02C5FC" w14:textId="77777777" w:rsidR="007129EB" w:rsidRDefault="002C6C47">
      <w:pPr>
        <w:pStyle w:val="Heading2"/>
      </w:pPr>
      <w:r>
        <w:rPr>
          <w:color w:val="006600"/>
          <w:sz w:val="28"/>
        </w:rPr>
        <w:t>Competências Fundamentais em Evolução</w:t>
      </w:r>
    </w:p>
    <w:p w14:paraId="7B725904" w14:textId="77777777" w:rsidR="007129EB" w:rsidRDefault="002C6C47">
      <w:r>
        <w:rPr>
          <w:sz w:val="24"/>
        </w:rPr>
        <w:t>1. Fluência Digital - Compreensão de tecnologias emergentes e</w:t>
      </w:r>
    </w:p>
    <w:p w14:paraId="6CCDF40C" w14:textId="77777777" w:rsidR="007129EB" w:rsidRDefault="002C6C47">
      <w:r>
        <w:rPr>
          <w:sz w:val="24"/>
        </w:rPr>
        <w:t>seus impactos - Capacidade de utilizar ferramentas digitais para</w:t>
      </w:r>
    </w:p>
    <w:p w14:paraId="34186B78" w14:textId="77777777" w:rsidR="007129EB" w:rsidRDefault="002C6C47">
      <w:r>
        <w:rPr>
          <w:sz w:val="24"/>
        </w:rPr>
        <w:t>gestão da mudança - Familiaridade com análise de dados e insights</w:t>
      </w:r>
    </w:p>
    <w:p w14:paraId="27DF9EDB" w14:textId="77777777" w:rsidR="007129EB" w:rsidRDefault="002C6C47">
      <w:r>
        <w:rPr>
          <w:sz w:val="24"/>
        </w:rPr>
        <w:t>baseados em dados - Adaptação a ambientes de trabalho digitais e</w:t>
      </w:r>
    </w:p>
    <w:p w14:paraId="48DDFD3E" w14:textId="77777777" w:rsidR="007129EB" w:rsidRDefault="002C6C47">
      <w:r>
        <w:rPr>
          <w:sz w:val="24"/>
        </w:rPr>
        <w:t>híbridos</w:t>
      </w:r>
    </w:p>
    <w:p w14:paraId="07490A85" w14:textId="77777777" w:rsidR="007129EB" w:rsidRDefault="002C6C47">
      <w:r>
        <w:rPr>
          <w:sz w:val="24"/>
        </w:rPr>
        <w:t>2. Agilidade e Adaptabilidade - Conforto com ambiguidade e incerteza - Capacidade de pivotar rapidamente baseado em feedback 93</w:t>
      </w:r>
    </w:p>
    <w:p w14:paraId="18253F60" w14:textId="77777777" w:rsidR="007129EB" w:rsidRDefault="002C6C47">
      <w:r>
        <w:rPr>
          <w:sz w:val="24"/>
        </w:rPr>
        <w:t>Mentalidade de aprendizado contínuo - Resiliência face a contratempos e desafios</w:t>
      </w:r>
    </w:p>
    <w:p w14:paraId="67FCFC0C" w14:textId="77777777" w:rsidR="007129EB" w:rsidRDefault="002C6C47">
      <w:r>
        <w:rPr>
          <w:sz w:val="24"/>
        </w:rPr>
        <w:t>3. Pensamento Sistêmico - Compreensão de interdependências</w:t>
      </w:r>
    </w:p>
    <w:p w14:paraId="6F5E3EB5" w14:textId="77777777" w:rsidR="007129EB" w:rsidRDefault="002C6C47">
      <w:r>
        <w:rPr>
          <w:sz w:val="24"/>
        </w:rPr>
        <w:t>complexas - Capacidade de antecipar consequências não intencionais - Habilidade para identificar alavancas de mudança em</w:t>
      </w:r>
    </w:p>
    <w:p w14:paraId="0D98AA9B" w14:textId="77777777" w:rsidR="007129EB" w:rsidRDefault="002C6C47">
      <w:r>
        <w:rPr>
          <w:sz w:val="24"/>
        </w:rPr>
        <w:t>sistemas - Reconhecimento de padrões e dinâmicas emergentes</w:t>
      </w:r>
    </w:p>
    <w:p w14:paraId="34D5B1BC" w14:textId="77777777" w:rsidR="007129EB" w:rsidRDefault="002C6C47">
      <w:r>
        <w:rPr>
          <w:sz w:val="24"/>
        </w:rPr>
        <w:t>4. Inteligência Cultural e Inclusão - Sensibilidade a diferenças</w:t>
      </w:r>
    </w:p>
    <w:p w14:paraId="05104055" w14:textId="77777777" w:rsidR="007129EB" w:rsidRDefault="002C6C47">
      <w:r>
        <w:rPr>
          <w:sz w:val="24"/>
        </w:rPr>
        <w:t>culturais e contextuais - Capacidade de adaptar abordagens para diversos grupos - Habilidade para criar ambientes psicologicamente</w:t>
      </w:r>
    </w:p>
    <w:p w14:paraId="5B80B7D9" w14:textId="77777777" w:rsidR="007129EB" w:rsidRDefault="002C6C47">
      <w:r>
        <w:rPr>
          <w:sz w:val="24"/>
        </w:rPr>
        <w:t>seguros - Compromisso com equidade e inclusão em processos de</w:t>
      </w:r>
    </w:p>
    <w:p w14:paraId="7419D7CC" w14:textId="77777777" w:rsidR="007129EB" w:rsidRDefault="002C6C47">
      <w:r>
        <w:rPr>
          <w:sz w:val="24"/>
        </w:rPr>
        <w:lastRenderedPageBreak/>
        <w:t>mudança</w:t>
      </w:r>
    </w:p>
    <w:p w14:paraId="1E789064" w14:textId="77777777" w:rsidR="007129EB" w:rsidRDefault="002C6C47">
      <w:r>
        <w:rPr>
          <w:sz w:val="24"/>
        </w:rPr>
        <w:t>Novas Áreas de Expertise</w:t>
      </w:r>
    </w:p>
    <w:p w14:paraId="124819BB" w14:textId="77777777" w:rsidR="007129EB" w:rsidRDefault="002C6C47">
      <w:r>
        <w:rPr>
          <w:sz w:val="24"/>
        </w:rPr>
        <w:t>1. Facilitação Virtual e Híbrida - Design e facilitação de experiências colaborativas virtuais - Criação de engajamento em ambientes</w:t>
      </w:r>
    </w:p>
    <w:p w14:paraId="730FE6C2" w14:textId="77777777" w:rsidR="007129EB" w:rsidRDefault="002C6C47">
      <w:r>
        <w:rPr>
          <w:sz w:val="24"/>
        </w:rPr>
        <w:t>distribuídos - Uso eficaz de ferramentas digitais de colaboração Equilíbrio de participação entre presencial e remoto</w:t>
      </w:r>
    </w:p>
    <w:p w14:paraId="441499C9" w14:textId="77777777" w:rsidR="007129EB" w:rsidRDefault="002C6C47">
      <w:r>
        <w:rPr>
          <w:sz w:val="24"/>
        </w:rPr>
        <w:t>2. Storytelling e Narrativa - Criação de narrativas convincentes</w:t>
      </w:r>
    </w:p>
    <w:p w14:paraId="655C90DB" w14:textId="77777777" w:rsidR="007129EB" w:rsidRDefault="002C6C47">
      <w:r>
        <w:rPr>
          <w:sz w:val="24"/>
        </w:rPr>
        <w:t>que inspiram acção - Uso de histórias para transmitir visão e propósito</w:t>
      </w:r>
    </w:p>
    <w:p w14:paraId="2B2DFD6C" w14:textId="77777777" w:rsidR="007129EB" w:rsidRDefault="002C6C47">
      <w:r>
        <w:rPr>
          <w:sz w:val="24"/>
        </w:rPr>
        <w:t>- Adaptação de mensagens para diferentes audiências - Habilidade</w:t>
      </w:r>
    </w:p>
    <w:p w14:paraId="1E5FE63D" w14:textId="77777777" w:rsidR="007129EB" w:rsidRDefault="002C6C47">
      <w:r>
        <w:rPr>
          <w:sz w:val="24"/>
        </w:rPr>
        <w:t>para conectar mudança a valores e identidade</w:t>
      </w:r>
    </w:p>
    <w:p w14:paraId="60106902" w14:textId="77777777" w:rsidR="007129EB" w:rsidRDefault="002C6C47">
      <w:r>
        <w:rPr>
          <w:sz w:val="24"/>
        </w:rPr>
        <w:t>3. Coaching e Facilitação - Capacidade de desenvolver capacidades em outros - Habilidade para fazer perguntas poderosas - Facilitação de diálogos difíceis e resolução de conflitos - Criação de</w:t>
      </w:r>
    </w:p>
    <w:p w14:paraId="70994A10" w14:textId="77777777" w:rsidR="007129EB" w:rsidRDefault="002C6C47">
      <w:r>
        <w:rPr>
          <w:sz w:val="24"/>
        </w:rPr>
        <w:t>espaços para reflexão e aprendizado</w:t>
      </w:r>
    </w:p>
    <w:p w14:paraId="43BB4DEF" w14:textId="77777777" w:rsidR="007129EB" w:rsidRDefault="002C6C47">
      <w:r>
        <w:rPr>
          <w:sz w:val="24"/>
        </w:rPr>
        <w:t>4. Design Comportamental - Aplicação de insights da ciência comportamental - Design de intervenções que facilitam mudança de comportamento - Compreensão de motivação intrínseca e extrínseca Criação de ambientes que apoiam novos comportamentos</w:t>
      </w:r>
    </w:p>
    <w:p w14:paraId="03A9A910" w14:textId="77777777" w:rsidR="007129EB" w:rsidRDefault="002C6C47">
      <w:r>
        <w:rPr>
          <w:sz w:val="24"/>
        </w:rPr>
        <w:t>Modelos de Desenvolvimento Profissional</w:t>
      </w:r>
    </w:p>
    <w:p w14:paraId="1EC7791F" w14:textId="77777777" w:rsidR="007129EB" w:rsidRDefault="002C6C47">
      <w:r>
        <w:rPr>
          <w:sz w:val="24"/>
        </w:rPr>
        <w:t>Para desenvolver estas competências, novos modelos de desenvolvimento profissional estão a emergir:</w:t>
      </w:r>
    </w:p>
    <w:p w14:paraId="657E577A" w14:textId="77777777" w:rsidR="007129EB" w:rsidRDefault="002C6C47">
      <w:r>
        <w:rPr>
          <w:sz w:val="24"/>
        </w:rPr>
        <w:t>1. Aprendizado Experiencial - Participação em projetos reais de</w:t>
      </w:r>
    </w:p>
    <w:p w14:paraId="3AEECC85" w14:textId="77777777" w:rsidR="007129EB" w:rsidRDefault="002C6C47">
      <w:r>
        <w:rPr>
          <w:sz w:val="24"/>
        </w:rPr>
        <w:t>mudança com mentoria - Experimentação com novas abordagens</w:t>
      </w:r>
    </w:p>
    <w:p w14:paraId="7628E50D" w14:textId="77777777" w:rsidR="007129EB" w:rsidRDefault="002C6C47">
      <w:r>
        <w:rPr>
          <w:sz w:val="24"/>
        </w:rPr>
        <w:t>em ambientes seguros - Reflexão estruturada sobre experiências e</w:t>
      </w:r>
    </w:p>
    <w:p w14:paraId="19E822A7" w14:textId="77777777" w:rsidR="007129EB" w:rsidRDefault="002C6C47">
      <w:r>
        <w:rPr>
          <w:sz w:val="24"/>
        </w:rPr>
        <w:t>aprendizados - Aplicação imediata de conceitos em contextos práticos</w:t>
      </w:r>
    </w:p>
    <w:p w14:paraId="79862F1D" w14:textId="77777777" w:rsidR="007129EB" w:rsidRDefault="002C6C47">
      <w:r>
        <w:rPr>
          <w:sz w:val="24"/>
        </w:rPr>
        <w:t>2. Comunidades de Prática - Participação em redes de profissionais de mudança - Compartilhamento regular de experiências e</w:t>
      </w:r>
    </w:p>
    <w:p w14:paraId="2BCA728F" w14:textId="77777777" w:rsidR="007129EB" w:rsidRDefault="002C6C47">
      <w:r>
        <w:rPr>
          <w:sz w:val="24"/>
        </w:rPr>
        <w:t>94</w:t>
      </w:r>
    </w:p>
    <w:p w14:paraId="109997B7" w14:textId="77777777" w:rsidR="007129EB" w:rsidRDefault="002C6C47">
      <w:r>
        <w:rPr>
          <w:sz w:val="24"/>
        </w:rPr>
        <w:lastRenderedPageBreak/>
        <w:t>insights - Aprendizado colaborativo e resolução de problemas - Exposição a diversas perspectivas e abordagens</w:t>
      </w:r>
    </w:p>
    <w:p w14:paraId="6F5E110F" w14:textId="77777777" w:rsidR="007129EB" w:rsidRDefault="002C6C47">
      <w:r>
        <w:rPr>
          <w:sz w:val="24"/>
        </w:rPr>
        <w:t>3. Microcredenciais e Aprendizado Contínuo - Foco em habilidades específicas através de cursos curtos - Atualização contínua</w:t>
      </w:r>
    </w:p>
    <w:p w14:paraId="06C15487" w14:textId="77777777" w:rsidR="007129EB" w:rsidRDefault="002C6C47">
      <w:r>
        <w:rPr>
          <w:sz w:val="24"/>
        </w:rPr>
        <w:t>em áreas emergentes - Combinação personalizada de competências</w:t>
      </w:r>
    </w:p>
    <w:p w14:paraId="41D47E0F" w14:textId="77777777" w:rsidR="007129EB" w:rsidRDefault="002C6C47">
      <w:r>
        <w:rPr>
          <w:sz w:val="24"/>
        </w:rPr>
        <w:t>baseada em interesses e necessidades - Demonstração de expertise</w:t>
      </w:r>
    </w:p>
    <w:p w14:paraId="0FF4D613" w14:textId="77777777" w:rsidR="007129EB" w:rsidRDefault="002C6C47">
      <w:r>
        <w:rPr>
          <w:sz w:val="24"/>
        </w:rPr>
        <w:t>através de projetos e portfólios</w:t>
      </w:r>
    </w:p>
    <w:p w14:paraId="3EC55B76" w14:textId="77777777" w:rsidR="007129EB" w:rsidRDefault="002C6C47">
      <w:r>
        <w:rPr>
          <w:sz w:val="24"/>
        </w:rPr>
        <w:t>4. Mentorias Cruzadas - Aprendizado com especialistas de disciplinas adjacentes - Exposição a diferentes perspectivas e abordagens</w:t>
      </w:r>
    </w:p>
    <w:p w14:paraId="34529F6D" w14:textId="77777777" w:rsidR="007129EB" w:rsidRDefault="002C6C47">
      <w:r>
        <w:rPr>
          <w:sz w:val="24"/>
        </w:rPr>
        <w:t>- Desenvolvimento de linguagem comum entre especialidades - Criação de redes diversificadas de conhecimento</w:t>
      </w:r>
    </w:p>
    <w:p w14:paraId="60BADF1A" w14:textId="77777777" w:rsidR="007129EB" w:rsidRDefault="002C6C47">
      <w:r>
        <w:rPr>
          <w:sz w:val="24"/>
        </w:rPr>
        <w:t>Perfis Emergentes de Profissionais de Mudança</w:t>
      </w:r>
    </w:p>
    <w:p w14:paraId="7C0DE5B9" w14:textId="77777777" w:rsidR="007129EB" w:rsidRDefault="002C6C47">
      <w:r>
        <w:rPr>
          <w:sz w:val="24"/>
        </w:rPr>
        <w:t>À medida que o campo evolui, estão a surgir perfis especializados</w:t>
      </w:r>
    </w:p>
    <w:p w14:paraId="3C32DF05" w14:textId="77777777" w:rsidR="007129EB" w:rsidRDefault="002C6C47">
      <w:r>
        <w:rPr>
          <w:sz w:val="24"/>
        </w:rPr>
        <w:t>de profissionais de gestão da mudança:</w:t>
      </w:r>
    </w:p>
    <w:p w14:paraId="06A2A38D" w14:textId="77777777" w:rsidR="007129EB" w:rsidRDefault="002C6C47">
      <w:r>
        <w:rPr>
          <w:sz w:val="24"/>
        </w:rPr>
        <w:t>1. Arquiteto de Mudança Organizacional - Foco em design de</w:t>
      </w:r>
    </w:p>
    <w:p w14:paraId="28691ECF" w14:textId="77777777" w:rsidR="007129EB" w:rsidRDefault="002C6C47">
      <w:r>
        <w:rPr>
          <w:sz w:val="24"/>
        </w:rPr>
        <w:t>transformações sistêmicas - Expertise em alinhamento de múltiplas dimensões organizacionais - Capacidade de criar roteiros</w:t>
      </w:r>
    </w:p>
    <w:p w14:paraId="63CFA2B8" w14:textId="77777777" w:rsidR="007129EB" w:rsidRDefault="002C6C47">
      <w:r>
        <w:rPr>
          <w:sz w:val="24"/>
        </w:rPr>
        <w:t>de mudança adaptativa - Habilidade para navegar complexidade</w:t>
      </w:r>
    </w:p>
    <w:p w14:paraId="2FA25D8A" w14:textId="77777777" w:rsidR="007129EB" w:rsidRDefault="002C6C47">
      <w:r>
        <w:rPr>
          <w:sz w:val="24"/>
        </w:rPr>
        <w:t>organizacional</w:t>
      </w:r>
    </w:p>
    <w:p w14:paraId="02EB31CE" w14:textId="77777777" w:rsidR="007129EB" w:rsidRDefault="002C6C47">
      <w:r>
        <w:rPr>
          <w:sz w:val="24"/>
        </w:rPr>
        <w:t>2. Cientista Comportamental Aplicado - Especialização em psicologia da mudança - Expertise em design de intervenções comportamentais - Capacidade de medir e analisar padrões comportamentais</w:t>
      </w:r>
    </w:p>
    <w:p w14:paraId="13E267EE" w14:textId="77777777" w:rsidR="007129EB" w:rsidRDefault="002C6C47">
      <w:r>
        <w:rPr>
          <w:sz w:val="24"/>
        </w:rPr>
        <w:t>- Aplicação de insights de pesquisa à prática</w:t>
      </w:r>
    </w:p>
    <w:p w14:paraId="6FB9E2DD" w14:textId="77777777" w:rsidR="007129EB" w:rsidRDefault="002C6C47">
      <w:r>
        <w:rPr>
          <w:sz w:val="24"/>
        </w:rPr>
        <w:t>3. Tecnólogo de Mudança - Foco na interseção de tecnologia e</w:t>
      </w:r>
    </w:p>
    <w:p w14:paraId="49411B1E" w14:textId="77777777" w:rsidR="007129EB" w:rsidRDefault="002C6C47">
      <w:r>
        <w:rPr>
          <w:sz w:val="24"/>
        </w:rPr>
        <w:t>mudança humana - Expertise em ferramentas digitais para gestão</w:t>
      </w:r>
    </w:p>
    <w:p w14:paraId="61BA17DA" w14:textId="77777777" w:rsidR="007129EB" w:rsidRDefault="002C6C47">
      <w:r>
        <w:rPr>
          <w:sz w:val="24"/>
        </w:rPr>
        <w:t>da mudança - Capacidade de traduzir entre especialistas técnicos e</w:t>
      </w:r>
    </w:p>
    <w:p w14:paraId="3B31EAC0" w14:textId="77777777" w:rsidR="007129EB" w:rsidRDefault="002C6C47">
      <w:r>
        <w:rPr>
          <w:sz w:val="24"/>
        </w:rPr>
        <w:t>não técnicos - Habilidade para humanizar transformações digitais</w:t>
      </w:r>
    </w:p>
    <w:p w14:paraId="05079874" w14:textId="77777777" w:rsidR="007129EB" w:rsidRDefault="002C6C47">
      <w:r>
        <w:rPr>
          <w:sz w:val="24"/>
        </w:rPr>
        <w:lastRenderedPageBreak/>
        <w:t>4. Coach de Resiliência e Adaptabilidade - Especialização em</w:t>
      </w:r>
    </w:p>
    <w:p w14:paraId="0F703F4F" w14:textId="77777777" w:rsidR="007129EB" w:rsidRDefault="002C6C47">
      <w:r>
        <w:rPr>
          <w:sz w:val="24"/>
        </w:rPr>
        <w:t>apoiar pessoas através de transições - Expertise em desenvolvimento</w:t>
      </w:r>
    </w:p>
    <w:p w14:paraId="603970C5" w14:textId="77777777" w:rsidR="007129EB" w:rsidRDefault="002C6C47">
      <w:r>
        <w:rPr>
          <w:sz w:val="24"/>
        </w:rPr>
        <w:t>de capacidades adaptativas - Foco em bem-estar durante períodos de</w:t>
      </w:r>
    </w:p>
    <w:p w14:paraId="16A822D1" w14:textId="77777777" w:rsidR="007129EB" w:rsidRDefault="002C6C47">
      <w:r>
        <w:rPr>
          <w:sz w:val="24"/>
        </w:rPr>
        <w:t>mudança - Habilidade para construir resiliência individual e coletiva</w:t>
      </w:r>
    </w:p>
    <w:p w14:paraId="4B4C58F5" w14:textId="77777777" w:rsidR="007129EB" w:rsidRDefault="002C6C47">
      <w:r>
        <w:rPr>
          <w:sz w:val="24"/>
        </w:rPr>
        <w:t>Preparando-se para o Futuro da Gestão da Mudança</w:t>
      </w:r>
    </w:p>
    <w:p w14:paraId="4AFD8F36" w14:textId="77777777" w:rsidR="007129EB" w:rsidRDefault="002C6C47">
      <w:r>
        <w:rPr>
          <w:sz w:val="24"/>
        </w:rPr>
        <w:t>Para organizações e profissionais que desejam se posicionar na vanguarda da gestão da mudança, várias estratégias podem ser consideradas:</w:t>
      </w:r>
    </w:p>
    <w:p w14:paraId="7C6BED25" w14:textId="77777777" w:rsidR="007129EB" w:rsidRDefault="002C6C47">
      <w:r>
        <w:rPr>
          <w:sz w:val="24"/>
        </w:rPr>
        <w:t>95</w:t>
      </w:r>
    </w:p>
    <w:p w14:paraId="53759F2C" w14:textId="77777777" w:rsidR="007129EB" w:rsidRDefault="002C6C47">
      <w:r>
        <w:rPr>
          <w:sz w:val="24"/>
        </w:rPr>
        <w:t>Para Organizações</w:t>
      </w:r>
    </w:p>
    <w:p w14:paraId="62684934" w14:textId="77777777" w:rsidR="007129EB" w:rsidRDefault="002C6C47">
      <w:r>
        <w:rPr>
          <w:sz w:val="24"/>
        </w:rPr>
        <w:t>1. Investir em Capacidade Adaptativa - Desenvolver mecanismos</w:t>
      </w:r>
    </w:p>
    <w:p w14:paraId="55CD3126" w14:textId="77777777" w:rsidR="007129EB" w:rsidRDefault="002C6C47">
      <w:r>
        <w:rPr>
          <w:sz w:val="24"/>
        </w:rPr>
        <w:t>para detecção precoce de necessidades de mudança - Criar estruturas flexíveis que podem se reconfigurar rapidamente - Cultivar cultura que valoriza experimentação e aprendizado - Construir reservas</w:t>
      </w:r>
    </w:p>
    <w:p w14:paraId="3BE34FCE" w14:textId="77777777" w:rsidR="007129EB" w:rsidRDefault="002C6C47">
      <w:r>
        <w:rPr>
          <w:sz w:val="24"/>
        </w:rPr>
        <w:t>de recursos para responder a oportunidades emergentes</w:t>
      </w:r>
    </w:p>
    <w:p w14:paraId="1A7952E0" w14:textId="77777777" w:rsidR="007129EB" w:rsidRDefault="002C6C47">
      <w:r>
        <w:rPr>
          <w:sz w:val="24"/>
        </w:rPr>
        <w:t>2. Desenvolver Ecossistemas de Mudança - Estabelecer redes</w:t>
      </w:r>
    </w:p>
    <w:p w14:paraId="3B6D2854" w14:textId="77777777" w:rsidR="007129EB" w:rsidRDefault="002C6C47">
      <w:r>
        <w:rPr>
          <w:sz w:val="24"/>
        </w:rPr>
        <w:t>de agentes de mudança em toda a organização - Criar comunidades</w:t>
      </w:r>
    </w:p>
    <w:p w14:paraId="65B0E6E5" w14:textId="77777777" w:rsidR="007129EB" w:rsidRDefault="002C6C47">
      <w:r>
        <w:rPr>
          <w:sz w:val="24"/>
        </w:rPr>
        <w:t>de prática para compartilhamento de conhecimento - Formar parcerias com especialistas externos em áreas complementares - Cultivar</w:t>
      </w:r>
    </w:p>
    <w:p w14:paraId="4E96CADD" w14:textId="77777777" w:rsidR="007129EB" w:rsidRDefault="002C6C47">
      <w:r>
        <w:rPr>
          <w:sz w:val="24"/>
        </w:rPr>
        <w:t>relacionamentos com organizações em jornadas similares</w:t>
      </w:r>
    </w:p>
    <w:p w14:paraId="09F15ACD" w14:textId="77777777" w:rsidR="007129EB" w:rsidRDefault="002C6C47">
      <w:r>
        <w:rPr>
          <w:sz w:val="24"/>
        </w:rPr>
        <w:t>3. Adotar Abordagens Integradas - Alinhar gestão da mudança</w:t>
      </w:r>
    </w:p>
    <w:p w14:paraId="0B352E23" w14:textId="77777777" w:rsidR="007129EB" w:rsidRDefault="002C6C47">
      <w:r>
        <w:rPr>
          <w:sz w:val="24"/>
        </w:rPr>
        <w:t>com outras disciplinas e funções - Incorporar gestão da mudança</w:t>
      </w:r>
    </w:p>
    <w:p w14:paraId="1237A905" w14:textId="77777777" w:rsidR="007129EB" w:rsidRDefault="002C6C47">
      <w:r>
        <w:rPr>
          <w:sz w:val="24"/>
        </w:rPr>
        <w:t>em processos de negócios padrão - Desenvolver linguagem comum e</w:t>
      </w:r>
    </w:p>
    <w:p w14:paraId="7C5BD00C" w14:textId="77777777" w:rsidR="007129EB" w:rsidRDefault="002C6C47">
      <w:r>
        <w:rPr>
          <w:sz w:val="24"/>
        </w:rPr>
        <w:t>frameworks compartilhados - Medir e recompensar capacidades de</w:t>
      </w:r>
    </w:p>
    <w:p w14:paraId="69495524" w14:textId="77777777" w:rsidR="007129EB" w:rsidRDefault="002C6C47">
      <w:r>
        <w:rPr>
          <w:sz w:val="24"/>
        </w:rPr>
        <w:t>mudança em toda a organização</w:t>
      </w:r>
    </w:p>
    <w:p w14:paraId="3D543ECA" w14:textId="77777777" w:rsidR="007129EB" w:rsidRDefault="002C6C47">
      <w:r>
        <w:rPr>
          <w:sz w:val="24"/>
        </w:rPr>
        <w:t>Para Profissionais</w:t>
      </w:r>
    </w:p>
    <w:p w14:paraId="63F996C2" w14:textId="77777777" w:rsidR="007129EB" w:rsidRDefault="002C6C47">
      <w:r>
        <w:rPr>
          <w:sz w:val="24"/>
        </w:rPr>
        <w:t>1. Cultivar Aprendizado Contínuo - Manter-se atualizado com</w:t>
      </w:r>
    </w:p>
    <w:p w14:paraId="79198656" w14:textId="77777777" w:rsidR="007129EB" w:rsidRDefault="002C6C47">
      <w:r>
        <w:rPr>
          <w:sz w:val="24"/>
        </w:rPr>
        <w:lastRenderedPageBreak/>
        <w:t>pesquisas e práticas emergentes - Experimentar com novas abordagens e ferramentas - Buscar feedback e refletir regularmente sobre</w:t>
      </w:r>
    </w:p>
    <w:p w14:paraId="634386BA" w14:textId="77777777" w:rsidR="007129EB" w:rsidRDefault="002C6C47">
      <w:r>
        <w:rPr>
          <w:sz w:val="24"/>
        </w:rPr>
        <w:t>experiências - Desenvolver expertise em áreas adjacentes relevantes</w:t>
      </w:r>
    </w:p>
    <w:p w14:paraId="30948695" w14:textId="77777777" w:rsidR="007129EB" w:rsidRDefault="002C6C47">
      <w:r>
        <w:rPr>
          <w:sz w:val="24"/>
        </w:rPr>
        <w:t>2. Construir Redes Diversificadas - Conectar-se com profissionais</w:t>
      </w:r>
    </w:p>
    <w:p w14:paraId="4CFBC304" w14:textId="77777777" w:rsidR="007129EB" w:rsidRDefault="002C6C47">
      <w:r>
        <w:rPr>
          <w:sz w:val="24"/>
        </w:rPr>
        <w:t>de diversas disciplinas - Participar ativamente em comunidades de</w:t>
      </w:r>
    </w:p>
    <w:p w14:paraId="717555D4" w14:textId="77777777" w:rsidR="007129EB" w:rsidRDefault="002C6C47">
      <w:r>
        <w:rPr>
          <w:sz w:val="24"/>
        </w:rPr>
        <w:t>prática - Buscar perspectivas de diferentes indústrias e contextos Cultivar relacionamentos com pensadores inovadores</w:t>
      </w:r>
    </w:p>
    <w:p w14:paraId="3D6A9D01" w14:textId="77777777" w:rsidR="007129EB" w:rsidRDefault="002C6C47">
      <w:r>
        <w:rPr>
          <w:sz w:val="24"/>
        </w:rPr>
        <w:t>3.</w:t>
      </w:r>
    </w:p>
    <w:p w14:paraId="3E15F3EC" w14:textId="77777777" w:rsidR="007129EB" w:rsidRDefault="002C6C47">
      <w:r>
        <w:rPr>
          <w:sz w:val="24"/>
        </w:rPr>
        <w:t>Desenvolver Portfólio de Experiências - Buscar oportunidades para liderar diferentes tipos de mudança - Documentar</w:t>
      </w:r>
    </w:p>
    <w:p w14:paraId="6B3B864A" w14:textId="77777777" w:rsidR="007129EB" w:rsidRDefault="002C6C47">
      <w:r>
        <w:rPr>
          <w:sz w:val="24"/>
        </w:rPr>
        <w:t>aprendizados e insights de cada experiência - Experimentar com</w:t>
      </w:r>
    </w:p>
    <w:p w14:paraId="659BB1C0" w14:textId="77777777" w:rsidR="007129EB" w:rsidRDefault="002C6C47">
      <w:r>
        <w:rPr>
          <w:sz w:val="24"/>
        </w:rPr>
        <w:t>diversas metodologias e abordagens - Demonstrar impacto através</w:t>
      </w:r>
    </w:p>
    <w:p w14:paraId="20FF101B" w14:textId="77777777" w:rsidR="007129EB" w:rsidRDefault="002C6C47">
      <w:r>
        <w:rPr>
          <w:sz w:val="24"/>
        </w:rPr>
        <w:t>de resultados mensuráveis</w:t>
      </w:r>
    </w:p>
    <w:p w14:paraId="7419B139" w14:textId="77777777" w:rsidR="007129EB" w:rsidRDefault="002C6C47">
      <w:pPr>
        <w:pStyle w:val="Heading1"/>
      </w:pPr>
      <w:r>
        <w:rPr>
          <w:color w:val="006600"/>
        </w:rPr>
        <w:t>Pontos-Chave do Capítulo</w:t>
      </w:r>
    </w:p>
    <w:p w14:paraId="18B0DA9C" w14:textId="77777777" w:rsidR="007129EB" w:rsidRDefault="002C6C47">
      <w:r>
        <w:rPr>
          <w:sz w:val="24"/>
        </w:rPr>
        <w:t>• A gestão da mudança está a evoluir de uma abordagem</w:t>
      </w:r>
    </w:p>
    <w:p w14:paraId="53BF52BC" w14:textId="77777777" w:rsidR="007129EB" w:rsidRDefault="002C6C47">
      <w:r>
        <w:rPr>
          <w:sz w:val="24"/>
        </w:rPr>
        <w:t>episódica e baseada em projetos para um processo contínuo e</w:t>
      </w:r>
    </w:p>
    <w:p w14:paraId="6DD5DBBF" w14:textId="77777777" w:rsidR="007129EB" w:rsidRDefault="002C6C47">
      <w:r>
        <w:rPr>
          <w:sz w:val="24"/>
        </w:rPr>
        <w:t>integrado, refletindo a realidade de que a mudança é agora um</w:t>
      </w:r>
    </w:p>
    <w:p w14:paraId="405C2C57" w14:textId="77777777" w:rsidR="007129EB" w:rsidRDefault="002C6C47">
      <w:r>
        <w:rPr>
          <w:sz w:val="24"/>
        </w:rPr>
        <w:t>estado constante nas organizações.</w:t>
      </w:r>
    </w:p>
    <w:p w14:paraId="2B1DEC7C" w14:textId="77777777" w:rsidR="007129EB" w:rsidRDefault="002C6C47">
      <w:r>
        <w:rPr>
          <w:sz w:val="24"/>
        </w:rPr>
        <w:t>• A crescente disponibilidade de dados e ferramentas analíticas</w:t>
      </w:r>
    </w:p>
    <w:p w14:paraId="36061396" w14:textId="77777777" w:rsidR="007129EB" w:rsidRDefault="002C6C47">
      <w:r>
        <w:rPr>
          <w:sz w:val="24"/>
        </w:rPr>
        <w:t>está a transformar a gestão da mudança em uma disciplina</w:t>
      </w:r>
    </w:p>
    <w:p w14:paraId="222A205C" w14:textId="77777777" w:rsidR="007129EB" w:rsidRDefault="002C6C47">
      <w:r>
        <w:rPr>
          <w:sz w:val="24"/>
        </w:rPr>
        <w:t>96</w:t>
      </w:r>
    </w:p>
    <w:p w14:paraId="45282C1C" w14:textId="77777777" w:rsidR="007129EB" w:rsidRDefault="002C6C47">
      <w:r>
        <w:rPr>
          <w:sz w:val="24"/>
        </w:rPr>
        <w:t>mais baseada em evidências, permitindo segmentação, personalização, previsão de riscos e otimização contínua.</w:t>
      </w:r>
    </w:p>
    <w:p w14:paraId="3130FAF9" w14:textId="77777777" w:rsidR="007129EB" w:rsidRDefault="002C6C47">
      <w:r>
        <w:rPr>
          <w:sz w:val="24"/>
        </w:rPr>
        <w:t>• Princípios de experimentação e agilidade estão a ser incorporados na gestão da mudança, com ênfase em hipóteses testáveis,</w:t>
      </w:r>
    </w:p>
    <w:p w14:paraId="3F190344" w14:textId="77777777" w:rsidR="007129EB" w:rsidRDefault="002C6C47">
      <w:r>
        <w:rPr>
          <w:sz w:val="24"/>
        </w:rPr>
        <w:t>escala mínima viável, ciclos rápidos de feedback e cultura de</w:t>
      </w:r>
    </w:p>
    <w:p w14:paraId="3D9F1541" w14:textId="77777777" w:rsidR="007129EB" w:rsidRDefault="002C6C47">
      <w:r>
        <w:rPr>
          <w:sz w:val="24"/>
        </w:rPr>
        <w:lastRenderedPageBreak/>
        <w:t>aprendizado.</w:t>
      </w:r>
    </w:p>
    <w:p w14:paraId="1AFF3861" w14:textId="77777777" w:rsidR="007129EB" w:rsidRDefault="002C6C47">
      <w:r>
        <w:rPr>
          <w:sz w:val="24"/>
        </w:rPr>
        <w:t>• Considerações de sustentabilidade e propósito estão se tornando centrais para iniciativas de mudança, com organizações</w:t>
      </w:r>
    </w:p>
    <w:p w14:paraId="4C22ABF1" w14:textId="77777777" w:rsidR="007129EB" w:rsidRDefault="002C6C47">
      <w:r>
        <w:rPr>
          <w:sz w:val="24"/>
        </w:rPr>
        <w:t>buscando alinhar transformações com valores ESG e propósito</w:t>
      </w:r>
    </w:p>
    <w:p w14:paraId="692B1A0F" w14:textId="77777777" w:rsidR="007129EB" w:rsidRDefault="002C6C47">
      <w:r>
        <w:rPr>
          <w:sz w:val="24"/>
        </w:rPr>
        <w:t>organizacional mais amplo.</w:t>
      </w:r>
    </w:p>
    <w:p w14:paraId="3593A5AA" w14:textId="77777777" w:rsidR="007129EB" w:rsidRDefault="002C6C47">
      <w:r>
        <w:rPr>
          <w:sz w:val="24"/>
        </w:rPr>
        <w:t>• A gestão da mudança está se integrando com outras disciplinas</w:t>
      </w:r>
    </w:p>
    <w:p w14:paraId="7C473A07" w14:textId="77777777" w:rsidR="007129EB" w:rsidRDefault="002C6C47">
      <w:r>
        <w:rPr>
          <w:sz w:val="24"/>
        </w:rPr>
        <w:t>como design thinking, metodologias ágeis, ciência comportamental e análise de dados, criando abordagens mais holísticas</w:t>
      </w:r>
    </w:p>
    <w:p w14:paraId="538A257D" w14:textId="77777777" w:rsidR="007129EB" w:rsidRDefault="002C6C47">
      <w:r>
        <w:rPr>
          <w:sz w:val="24"/>
        </w:rPr>
        <w:t>e eficazes.</w:t>
      </w:r>
    </w:p>
    <w:p w14:paraId="75CD0B7E" w14:textId="77777777" w:rsidR="007129EB" w:rsidRDefault="002C6C47">
      <w:r>
        <w:rPr>
          <w:sz w:val="24"/>
        </w:rPr>
        <w:t>• O conjunto de competências necessárias para profissionais de</w:t>
      </w:r>
    </w:p>
    <w:p w14:paraId="563ECDDE" w14:textId="77777777" w:rsidR="007129EB" w:rsidRDefault="002C6C47">
      <w:r>
        <w:rPr>
          <w:sz w:val="24"/>
        </w:rPr>
        <w:t>gestão da mudança está a evoluir, com ênfase crescente em</w:t>
      </w:r>
    </w:p>
    <w:p w14:paraId="426CA978" w14:textId="77777777" w:rsidR="007129EB" w:rsidRDefault="002C6C47">
      <w:r>
        <w:rPr>
          <w:sz w:val="24"/>
        </w:rPr>
        <w:t>fluência digital, agilidade, pensamento sistêmico e inteligência</w:t>
      </w:r>
    </w:p>
    <w:p w14:paraId="5DAE490B" w14:textId="77777777" w:rsidR="007129EB" w:rsidRDefault="002C6C47">
      <w:r>
        <w:rPr>
          <w:sz w:val="24"/>
        </w:rPr>
        <w:t>cultural, além de novas áreas de expertise.</w:t>
      </w:r>
    </w:p>
    <w:p w14:paraId="02350CC8" w14:textId="77777777" w:rsidR="007129EB" w:rsidRDefault="002C6C47">
      <w:r>
        <w:rPr>
          <w:sz w:val="24"/>
        </w:rPr>
        <w:t>Perguntas para Reflexão</w:t>
      </w:r>
    </w:p>
    <w:p w14:paraId="483809B5" w14:textId="77777777" w:rsidR="007129EB" w:rsidRDefault="002C6C47">
      <w:r>
        <w:rPr>
          <w:sz w:val="24"/>
        </w:rPr>
        <w:t>1. Como sua organização poderia evoluir de uma abordagem</w:t>
      </w:r>
    </w:p>
    <w:p w14:paraId="28D92F50" w14:textId="77777777" w:rsidR="007129EB" w:rsidRDefault="002C6C47">
      <w:r>
        <w:rPr>
          <w:sz w:val="24"/>
        </w:rPr>
        <w:t>episódica para uma visão mais contínua da gestão da mudança?</w:t>
      </w:r>
    </w:p>
    <w:p w14:paraId="2EF8D047" w14:textId="77777777" w:rsidR="007129EB" w:rsidRDefault="002C6C47">
      <w:r>
        <w:rPr>
          <w:sz w:val="24"/>
        </w:rPr>
        <w:t>2. Quais dados sua organização já possui que poderiam informar</w:t>
      </w:r>
    </w:p>
    <w:p w14:paraId="1A5B00D2" w14:textId="77777777" w:rsidR="007129EB" w:rsidRDefault="002C6C47">
      <w:r>
        <w:rPr>
          <w:sz w:val="24"/>
        </w:rPr>
        <w:t>e melhorar suas abordagens de gestão da mudança?</w:t>
      </w:r>
    </w:p>
    <w:p w14:paraId="303B47A4" w14:textId="77777777" w:rsidR="007129EB" w:rsidRDefault="002C6C47">
      <w:r>
        <w:rPr>
          <w:sz w:val="24"/>
        </w:rPr>
        <w:t>3. Como princípios de experimentação poderiam ser aplicados a</w:t>
      </w:r>
    </w:p>
    <w:p w14:paraId="6D381FC3" w14:textId="77777777" w:rsidR="007129EB" w:rsidRDefault="002C6C47">
      <w:r>
        <w:rPr>
          <w:sz w:val="24"/>
        </w:rPr>
        <w:t>uma iniciativa de mudança actual ou planejada em seu contexto?</w:t>
      </w:r>
    </w:p>
    <w:p w14:paraId="1D277D18" w14:textId="77777777" w:rsidR="007129EB" w:rsidRDefault="002C6C47">
      <w:r>
        <w:rPr>
          <w:sz w:val="24"/>
        </w:rPr>
        <w:t>4. De que maneiras sua organização poderia integrar considerações de sustentabilidade e propósito em seus processos de</w:t>
      </w:r>
    </w:p>
    <w:p w14:paraId="0EF6C1F0" w14:textId="77777777" w:rsidR="007129EB" w:rsidRDefault="002C6C47">
      <w:r>
        <w:rPr>
          <w:sz w:val="24"/>
        </w:rPr>
        <w:t>gestão da mudança?</w:t>
      </w:r>
    </w:p>
    <w:p w14:paraId="2B7ABADA" w14:textId="77777777" w:rsidR="007129EB" w:rsidRDefault="002C6C47">
      <w:r>
        <w:rPr>
          <w:sz w:val="24"/>
        </w:rPr>
        <w:t>5. Quais disciplinas adjacentes poderiam enriquecer sua abordagem actual para gestão da mudança, e como você poderia</w:t>
      </w:r>
    </w:p>
    <w:p w14:paraId="1E5F0C8C" w14:textId="77777777" w:rsidR="007129EB" w:rsidRDefault="002C6C47">
      <w:r>
        <w:rPr>
          <w:sz w:val="24"/>
        </w:rPr>
        <w:t>facilitar essa integração?</w:t>
      </w:r>
    </w:p>
    <w:p w14:paraId="3F71180C" w14:textId="77777777" w:rsidR="007129EB" w:rsidRDefault="002C6C47">
      <w:r>
        <w:rPr>
          <w:sz w:val="24"/>
        </w:rPr>
        <w:lastRenderedPageBreak/>
        <w:t>Próximos Passos</w:t>
      </w:r>
    </w:p>
    <w:p w14:paraId="70B45F3F" w14:textId="77777777" w:rsidR="007129EB" w:rsidRDefault="002C6C47">
      <w:r>
        <w:rPr>
          <w:sz w:val="24"/>
        </w:rPr>
        <w:t>No próximo capítulo, exploraremos como implementar a gestão da</w:t>
      </w:r>
    </w:p>
    <w:p w14:paraId="52B6DA63" w14:textId="77777777" w:rsidR="007129EB" w:rsidRDefault="002C6C47">
      <w:r>
        <w:rPr>
          <w:sz w:val="24"/>
        </w:rPr>
        <w:t>mudança na prática, fornecendo um guia passo a passo para desenvolver e executar um plano abrangente de gestão da mudança, desde</w:t>
      </w:r>
    </w:p>
    <w:p w14:paraId="4BE4F463" w14:textId="77777777" w:rsidR="007129EB" w:rsidRDefault="002C6C47">
      <w:r>
        <w:rPr>
          <w:sz w:val="24"/>
        </w:rPr>
        <w:t>a avaliação inicial até a sustentação de longo prazo.</w:t>
      </w:r>
    </w:p>
    <w:p w14:paraId="29804D70" w14:textId="77777777" w:rsidR="007129EB" w:rsidRDefault="002C6C47">
      <w:r>
        <w:rPr>
          <w:sz w:val="24"/>
        </w:rPr>
        <w:t>97</w:t>
      </w:r>
    </w:p>
    <w:p w14:paraId="3A278280" w14:textId="77777777" w:rsidR="007129EB" w:rsidRDefault="002C6C47">
      <w:pPr>
        <w:pStyle w:val="Heading1"/>
      </w:pPr>
      <w:r>
        <w:rPr>
          <w:color w:val="006600"/>
        </w:rPr>
        <w:t>Capítulo 7: Implementando a Gestão da</w:t>
      </w:r>
    </w:p>
    <w:p w14:paraId="18C646EA" w14:textId="77777777" w:rsidR="007129EB" w:rsidRDefault="002C6C47">
      <w:r>
        <w:rPr>
          <w:sz w:val="24"/>
        </w:rPr>
        <w:t>Mudança na Prática</w:t>
      </w:r>
    </w:p>
    <w:p w14:paraId="099B2D64" w14:textId="77777777" w:rsidR="007129EB" w:rsidRDefault="002C6C47">
      <w:pPr>
        <w:pStyle w:val="Heading2"/>
      </w:pPr>
      <w:r>
        <w:rPr>
          <w:color w:val="006600"/>
          <w:sz w:val="28"/>
        </w:rPr>
        <w:t>Objetivos de Aprendizado</w:t>
      </w:r>
    </w:p>
    <w:p w14:paraId="21291984" w14:textId="77777777" w:rsidR="007129EB" w:rsidRDefault="002C6C47">
      <w:r>
        <w:rPr>
          <w:sz w:val="24"/>
        </w:rPr>
        <w:t>• Compreender como realizar uma avaliação de prontidão para a</w:t>
      </w:r>
    </w:p>
    <w:p w14:paraId="40C49BAB" w14:textId="77777777" w:rsidR="007129EB" w:rsidRDefault="002C6C47">
      <w:r>
        <w:rPr>
          <w:sz w:val="24"/>
        </w:rPr>
        <w:t>mudança</w:t>
      </w:r>
    </w:p>
    <w:p w14:paraId="5194CA3C" w14:textId="77777777" w:rsidR="007129EB" w:rsidRDefault="002C6C47">
      <w:r>
        <w:rPr>
          <w:sz w:val="24"/>
        </w:rPr>
        <w:t>• Aprender a desenvolver um plano abrangente de gestão da mudança</w:t>
      </w:r>
    </w:p>
    <w:p w14:paraId="541F34D7" w14:textId="77777777" w:rsidR="007129EB" w:rsidRDefault="002C6C47">
      <w:r>
        <w:rPr>
          <w:sz w:val="24"/>
        </w:rPr>
        <w:t>• Identificar e engajar stakeholders de forma eficaz</w:t>
      </w:r>
    </w:p>
    <w:p w14:paraId="4C3AFC2A" w14:textId="77777777" w:rsidR="007129EB" w:rsidRDefault="002C6C47">
      <w:r>
        <w:rPr>
          <w:sz w:val="24"/>
        </w:rPr>
        <w:t>• Desenvolver estratégias de comunicação eficazes para diferentes fases da mudança</w:t>
      </w:r>
    </w:p>
    <w:p w14:paraId="0DE8ABDB" w14:textId="77777777" w:rsidR="007129EB" w:rsidRDefault="002C6C47">
      <w:r>
        <w:rPr>
          <w:sz w:val="24"/>
        </w:rPr>
        <w:t>• Conhecer técnicas para gerenciar resistências</w:t>
      </w:r>
    </w:p>
    <w:p w14:paraId="3215A6CF" w14:textId="77777777" w:rsidR="007129EB" w:rsidRDefault="002C6C47">
      <w:r>
        <w:rPr>
          <w:sz w:val="24"/>
        </w:rPr>
        <w:t>• Entender como medir resultados e realizar ajustes durante o</w:t>
      </w:r>
    </w:p>
    <w:p w14:paraId="03AD1A29" w14:textId="77777777" w:rsidR="007129EB" w:rsidRDefault="002C6C47">
      <w:r>
        <w:rPr>
          <w:sz w:val="24"/>
        </w:rPr>
        <w:t>processo</w:t>
      </w:r>
    </w:p>
    <w:p w14:paraId="22D14AE6" w14:textId="77777777" w:rsidR="007129EB" w:rsidRDefault="002C6C47">
      <w:r>
        <w:rPr>
          <w:sz w:val="24"/>
        </w:rPr>
        <w:t>• Aprender estratégias para sustentar a mudança a longo prazo</w:t>
      </w:r>
    </w:p>
    <w:p w14:paraId="52330F47" w14:textId="77777777" w:rsidR="007129EB" w:rsidRDefault="002C6C47">
      <w:r>
        <w:rPr>
          <w:sz w:val="24"/>
        </w:rPr>
        <w:t>Introdução: Da Teoria à Prática</w:t>
      </w:r>
    </w:p>
    <w:p w14:paraId="0BDDF9B4" w14:textId="77777777" w:rsidR="007129EB" w:rsidRDefault="002C6C47">
      <w:r>
        <w:rPr>
          <w:sz w:val="24"/>
        </w:rPr>
        <w:t>Nos capítulos anteriores, exploramos os fundamentos, modelos, aspectos humanos, casos de sucesso, impactos da era digital e tendências futuras da gestão da mudança. Agora, chegou o momento de</w:t>
      </w:r>
    </w:p>
    <w:p w14:paraId="5DC118E0" w14:textId="77777777" w:rsidR="007129EB" w:rsidRDefault="002C6C47">
      <w:r>
        <w:rPr>
          <w:sz w:val="24"/>
        </w:rPr>
        <w:t>traduzir esse conhecimento em acção prática.</w:t>
      </w:r>
    </w:p>
    <w:p w14:paraId="53E422D7" w14:textId="77777777" w:rsidR="007129EB" w:rsidRDefault="002C6C47">
      <w:r>
        <w:rPr>
          <w:sz w:val="24"/>
        </w:rPr>
        <w:t>Implementar a gestão da mudança não é um processo linear ou uma</w:t>
      </w:r>
    </w:p>
    <w:p w14:paraId="7219674C" w14:textId="77777777" w:rsidR="007129EB" w:rsidRDefault="002C6C47">
      <w:r>
        <w:rPr>
          <w:sz w:val="24"/>
        </w:rPr>
        <w:t>fórmula única que funciona em todos os contextos. É uma jornada</w:t>
      </w:r>
    </w:p>
    <w:p w14:paraId="539CBC9A" w14:textId="77777777" w:rsidR="007129EB" w:rsidRDefault="002C6C47">
      <w:r>
        <w:rPr>
          <w:sz w:val="24"/>
        </w:rPr>
        <w:lastRenderedPageBreak/>
        <w:t>que requer planeamento cuidadoso, adaptação contínua e atenção</w:t>
      </w:r>
    </w:p>
    <w:p w14:paraId="3EFC52A9" w14:textId="77777777" w:rsidR="007129EB" w:rsidRDefault="002C6C47">
      <w:r>
        <w:rPr>
          <w:sz w:val="24"/>
        </w:rPr>
        <w:t>tanto aos detalhes técnicos quanto aos aspectos humanos da transformação.</w:t>
      </w:r>
    </w:p>
    <w:p w14:paraId="70FBFAC1" w14:textId="77777777" w:rsidR="007129EB" w:rsidRDefault="002C6C47">
      <w:r>
        <w:rPr>
          <w:sz w:val="24"/>
        </w:rPr>
        <w:t>Este capítulo oferece um guia prático para implementar a gestão da</w:t>
      </w:r>
    </w:p>
    <w:p w14:paraId="0DCFA465" w14:textId="77777777" w:rsidR="007129EB" w:rsidRDefault="002C6C47">
      <w:r>
        <w:rPr>
          <w:sz w:val="24"/>
        </w:rPr>
        <w:t>mudança em sua organização, desde a avaliação inicial até a sustentação de longo prazo. As abordagens e ferramentas apresentadas podem ser adaptadas para diversos tipos de mudança, desde pequenas</w:t>
      </w:r>
    </w:p>
    <w:p w14:paraId="71E267EB" w14:textId="77777777" w:rsidR="007129EB" w:rsidRDefault="002C6C47">
      <w:r>
        <w:rPr>
          <w:sz w:val="24"/>
        </w:rPr>
        <w:t>melhorias de processos até transformações organizacionais completas.</w:t>
      </w:r>
    </w:p>
    <w:p w14:paraId="15B9892D" w14:textId="77777777" w:rsidR="007129EB" w:rsidRDefault="002C6C47">
      <w:r>
        <w:rPr>
          <w:sz w:val="24"/>
        </w:rPr>
        <w:t>Avaliação de Prontidão para a Mudança</w:t>
      </w:r>
    </w:p>
    <w:p w14:paraId="09D03EEB" w14:textId="77777777" w:rsidR="007129EB" w:rsidRDefault="002C6C47">
      <w:r>
        <w:rPr>
          <w:sz w:val="24"/>
        </w:rPr>
        <w:t>Antes de iniciar qualquer implementação, é crucial avaliar o terreno</w:t>
      </w:r>
    </w:p>
    <w:p w14:paraId="150A805C" w14:textId="77777777" w:rsidR="007129EB" w:rsidRDefault="002C6C47">
      <w:r>
        <w:rPr>
          <w:sz w:val="24"/>
        </w:rPr>
        <w:t>organizacional para compreender o nível de prontidão para a mudança proposta.</w:t>
      </w:r>
    </w:p>
    <w:p w14:paraId="4EEB0BBC" w14:textId="77777777" w:rsidR="007129EB" w:rsidRDefault="002C6C47">
      <w:r>
        <w:rPr>
          <w:sz w:val="24"/>
        </w:rPr>
        <w:t>Dimensões da Prontidão para Mudança</w:t>
      </w:r>
    </w:p>
    <w:p w14:paraId="2A2DFB9F" w14:textId="77777777" w:rsidR="007129EB" w:rsidRDefault="002C6C47">
      <w:r>
        <w:rPr>
          <w:sz w:val="24"/>
        </w:rPr>
        <w:t>Uma avaliação abrangente deve considerar múltiplas dimensões:</w:t>
      </w:r>
    </w:p>
    <w:p w14:paraId="411AD1D0" w14:textId="77777777" w:rsidR="007129EB" w:rsidRDefault="002C6C47">
      <w:r>
        <w:rPr>
          <w:sz w:val="24"/>
        </w:rPr>
        <w:t>98</w:t>
      </w:r>
    </w:p>
    <w:p w14:paraId="3CEFE43E" w14:textId="77777777" w:rsidR="007129EB" w:rsidRDefault="002C6C47">
      <w:r>
        <w:rPr>
          <w:sz w:val="24"/>
        </w:rPr>
        <w:t>1. Prontidão Organizacional - Alinhamento com estratégia e prioridades organizacionais - Capacidade de absorção de mudança actual Histórico de iniciativas anteriores de mudança - Recursos disponíveis</w:t>
      </w:r>
    </w:p>
    <w:p w14:paraId="5A13E388" w14:textId="77777777" w:rsidR="007129EB" w:rsidRDefault="002C6C47">
      <w:r>
        <w:rPr>
          <w:sz w:val="24"/>
        </w:rPr>
        <w:t>(tempo, orçamento, pessoas) - Sistemas e processos que apoiam ou</w:t>
      </w:r>
    </w:p>
    <w:p w14:paraId="480CBD69" w14:textId="77777777" w:rsidR="007129EB" w:rsidRDefault="002C6C47">
      <w:r>
        <w:rPr>
          <w:sz w:val="24"/>
        </w:rPr>
        <w:t>impedem a mudança</w:t>
      </w:r>
    </w:p>
    <w:p w14:paraId="2BCB394A" w14:textId="77777777" w:rsidR="007129EB" w:rsidRDefault="002C6C47">
      <w:r>
        <w:rPr>
          <w:sz w:val="24"/>
        </w:rPr>
        <w:t>2. Prontidão da Liderança - Nível de patrocínio e comprometimento dos líderes seniores - Alinhamento entre diferentes níveis de</w:t>
      </w:r>
    </w:p>
    <w:p w14:paraId="2E61A50D" w14:textId="77777777" w:rsidR="007129EB" w:rsidRDefault="002C6C47">
      <w:r>
        <w:rPr>
          <w:sz w:val="24"/>
        </w:rPr>
        <w:t>liderança - Capacidade dos líderes para articular a visão da mudança</w:t>
      </w:r>
    </w:p>
    <w:p w14:paraId="73059D0A" w14:textId="77777777" w:rsidR="007129EB" w:rsidRDefault="002C6C47">
      <w:r>
        <w:rPr>
          <w:sz w:val="24"/>
        </w:rPr>
        <w:t>- Disposição para alocar recursos e remover obstáculos - Habilidades</w:t>
      </w:r>
    </w:p>
    <w:p w14:paraId="3966871D" w14:textId="77777777" w:rsidR="007129EB" w:rsidRDefault="002C6C47">
      <w:r>
        <w:rPr>
          <w:sz w:val="24"/>
        </w:rPr>
        <w:t>de liderança de mudança em diferentes níveis</w:t>
      </w:r>
    </w:p>
    <w:p w14:paraId="2D5A2E64" w14:textId="77777777" w:rsidR="007129EB" w:rsidRDefault="002C6C47">
      <w:r>
        <w:rPr>
          <w:sz w:val="24"/>
        </w:rPr>
        <w:t>3. Prontidão dos Colaboradores - Consciência da necessidade de</w:t>
      </w:r>
    </w:p>
    <w:p w14:paraId="77B27769" w14:textId="77777777" w:rsidR="007129EB" w:rsidRDefault="002C6C47">
      <w:r>
        <w:rPr>
          <w:sz w:val="24"/>
        </w:rPr>
        <w:t>mudança - Nível de saturação de mudança (fadiga) - Capacidades e</w:t>
      </w:r>
    </w:p>
    <w:p w14:paraId="149BE31F" w14:textId="77777777" w:rsidR="007129EB" w:rsidRDefault="002C6C47">
      <w:r>
        <w:rPr>
          <w:sz w:val="24"/>
        </w:rPr>
        <w:t>habilidades necessárias - Motivação e disposição para mudar - Confiança na liderança e na organização</w:t>
      </w:r>
    </w:p>
    <w:p w14:paraId="3B64C5FF" w14:textId="77777777" w:rsidR="007129EB" w:rsidRDefault="002C6C47">
      <w:r>
        <w:rPr>
          <w:sz w:val="24"/>
        </w:rPr>
        <w:lastRenderedPageBreak/>
        <w:t>4. Prontidão Cultural - Valores e normas que apoiam ou resistem</w:t>
      </w:r>
    </w:p>
    <w:p w14:paraId="240CA825" w14:textId="77777777" w:rsidR="007129EB" w:rsidRDefault="002C6C47">
      <w:r>
        <w:rPr>
          <w:sz w:val="24"/>
        </w:rPr>
        <w:t>à mudança - Abertura a novas ideias e abordagens - Tolerância a</w:t>
      </w:r>
    </w:p>
    <w:p w14:paraId="149B6B7C" w14:textId="77777777" w:rsidR="007129EB" w:rsidRDefault="002C6C47">
      <w:r>
        <w:rPr>
          <w:sz w:val="24"/>
        </w:rPr>
        <w:t>risco e falha - Níveis de colaboração e comunicação - Capacidade de</w:t>
      </w:r>
    </w:p>
    <w:p w14:paraId="297737EF" w14:textId="77777777" w:rsidR="007129EB" w:rsidRDefault="002C6C47">
      <w:r>
        <w:rPr>
          <w:sz w:val="24"/>
        </w:rPr>
        <w:t>adaptação demonstrada anteriormente</w:t>
      </w:r>
    </w:p>
    <w:p w14:paraId="5DA99507" w14:textId="77777777" w:rsidR="007129EB" w:rsidRDefault="002C6C47">
      <w:r>
        <w:rPr>
          <w:sz w:val="24"/>
        </w:rPr>
        <w:t>Métodos de Avaliação</w:t>
      </w:r>
    </w:p>
    <w:p w14:paraId="4DC71924" w14:textId="77777777" w:rsidR="007129EB" w:rsidRDefault="002C6C47">
      <w:r>
        <w:rPr>
          <w:sz w:val="24"/>
        </w:rPr>
        <w:t>Várias abordagens podem ser utilizadas para avaliar a prontidão para</w:t>
      </w:r>
    </w:p>
    <w:p w14:paraId="6A1C4D9F" w14:textId="77777777" w:rsidR="007129EB" w:rsidRDefault="002C6C47">
      <w:r>
        <w:rPr>
          <w:sz w:val="24"/>
        </w:rPr>
        <w:t>mudança:</w:t>
      </w:r>
    </w:p>
    <w:p w14:paraId="5ADABAE8" w14:textId="77777777" w:rsidR="007129EB" w:rsidRDefault="002C6C47">
      <w:r>
        <w:rPr>
          <w:sz w:val="24"/>
        </w:rPr>
        <w:t>1. Pesquisas e Questionários - Pesquisas de prontidão para mudança validadas - Questionários personalizados para contexto específico - Escalas de avaliação para diferentes dimensões - Combinação</w:t>
      </w:r>
    </w:p>
    <w:p w14:paraId="14413093" w14:textId="77777777" w:rsidR="007129EB" w:rsidRDefault="002C6C47">
      <w:r>
        <w:rPr>
          <w:sz w:val="24"/>
        </w:rPr>
        <w:t>de perguntas quantitativas e qualitativas - Análise comparativa com</w:t>
      </w:r>
    </w:p>
    <w:p w14:paraId="23F12629" w14:textId="77777777" w:rsidR="007129EB" w:rsidRDefault="002C6C47">
      <w:r>
        <w:rPr>
          <w:sz w:val="24"/>
        </w:rPr>
        <w:t>benchmarks internos ou externos</w:t>
      </w:r>
    </w:p>
    <w:p w14:paraId="7551B38E" w14:textId="77777777" w:rsidR="007129EB" w:rsidRDefault="002C6C47">
      <w:r>
        <w:rPr>
          <w:sz w:val="24"/>
        </w:rPr>
        <w:t>2. Entrevistas e Grupos Focais - Conversas estruturadas com</w:t>
      </w:r>
    </w:p>
    <w:p w14:paraId="5A62456C" w14:textId="77777777" w:rsidR="007129EB" w:rsidRDefault="002C6C47">
      <w:r>
        <w:rPr>
          <w:sz w:val="24"/>
        </w:rPr>
        <w:t>líderes-chave - Discussões em grupo com representantes de diferentes áreas - Entrevistas com agentes de mudança potenciais Sessões de escuta com grupos potencialmente impactados - Diálogos com stakeholders externos relevantes</w:t>
      </w:r>
    </w:p>
    <w:p w14:paraId="070E1D60" w14:textId="77777777" w:rsidR="007129EB" w:rsidRDefault="002C6C47">
      <w:r>
        <w:rPr>
          <w:sz w:val="24"/>
        </w:rPr>
        <w:t>3. Análise de Dados Organizacionais - Revisão de resultados</w:t>
      </w:r>
    </w:p>
    <w:p w14:paraId="438996E2" w14:textId="77777777" w:rsidR="007129EB" w:rsidRDefault="002C6C47">
      <w:r>
        <w:rPr>
          <w:sz w:val="24"/>
        </w:rPr>
        <w:t>de iniciativas anteriores de mudança - Análise de indicadores de</w:t>
      </w:r>
    </w:p>
    <w:p w14:paraId="106E3FFC" w14:textId="77777777" w:rsidR="007129EB" w:rsidRDefault="002C6C47">
      <w:r>
        <w:rPr>
          <w:sz w:val="24"/>
        </w:rPr>
        <w:t>engajamento e cultura - Avaliação de capacidades e lacunas de habilidades - Mapeamento de interdependências entre sistemas e processos - Análise de redes organizacionais para identificar influenciadores</w:t>
      </w:r>
    </w:p>
    <w:p w14:paraId="70995EE4" w14:textId="77777777" w:rsidR="007129EB" w:rsidRDefault="002C6C47">
      <w:r>
        <w:rPr>
          <w:sz w:val="24"/>
        </w:rPr>
        <w:t>4. Workshops de Avaliação Colaborativa - Sessões facilitadas</w:t>
      </w:r>
    </w:p>
    <w:p w14:paraId="46DA4172" w14:textId="77777777" w:rsidR="007129EB" w:rsidRDefault="002C6C47">
      <w:r>
        <w:rPr>
          <w:sz w:val="24"/>
        </w:rPr>
        <w:t>com equipas multifuncionais - Exercícios de mapeamento de forças</w:t>
      </w:r>
    </w:p>
    <w:p w14:paraId="3E0D8C8E" w14:textId="77777777" w:rsidR="007129EB" w:rsidRDefault="002C6C47">
      <w:r>
        <w:rPr>
          <w:sz w:val="24"/>
        </w:rPr>
        <w:t>e fraquezas - Análise SWOT específica para a mudança proposta -</w:t>
      </w:r>
    </w:p>
    <w:p w14:paraId="28D5EAC5" w14:textId="77777777" w:rsidR="007129EB" w:rsidRDefault="002C6C47">
      <w:r>
        <w:rPr>
          <w:sz w:val="24"/>
        </w:rPr>
        <w:t>99</w:t>
      </w:r>
    </w:p>
    <w:p w14:paraId="319C5079" w14:textId="77777777" w:rsidR="007129EB" w:rsidRDefault="002C6C47">
      <w:r>
        <w:rPr>
          <w:sz w:val="24"/>
        </w:rPr>
        <w:t>Atividades de visualização de estado futuro - Identificação colaborativa de riscos e oportunidades</w:t>
      </w:r>
    </w:p>
    <w:p w14:paraId="54C801AE" w14:textId="77777777" w:rsidR="007129EB" w:rsidRDefault="002C6C47">
      <w:r>
        <w:rPr>
          <w:sz w:val="24"/>
        </w:rPr>
        <w:lastRenderedPageBreak/>
        <w:t>Interpretação e Utilização dos Resultados</w:t>
      </w:r>
    </w:p>
    <w:p w14:paraId="17F5543E" w14:textId="77777777" w:rsidR="007129EB" w:rsidRDefault="002C6C47">
      <w:r>
        <w:rPr>
          <w:sz w:val="24"/>
        </w:rPr>
        <w:t>Os resultados da avaliação de prontidão devem informar diretamente</w:t>
      </w:r>
    </w:p>
    <w:p w14:paraId="39AD94CF" w14:textId="77777777" w:rsidR="007129EB" w:rsidRDefault="002C6C47">
      <w:r>
        <w:rPr>
          <w:sz w:val="24"/>
        </w:rPr>
        <w:t>o planeamento:</w:t>
      </w:r>
    </w:p>
    <w:p w14:paraId="53328B36" w14:textId="77777777" w:rsidR="007129EB" w:rsidRDefault="002C6C47">
      <w:r>
        <w:rPr>
          <w:sz w:val="24"/>
        </w:rPr>
        <w:t>1. Identificação de Áreas de Foco - Priorização de intervenções</w:t>
      </w:r>
    </w:p>
    <w:p w14:paraId="5513716E" w14:textId="77777777" w:rsidR="007129EB" w:rsidRDefault="002C6C47">
      <w:r>
        <w:rPr>
          <w:sz w:val="24"/>
        </w:rPr>
        <w:t>baseada em lacunas identificadas - Alocação de recursos para áreas</w:t>
      </w:r>
    </w:p>
    <w:p w14:paraId="65F3687E" w14:textId="77777777" w:rsidR="007129EB" w:rsidRDefault="002C6C47">
      <w:r>
        <w:rPr>
          <w:sz w:val="24"/>
        </w:rPr>
        <w:t>de maior necessidade - Desenvolvimento de abordagens específicas</w:t>
      </w:r>
    </w:p>
    <w:p w14:paraId="45FC9A51" w14:textId="77777777" w:rsidR="007129EB" w:rsidRDefault="002C6C47">
      <w:r>
        <w:rPr>
          <w:sz w:val="24"/>
        </w:rPr>
        <w:t>para diferentes grupos - Sequenciamento de atividades baseado em</w:t>
      </w:r>
    </w:p>
    <w:p w14:paraId="06B8E886" w14:textId="77777777" w:rsidR="007129EB" w:rsidRDefault="002C6C47">
      <w:r>
        <w:rPr>
          <w:sz w:val="24"/>
        </w:rPr>
        <w:t>níveis de prontidão</w:t>
      </w:r>
    </w:p>
    <w:p w14:paraId="7EBD2103" w14:textId="77777777" w:rsidR="007129EB" w:rsidRDefault="002C6C47">
      <w:r>
        <w:rPr>
          <w:sz w:val="24"/>
        </w:rPr>
        <w:t>2. Calibração de Expectativas - Ajuste de cronogramas baseado</w:t>
      </w:r>
    </w:p>
    <w:p w14:paraId="38A8631B" w14:textId="77777777" w:rsidR="007129EB" w:rsidRDefault="002C6C47">
      <w:r>
        <w:rPr>
          <w:sz w:val="24"/>
        </w:rPr>
        <w:t>em capacidade de absorção - Definição de metas realistas considerando o ponto de partida - Comunicação transparente sobre</w:t>
      </w:r>
    </w:p>
    <w:p w14:paraId="2EEED5C1" w14:textId="77777777" w:rsidR="007129EB" w:rsidRDefault="002C6C47">
      <w:r>
        <w:rPr>
          <w:sz w:val="24"/>
        </w:rPr>
        <w:t>desafios antecipados - Preparação da liderança para o nível de</w:t>
      </w:r>
    </w:p>
    <w:p w14:paraId="1B8B29E1" w14:textId="77777777" w:rsidR="007129EB" w:rsidRDefault="002C6C47">
      <w:r>
        <w:rPr>
          <w:sz w:val="24"/>
        </w:rPr>
        <w:t>esforço necessário</w:t>
      </w:r>
    </w:p>
    <w:p w14:paraId="44D24B45" w14:textId="77777777" w:rsidR="007129EB" w:rsidRDefault="002C6C47">
      <w:r>
        <w:rPr>
          <w:sz w:val="24"/>
        </w:rPr>
        <w:t>3. Personalização da Abordagem - Adaptação de estratégias para</w:t>
      </w:r>
    </w:p>
    <w:p w14:paraId="529E6830" w14:textId="77777777" w:rsidR="007129EB" w:rsidRDefault="002C6C47">
      <w:r>
        <w:rPr>
          <w:sz w:val="24"/>
        </w:rPr>
        <w:t>diferentes unidades ou departamentos - Seleção de modelos e ferramentas apropriados para o contexto - Desenvolvimento de mensagens específicas para diferentes audiências - Criação de planos de</w:t>
      </w:r>
    </w:p>
    <w:p w14:paraId="220FD647" w14:textId="77777777" w:rsidR="007129EB" w:rsidRDefault="002C6C47">
      <w:r>
        <w:rPr>
          <w:sz w:val="24"/>
        </w:rPr>
        <w:t>mitigação para áreas de baixa prontidão</w:t>
      </w:r>
    </w:p>
    <w:p w14:paraId="549C174A" w14:textId="77777777" w:rsidR="007129EB" w:rsidRDefault="002C6C47">
      <w:r>
        <w:rPr>
          <w:sz w:val="24"/>
        </w:rPr>
        <w:t>4. Estabelecimento de Linha de Base - Documentação do estado</w:t>
      </w:r>
    </w:p>
    <w:p w14:paraId="03366640" w14:textId="77777777" w:rsidR="007129EB" w:rsidRDefault="002C6C47">
      <w:r>
        <w:rPr>
          <w:sz w:val="24"/>
        </w:rPr>
        <w:t>inicial para comparação futura - Definição de métricas para monitorar progresso - Identificação de indicadores precoces de sucesso Criação de mecanismos para rastrear evolução da prontidão</w:t>
      </w:r>
    </w:p>
    <w:p w14:paraId="58FD5C19" w14:textId="77777777" w:rsidR="007129EB" w:rsidRDefault="002C6C47">
      <w:r>
        <w:rPr>
          <w:sz w:val="24"/>
        </w:rPr>
        <w:t>Desenvolvimento de um Plano de Gestão de Mudanças</w:t>
      </w:r>
    </w:p>
    <w:p w14:paraId="0AC3036E" w14:textId="77777777" w:rsidR="007129EB" w:rsidRDefault="002C6C47">
      <w:r>
        <w:rPr>
          <w:sz w:val="24"/>
        </w:rPr>
        <w:t>Com base na avaliação de prontidão, o próximo passo é desenvolver</w:t>
      </w:r>
    </w:p>
    <w:p w14:paraId="76673CFE" w14:textId="77777777" w:rsidR="007129EB" w:rsidRDefault="002C6C47">
      <w:r>
        <w:rPr>
          <w:sz w:val="24"/>
        </w:rPr>
        <w:t>um plano abrangente de gestão da mudança.</w:t>
      </w:r>
    </w:p>
    <w:p w14:paraId="719BD8A7" w14:textId="77777777" w:rsidR="007129EB" w:rsidRDefault="002C6C47">
      <w:r>
        <w:rPr>
          <w:sz w:val="24"/>
        </w:rPr>
        <w:t>Componentes Essenciais do Plano</w:t>
      </w:r>
    </w:p>
    <w:p w14:paraId="02D36C98" w14:textId="77777777" w:rsidR="007129EB" w:rsidRDefault="002C6C47">
      <w:r>
        <w:rPr>
          <w:sz w:val="24"/>
        </w:rPr>
        <w:t>Um plano eficaz de gestão da mudança deve incluir:</w:t>
      </w:r>
    </w:p>
    <w:p w14:paraId="03F9A251" w14:textId="77777777" w:rsidR="007129EB" w:rsidRDefault="002C6C47">
      <w:r>
        <w:rPr>
          <w:sz w:val="24"/>
        </w:rPr>
        <w:lastRenderedPageBreak/>
        <w:t>1. Definição Clara da Mudança - Descrição concisa do que está a mudar e por quê - Articulação do estado actual versus estado futuro</w:t>
      </w:r>
    </w:p>
    <w:p w14:paraId="1AD4BF84" w14:textId="77777777" w:rsidR="007129EB" w:rsidRDefault="002C6C47">
      <w:r>
        <w:rPr>
          <w:sz w:val="24"/>
        </w:rPr>
        <w:t>desejado - Esclarecimento do que está e não está no escopo - Conexão</w:t>
      </w:r>
    </w:p>
    <w:p w14:paraId="6EC3FD5D" w14:textId="77777777" w:rsidR="007129EB" w:rsidRDefault="002C6C47">
      <w:pPr>
        <w:pStyle w:val="Heading2"/>
      </w:pPr>
      <w:r>
        <w:rPr>
          <w:color w:val="006600"/>
          <w:sz w:val="28"/>
        </w:rPr>
        <w:t>com objetivos estratégicos mais amplos - Benefícios esperados para</w:t>
      </w:r>
    </w:p>
    <w:p w14:paraId="6FDBC23E" w14:textId="77777777" w:rsidR="007129EB" w:rsidRDefault="002C6C47">
      <w:r>
        <w:rPr>
          <w:sz w:val="24"/>
        </w:rPr>
        <w:t>diferentes stakeholders</w:t>
      </w:r>
    </w:p>
    <w:p w14:paraId="5CB7CADE" w14:textId="77777777" w:rsidR="007129EB" w:rsidRDefault="002C6C47">
      <w:r>
        <w:rPr>
          <w:sz w:val="24"/>
        </w:rPr>
        <w:t>100</w:t>
      </w:r>
    </w:p>
    <w:p w14:paraId="11EE9AB7" w14:textId="77777777" w:rsidR="007129EB" w:rsidRDefault="002C6C47">
      <w:r>
        <w:rPr>
          <w:sz w:val="24"/>
        </w:rPr>
        <w:t>2. Estrutura de Governança - Papéis e responsabilidades claramente definidos - Processo de tomada de decisão e escalação Mecanismos de coordenação entre equipas - Frequência e formato</w:t>
      </w:r>
    </w:p>
    <w:p w14:paraId="09B21FD2" w14:textId="77777777" w:rsidR="007129EB" w:rsidRDefault="002C6C47">
      <w:r>
        <w:rPr>
          <w:sz w:val="24"/>
        </w:rPr>
        <w:t>de reuniões de revisão - Integração com estruturas de governança</w:t>
      </w:r>
    </w:p>
    <w:p w14:paraId="117B7DC1" w14:textId="77777777" w:rsidR="007129EB" w:rsidRDefault="002C6C47">
      <w:r>
        <w:rPr>
          <w:sz w:val="24"/>
        </w:rPr>
        <w:t>existentes</w:t>
      </w:r>
    </w:p>
    <w:p w14:paraId="49940D02" w14:textId="77777777" w:rsidR="007129EB" w:rsidRDefault="002C6C47">
      <w:r>
        <w:rPr>
          <w:sz w:val="24"/>
        </w:rPr>
        <w:t>3. Estratégia de Engajamento de Stakeholders - Identificação e</w:t>
      </w:r>
    </w:p>
    <w:p w14:paraId="4FC3F2E5" w14:textId="77777777" w:rsidR="007129EB" w:rsidRDefault="002C6C47">
      <w:r>
        <w:rPr>
          <w:sz w:val="24"/>
        </w:rPr>
        <w:t>análise de stakeholders - Abordagens específicas para diferentes grupos - Plano para construir e manter coalizões de suporte - Estratégias</w:t>
      </w:r>
    </w:p>
    <w:p w14:paraId="2B4A2DFC" w14:textId="77777777" w:rsidR="007129EB" w:rsidRDefault="002C6C47">
      <w:r>
        <w:rPr>
          <w:sz w:val="24"/>
        </w:rPr>
        <w:t>para gerenciar resistência - Mecanismos para feedback contínuo</w:t>
      </w:r>
    </w:p>
    <w:p w14:paraId="57D2DA83" w14:textId="77777777" w:rsidR="007129EB" w:rsidRDefault="002C6C47">
      <w:r>
        <w:rPr>
          <w:sz w:val="24"/>
        </w:rPr>
        <w:t>4. Plano de Comunicação - Mensagens-chave para diferentes audiências - Canais e métodos de comunicação - Cronograma de atividades de comunicação - Papéis e responsabilidades para comunicação - Mecanismos para comunicação bidirecional</w:t>
      </w:r>
    </w:p>
    <w:p w14:paraId="4F15B5BF" w14:textId="77777777" w:rsidR="007129EB" w:rsidRDefault="002C6C47">
      <w:r>
        <w:rPr>
          <w:sz w:val="24"/>
        </w:rPr>
        <w:t>5. Plano de Desenvolvimento de Capacidades - Avaliação de lacunas de habilidades e conhecimentos - Abordagens de formação</w:t>
      </w:r>
    </w:p>
    <w:p w14:paraId="0EEA3848" w14:textId="77777777" w:rsidR="007129EB" w:rsidRDefault="002C6C47">
      <w:r>
        <w:rPr>
          <w:sz w:val="24"/>
        </w:rPr>
        <w:t>e desenvolvimento - Cronograma de atividades de aprendizado - Recursos e materiais de suporte - Métodos para verificar prontidão e</w:t>
      </w:r>
    </w:p>
    <w:p w14:paraId="4A7DD81B" w14:textId="77777777" w:rsidR="007129EB" w:rsidRDefault="002C6C47">
      <w:r>
        <w:rPr>
          <w:sz w:val="24"/>
        </w:rPr>
        <w:t>competência</w:t>
      </w:r>
    </w:p>
    <w:p w14:paraId="58D85541" w14:textId="77777777" w:rsidR="007129EB" w:rsidRDefault="002C6C47">
      <w:r>
        <w:rPr>
          <w:sz w:val="24"/>
        </w:rPr>
        <w:t>6. Plano de Implementação - Fases e marcos da implementação Atividades específicas com responsáveis e prazos - Dependências e</w:t>
      </w:r>
    </w:p>
    <w:p w14:paraId="7E4B8975" w14:textId="77777777" w:rsidR="007129EB" w:rsidRDefault="002C6C47">
      <w:r>
        <w:rPr>
          <w:sz w:val="24"/>
        </w:rPr>
        <w:t>caminhos críticos - Recursos necessários para cada fase - Pontos de</w:t>
      </w:r>
    </w:p>
    <w:p w14:paraId="32E54E75" w14:textId="77777777" w:rsidR="007129EB" w:rsidRDefault="002C6C47">
      <w:r>
        <w:rPr>
          <w:sz w:val="24"/>
        </w:rPr>
        <w:t>decisão e critérios para avançar</w:t>
      </w:r>
    </w:p>
    <w:p w14:paraId="21FFA936" w14:textId="77777777" w:rsidR="007129EB" w:rsidRDefault="002C6C47">
      <w:r>
        <w:rPr>
          <w:sz w:val="24"/>
        </w:rPr>
        <w:lastRenderedPageBreak/>
        <w:t>7. Abordagem de Medição e Reforço - Métricas de sucesso claramente definidas - Métodos e cronograma para coleta de dados - Processo para análise e relatórios - Mecanismos de feedback e ajuste Estratégias para sustentação de longo prazo</w:t>
      </w:r>
    </w:p>
    <w:p w14:paraId="680B33C3" w14:textId="77777777" w:rsidR="007129EB" w:rsidRDefault="002C6C47">
      <w:r>
        <w:rPr>
          <w:sz w:val="24"/>
        </w:rPr>
        <w:t>Alinhamento com Metodologias de projecto</w:t>
      </w:r>
    </w:p>
    <w:p w14:paraId="10CDB40F" w14:textId="77777777" w:rsidR="007129EB" w:rsidRDefault="002C6C47">
      <w:r>
        <w:rPr>
          <w:sz w:val="24"/>
        </w:rPr>
        <w:t>O plano de gestão da mudança deve ser integrado com metodologias</w:t>
      </w:r>
    </w:p>
    <w:p w14:paraId="3E814C5C" w14:textId="77777777" w:rsidR="007129EB" w:rsidRDefault="002C6C47">
      <w:r>
        <w:rPr>
          <w:sz w:val="24"/>
        </w:rPr>
        <w:t>de projecto existentes:</w:t>
      </w:r>
    </w:p>
    <w:p w14:paraId="015B4602" w14:textId="77777777" w:rsidR="007129EB" w:rsidRDefault="002C6C47">
      <w:r>
        <w:rPr>
          <w:sz w:val="24"/>
        </w:rPr>
        <w:t>1. Integração com Gestão de Projetos Tradicional - Alinhamento</w:t>
      </w:r>
    </w:p>
    <w:p w14:paraId="25997360" w14:textId="77777777" w:rsidR="007129EB" w:rsidRDefault="002C6C47">
      <w:r>
        <w:rPr>
          <w:sz w:val="24"/>
        </w:rPr>
        <w:t>de atividades de mudança com fases do projecto - Inclusão de entregas de gestão da mudança no WBS - Coordenação de cronogramas e</w:t>
      </w:r>
    </w:p>
    <w:p w14:paraId="0AEBE9A5" w14:textId="77777777" w:rsidR="007129EB" w:rsidRDefault="002C6C47">
      <w:r>
        <w:rPr>
          <w:sz w:val="24"/>
        </w:rPr>
        <w:t>dependências - Processos integrados de gestão de riscos - Relatórios</w:t>
      </w:r>
    </w:p>
    <w:p w14:paraId="176F0DA9" w14:textId="77777777" w:rsidR="007129EB" w:rsidRDefault="002C6C47">
      <w:r>
        <w:rPr>
          <w:sz w:val="24"/>
        </w:rPr>
        <w:t>consolidados de status</w:t>
      </w:r>
    </w:p>
    <w:p w14:paraId="1A6BDCC2" w14:textId="77777777" w:rsidR="007129EB" w:rsidRDefault="002C6C47">
      <w:r>
        <w:rPr>
          <w:sz w:val="24"/>
        </w:rPr>
        <w:t>2. Integração com Metodologias Ágeis - Incorporação de atividades de mudança em sprints - Representação de necessidades de</w:t>
      </w:r>
    </w:p>
    <w:p w14:paraId="3700BDD4" w14:textId="77777777" w:rsidR="007129EB" w:rsidRDefault="002C6C47">
      <w:r>
        <w:rPr>
          <w:sz w:val="24"/>
        </w:rPr>
        <w:t>usuários em histórias de mudança - Participação em cerimônias ágeis</w:t>
      </w:r>
    </w:p>
    <w:p w14:paraId="327F4AD1" w14:textId="77777777" w:rsidR="007129EB" w:rsidRDefault="002C6C47">
      <w:r>
        <w:rPr>
          <w:sz w:val="24"/>
        </w:rPr>
        <w:t>(stand-ups, retrospectivas) - Adaptação iterativa baseada em feedback - Entrega incremental de valor de mudança</w:t>
      </w:r>
    </w:p>
    <w:p w14:paraId="5865F929" w14:textId="77777777" w:rsidR="007129EB" w:rsidRDefault="002C6C47">
      <w:r>
        <w:rPr>
          <w:sz w:val="24"/>
        </w:rPr>
        <w:t>101</w:t>
      </w:r>
    </w:p>
    <w:p w14:paraId="5B146D70" w14:textId="77777777" w:rsidR="007129EB" w:rsidRDefault="002C6C47">
      <w:r>
        <w:rPr>
          <w:sz w:val="24"/>
        </w:rPr>
        <w:t>3. Integração com Transformação Digital - Consideração de</w:t>
      </w:r>
    </w:p>
    <w:p w14:paraId="39B74FD5" w14:textId="77777777" w:rsidR="007129EB" w:rsidRDefault="002C6C47">
      <w:r>
        <w:rPr>
          <w:sz w:val="24"/>
        </w:rPr>
        <w:t>impactos humanos de mudanças tecnológicas - Alinhamento com</w:t>
      </w:r>
    </w:p>
    <w:p w14:paraId="487E78AB" w14:textId="77777777" w:rsidR="007129EB" w:rsidRDefault="002C6C47">
      <w:r>
        <w:rPr>
          <w:sz w:val="24"/>
        </w:rPr>
        <w:t>roadmaps de tecnologia - Colaboração próxima entre equipas técnicas e de mudança - Abordagens para desenvolver fluência digital Estratégias para equilibrar adoção técnica e humana</w:t>
      </w:r>
    </w:p>
    <w:p w14:paraId="36E80D3E" w14:textId="77777777" w:rsidR="007129EB" w:rsidRDefault="002C6C47">
      <w:pPr>
        <w:pStyle w:val="Heading2"/>
      </w:pPr>
      <w:r>
        <w:rPr>
          <w:color w:val="006600"/>
          <w:sz w:val="28"/>
        </w:rPr>
        <w:t>Personalização para Diferentes Tipos de Mudança</w:t>
      </w:r>
    </w:p>
    <w:p w14:paraId="7F50C42F" w14:textId="77777777" w:rsidR="007129EB" w:rsidRDefault="002C6C47">
      <w:r>
        <w:rPr>
          <w:sz w:val="24"/>
        </w:rPr>
        <w:t>O plano deve ser adaptado ao tipo específico de mudança sendo implementada:</w:t>
      </w:r>
    </w:p>
    <w:p w14:paraId="588335E9" w14:textId="77777777" w:rsidR="007129EB" w:rsidRDefault="002C6C47">
      <w:r>
        <w:rPr>
          <w:sz w:val="24"/>
        </w:rPr>
        <w:t>1. Mudanças Estruturais - Foco em clareza de novos papéis e</w:t>
      </w:r>
    </w:p>
    <w:p w14:paraId="3CB808C8" w14:textId="77777777" w:rsidR="007129EB" w:rsidRDefault="002C6C47">
      <w:r>
        <w:rPr>
          <w:sz w:val="24"/>
        </w:rPr>
        <w:t>responsabilidades - Atenção a preocupações sobre segurança no</w:t>
      </w:r>
    </w:p>
    <w:p w14:paraId="7B35B206" w14:textId="77777777" w:rsidR="007129EB" w:rsidRDefault="002C6C47">
      <w:r>
        <w:rPr>
          <w:sz w:val="24"/>
        </w:rPr>
        <w:t>emprego - Processos para transferência de conhecimento - Estratégias para manter produtividade durante transição - Suporte para</w:t>
      </w:r>
    </w:p>
    <w:p w14:paraId="55FB9A6C" w14:textId="77777777" w:rsidR="007129EB" w:rsidRDefault="002C6C47">
      <w:r>
        <w:rPr>
          <w:sz w:val="24"/>
        </w:rPr>
        <w:lastRenderedPageBreak/>
        <w:t>gestores em novas configurações de equipe</w:t>
      </w:r>
    </w:p>
    <w:p w14:paraId="30600005" w14:textId="77777777" w:rsidR="007129EB" w:rsidRDefault="002C6C47">
      <w:r>
        <w:rPr>
          <w:sz w:val="24"/>
        </w:rPr>
        <w:t>2. Mudanças de Processo - Mapeamento detalhado de processos atuais versus futuros - Identificação de impactos em diferentes</w:t>
      </w:r>
    </w:p>
    <w:p w14:paraId="6DED9109" w14:textId="77777777" w:rsidR="007129EB" w:rsidRDefault="002C6C47">
      <w:r>
        <w:rPr>
          <w:sz w:val="24"/>
        </w:rPr>
        <w:t>funções - formação prático em novos procedimentos - Período de</w:t>
      </w:r>
    </w:p>
    <w:p w14:paraId="4DE20293" w14:textId="77777777" w:rsidR="007129EB" w:rsidRDefault="002C6C47">
      <w:r>
        <w:rPr>
          <w:sz w:val="24"/>
        </w:rPr>
        <w:t>transição com suporte intensivo - Mecanismos para feedback e melhoria contínua</w:t>
      </w:r>
    </w:p>
    <w:p w14:paraId="7289A86D" w14:textId="77777777" w:rsidR="007129EB" w:rsidRDefault="002C6C47">
      <w:r>
        <w:rPr>
          <w:sz w:val="24"/>
        </w:rPr>
        <w:t>3. Mudanças Tecnológicas - Avaliação de prontidão técnica e humana - Estratégias para desenvolver competências digitais - Suporte</w:t>
      </w:r>
    </w:p>
    <w:p w14:paraId="260F5470" w14:textId="77777777" w:rsidR="007129EB" w:rsidRDefault="002C6C47">
      <w:r>
        <w:rPr>
          <w:sz w:val="24"/>
        </w:rPr>
        <w:t>técnico durante período de transição - Abordagens para diferentes</w:t>
      </w:r>
    </w:p>
    <w:p w14:paraId="35270376" w14:textId="77777777" w:rsidR="007129EB" w:rsidRDefault="002C6C47">
      <w:r>
        <w:rPr>
          <w:sz w:val="24"/>
        </w:rPr>
        <w:t>níveis de fluência digital - Equilíbrio entre adoção técnica e valor de</w:t>
      </w:r>
    </w:p>
    <w:p w14:paraId="34BC973E" w14:textId="77777777" w:rsidR="007129EB" w:rsidRDefault="002C6C47">
      <w:r>
        <w:rPr>
          <w:sz w:val="24"/>
        </w:rPr>
        <w:t>negócio</w:t>
      </w:r>
    </w:p>
    <w:p w14:paraId="4202E30A" w14:textId="77777777" w:rsidR="007129EB" w:rsidRDefault="002C6C47">
      <w:r>
        <w:rPr>
          <w:sz w:val="24"/>
        </w:rPr>
        <w:t>4. Mudanças Culturais - Reconhecimento do tempo necessário</w:t>
      </w:r>
    </w:p>
    <w:p w14:paraId="03CCD559" w14:textId="77777777" w:rsidR="007129EB" w:rsidRDefault="002C6C47">
      <w:r>
        <w:rPr>
          <w:sz w:val="24"/>
        </w:rPr>
        <w:t>para mudança cultural - Identificação de comportamentos específicos a mudar - Envolvimento de líderes como modelos de comportamento - Alinhamento de sistemas e processos com valores desejados</w:t>
      </w:r>
    </w:p>
    <w:p w14:paraId="64215B39" w14:textId="77777777" w:rsidR="007129EB" w:rsidRDefault="002C6C47">
      <w:r>
        <w:rPr>
          <w:sz w:val="24"/>
        </w:rPr>
        <w:t>- Histórias e narrativas que reforçam a nova cultura</w:t>
      </w:r>
    </w:p>
    <w:p w14:paraId="6EB573C5" w14:textId="77777777" w:rsidR="007129EB" w:rsidRDefault="002C6C47">
      <w:r>
        <w:rPr>
          <w:sz w:val="24"/>
        </w:rPr>
        <w:t>Identificação e Engajamento de Stakeholders</w:t>
      </w:r>
    </w:p>
    <w:p w14:paraId="42273325" w14:textId="77777777" w:rsidR="007129EB" w:rsidRDefault="002C6C47">
      <w:r>
        <w:rPr>
          <w:sz w:val="24"/>
        </w:rPr>
        <w:t>O sucesso da gestão da mudança depende significativamente da identificação e engajamento eficaz dos stakeholders.</w:t>
      </w:r>
    </w:p>
    <w:p w14:paraId="74E1DF8A" w14:textId="77777777" w:rsidR="007129EB" w:rsidRDefault="002C6C47">
      <w:r>
        <w:rPr>
          <w:sz w:val="24"/>
        </w:rPr>
        <w:t>Análise Abrangente de Stakeholders</w:t>
      </w:r>
    </w:p>
    <w:p w14:paraId="1849ADD1" w14:textId="77777777" w:rsidR="007129EB" w:rsidRDefault="002C6C47">
      <w:r>
        <w:rPr>
          <w:sz w:val="24"/>
        </w:rPr>
        <w:t>Uma análise eficaz de stakeholders envolve:</w:t>
      </w:r>
    </w:p>
    <w:p w14:paraId="5D9DE7FE" w14:textId="77777777" w:rsidR="007129EB" w:rsidRDefault="002C6C47">
      <w:r>
        <w:rPr>
          <w:sz w:val="24"/>
        </w:rPr>
        <w:t>1. Identificação - Mapeamento de todos os grupos e indivíduos afetados pela mudança - Consideração de impactos diretos e indiretos -</w:t>
      </w:r>
    </w:p>
    <w:p w14:paraId="0DD9D68A" w14:textId="77777777" w:rsidR="007129EB" w:rsidRDefault="002C6C47">
      <w:r>
        <w:rPr>
          <w:sz w:val="24"/>
        </w:rPr>
        <w:t>102</w:t>
      </w:r>
    </w:p>
    <w:p w14:paraId="790828BF" w14:textId="77777777" w:rsidR="007129EB" w:rsidRDefault="002C6C47">
      <w:r>
        <w:rPr>
          <w:sz w:val="24"/>
        </w:rPr>
        <w:t>Inclusão de stakeholders internos e externos - Identificação de influenciadores formais e informais - Consideração de diferentes níveis</w:t>
      </w:r>
    </w:p>
    <w:p w14:paraId="49102591" w14:textId="77777777" w:rsidR="007129EB" w:rsidRDefault="002C6C47">
      <w:r>
        <w:rPr>
          <w:sz w:val="24"/>
        </w:rPr>
        <w:t>organizacionais</w:t>
      </w:r>
    </w:p>
    <w:p w14:paraId="0B7E0106" w14:textId="77777777" w:rsidR="007129EB" w:rsidRDefault="002C6C47">
      <w:r>
        <w:rPr>
          <w:sz w:val="24"/>
        </w:rPr>
        <w:t>2. Análise - Avaliação do nível de impacto da mudança em cada</w:t>
      </w:r>
    </w:p>
    <w:p w14:paraId="7BF9F262" w14:textId="77777777" w:rsidR="007129EB" w:rsidRDefault="002C6C47">
      <w:r>
        <w:rPr>
          <w:sz w:val="24"/>
        </w:rPr>
        <w:lastRenderedPageBreak/>
        <w:t>grupo - Determinação de nível de influência sobre o sucesso da mudança - Análise de atitudes atuais (apoio, neutralidade, resistência)</w:t>
      </w:r>
    </w:p>
    <w:p w14:paraId="3ED48413" w14:textId="77777777" w:rsidR="007129EB" w:rsidRDefault="002C6C47">
      <w:r>
        <w:rPr>
          <w:sz w:val="24"/>
        </w:rPr>
        <w:t>- Compreensão de preocupações e motivações específicas - Identificação de histórico com iniciativas anteriores</w:t>
      </w:r>
    </w:p>
    <w:p w14:paraId="79DBAB16" w14:textId="77777777" w:rsidR="007129EB" w:rsidRDefault="002C6C47">
      <w:r>
        <w:rPr>
          <w:sz w:val="24"/>
        </w:rPr>
        <w:t>3. Segmentação - Agrupamento de stakeholders com características similares - Priorização baseada em impacto e influência - Identificação de segmentos críticos para sucesso - Reconhecimento de</w:t>
      </w:r>
    </w:p>
    <w:p w14:paraId="7B3F5131" w14:textId="77777777" w:rsidR="007129EB" w:rsidRDefault="002C6C47">
      <w:r>
        <w:rPr>
          <w:sz w:val="24"/>
        </w:rPr>
        <w:t>necessidades específicas de cada segmento - Desenvolvimento de</w:t>
      </w:r>
    </w:p>
    <w:p w14:paraId="471ABBB6" w14:textId="77777777" w:rsidR="007129EB" w:rsidRDefault="002C6C47">
      <w:r>
        <w:rPr>
          <w:sz w:val="24"/>
        </w:rPr>
        <w:t>personas para representar diferentes grupos</w:t>
      </w:r>
    </w:p>
    <w:p w14:paraId="67A01925" w14:textId="77777777" w:rsidR="007129EB" w:rsidRDefault="002C6C47">
      <w:r>
        <w:rPr>
          <w:sz w:val="24"/>
        </w:rPr>
        <w:t>4. Mapeamento de Redes - Identificação de conexões entre diferentes stakeholders - Mapeamento de canais de comunicação formais</w:t>
      </w:r>
    </w:p>
    <w:p w14:paraId="03F18D17" w14:textId="77777777" w:rsidR="007129EB" w:rsidRDefault="002C6C47">
      <w:r>
        <w:rPr>
          <w:sz w:val="24"/>
        </w:rPr>
        <w:t>e informais - Reconhecimento de dinâmicas de poder e influência Identificação de potenciais coalizões de suporte ou resistência - Compreensão de como informação flui na organização</w:t>
      </w:r>
    </w:p>
    <w:p w14:paraId="64BE6D5E" w14:textId="77777777" w:rsidR="007129EB" w:rsidRDefault="002C6C47">
      <w:r>
        <w:rPr>
          <w:sz w:val="24"/>
        </w:rPr>
        <w:t>Estratégias de Engajamento</w:t>
      </w:r>
    </w:p>
    <w:p w14:paraId="787689F5" w14:textId="77777777" w:rsidR="007129EB" w:rsidRDefault="002C6C47">
      <w:r>
        <w:rPr>
          <w:sz w:val="24"/>
        </w:rPr>
        <w:t>Diferentes stakeholders requerem diferentes abordagens de engajamento:</w:t>
      </w:r>
    </w:p>
    <w:p w14:paraId="769781E6" w14:textId="77777777" w:rsidR="007129EB" w:rsidRDefault="002C6C47">
      <w:r>
        <w:rPr>
          <w:sz w:val="24"/>
        </w:rPr>
        <w:t>1. Patrocinadores e Decisores - Envolvimento precoce no desenvolvimento da visão - Briefings regulares sobre progresso e desafios</w:t>
      </w:r>
    </w:p>
    <w:p w14:paraId="2D5F452C" w14:textId="77777777" w:rsidR="007129EB" w:rsidRDefault="002C6C47">
      <w:r>
        <w:rPr>
          <w:sz w:val="24"/>
        </w:rPr>
        <w:t>- Preparação para comunicação visível e consistente - Oportunidades</w:t>
      </w:r>
    </w:p>
    <w:p w14:paraId="3AED8320" w14:textId="77777777" w:rsidR="007129EB" w:rsidRDefault="002C6C47">
      <w:r>
        <w:rPr>
          <w:sz w:val="24"/>
        </w:rPr>
        <w:t>para demonstrar comprometimento - Suporte para conversas difíceis</w:t>
      </w:r>
    </w:p>
    <w:p w14:paraId="44CC29CF" w14:textId="77777777" w:rsidR="007129EB" w:rsidRDefault="002C6C47">
      <w:r>
        <w:rPr>
          <w:sz w:val="24"/>
        </w:rPr>
        <w:t>e tomada de decisão</w:t>
      </w:r>
    </w:p>
    <w:p w14:paraId="676CB31A" w14:textId="77777777" w:rsidR="007129EB" w:rsidRDefault="002C6C47">
      <w:r>
        <w:rPr>
          <w:sz w:val="24"/>
        </w:rPr>
        <w:t>2. gestores e Supervisores - Envolvimento no planeamento de</w:t>
      </w:r>
    </w:p>
    <w:p w14:paraId="501FE288" w14:textId="77777777" w:rsidR="007129EB" w:rsidRDefault="002C6C47">
      <w:r>
        <w:rPr>
          <w:sz w:val="24"/>
        </w:rPr>
        <w:t>implementação - formação em liderança de mudança - Ferramentas e recursos para apoiar suas equipas - Fóruns para compartilhar</w:t>
      </w:r>
    </w:p>
    <w:p w14:paraId="72425F6F" w14:textId="77777777" w:rsidR="007129EB" w:rsidRDefault="002C6C47">
      <w:r>
        <w:rPr>
          <w:sz w:val="24"/>
        </w:rPr>
        <w:t>desafios e soluções - Reconhecimento de seu papel crítico como “camada média”</w:t>
      </w:r>
    </w:p>
    <w:p w14:paraId="775411F8" w14:textId="77777777" w:rsidR="007129EB" w:rsidRDefault="002C6C47">
      <w:r>
        <w:rPr>
          <w:sz w:val="24"/>
        </w:rPr>
        <w:t>3. Usuários Finais e Implementadores - Oportunidades para input no design da solução - Comunicação clara sobre impactos pessoais - formação e suporte adequados - Canais para feedback e</w:t>
      </w:r>
    </w:p>
    <w:p w14:paraId="6F423F9E" w14:textId="77777777" w:rsidR="007129EB" w:rsidRDefault="002C6C47">
      <w:r>
        <w:rPr>
          <w:sz w:val="24"/>
        </w:rPr>
        <w:t>preocupações - Reconhecimento de esforços durante a transição</w:t>
      </w:r>
    </w:p>
    <w:p w14:paraId="5B8F7939" w14:textId="77777777" w:rsidR="007129EB" w:rsidRDefault="002C6C47">
      <w:r>
        <w:rPr>
          <w:sz w:val="24"/>
        </w:rPr>
        <w:lastRenderedPageBreak/>
        <w:t>4. Influenciadores Informais - Identificação precoce de líderes de</w:t>
      </w:r>
    </w:p>
    <w:p w14:paraId="2A2A5E0B" w14:textId="77777777" w:rsidR="007129EB" w:rsidRDefault="002C6C47">
      <w:r>
        <w:rPr>
          <w:sz w:val="24"/>
        </w:rPr>
        <w:t>opinião - Envolvimento como agentes de mudança - Acesso a informações e recursos - Oportunidades para moldar a implementação Reconhecimento de sua influência</w:t>
      </w:r>
    </w:p>
    <w:p w14:paraId="366699C6" w14:textId="77777777" w:rsidR="007129EB" w:rsidRDefault="002C6C47">
      <w:r>
        <w:rPr>
          <w:sz w:val="24"/>
        </w:rPr>
        <w:t>103</w:t>
      </w:r>
    </w:p>
    <w:p w14:paraId="1926093D" w14:textId="77777777" w:rsidR="007129EB" w:rsidRDefault="002C6C47">
      <w:r>
        <w:rPr>
          <w:sz w:val="24"/>
        </w:rPr>
        <w:t>5. Grupos Externos - Comunicação proativa sobre mudanças relevantes - Consideração de impactos em suas operações - Oportunidades para feedback e ajustes - Preparação para gerenciar preocupações - Manutenção de relacionamentos durante a transição</w:t>
      </w:r>
    </w:p>
    <w:p w14:paraId="633D2780" w14:textId="77777777" w:rsidR="007129EB" w:rsidRDefault="002C6C47">
      <w:r>
        <w:rPr>
          <w:sz w:val="24"/>
        </w:rPr>
        <w:t>Modelos de Engajamento</w:t>
      </w:r>
    </w:p>
    <w:p w14:paraId="3C213823" w14:textId="77777777" w:rsidR="007129EB" w:rsidRDefault="002C6C47">
      <w:r>
        <w:rPr>
          <w:sz w:val="24"/>
        </w:rPr>
        <w:t>Vários modelos podem ser utilizados para estruturar o engajamento</w:t>
      </w:r>
    </w:p>
    <w:p w14:paraId="61735A00" w14:textId="77777777" w:rsidR="007129EB" w:rsidRDefault="002C6C47">
      <w:r>
        <w:rPr>
          <w:sz w:val="24"/>
        </w:rPr>
        <w:t>de stakeholders:</w:t>
      </w:r>
    </w:p>
    <w:p w14:paraId="21509030" w14:textId="77777777" w:rsidR="007129EB" w:rsidRDefault="002C6C47">
      <w:r>
        <w:rPr>
          <w:sz w:val="24"/>
        </w:rPr>
        <w:t>1. Modelo de Participação Gradual - Informar: Fornecer informações claras e objetivas - Consultar: Solicitar input e feedback</w:t>
      </w:r>
    </w:p>
    <w:p w14:paraId="2AB84147" w14:textId="77777777" w:rsidR="007129EB" w:rsidRDefault="002C6C47">
      <w:r>
        <w:rPr>
          <w:sz w:val="24"/>
        </w:rPr>
        <w:t>- Envolver: Trabalhar diretamente com stakeholders durante o</w:t>
      </w:r>
    </w:p>
    <w:p w14:paraId="79AD1156" w14:textId="77777777" w:rsidR="007129EB" w:rsidRDefault="002C6C47">
      <w:r>
        <w:rPr>
          <w:sz w:val="24"/>
        </w:rPr>
        <w:t>processo - Colaborar: Parceria em cada aspecto da decisão Empoderar: Colocar a decisão final nas mãos dos stakeholders</w:t>
      </w:r>
    </w:p>
    <w:p w14:paraId="7F7F1A8E" w14:textId="77777777" w:rsidR="007129EB" w:rsidRDefault="002C6C47">
      <w:r>
        <w:rPr>
          <w:sz w:val="24"/>
        </w:rPr>
        <w:t>2. Modelo de Agentes de Mudança - Identificação de indivíduos</w:t>
      </w:r>
    </w:p>
    <w:p w14:paraId="4A2AC5C7" w14:textId="77777777" w:rsidR="007129EB" w:rsidRDefault="002C6C47">
      <w:r>
        <w:rPr>
          <w:sz w:val="24"/>
        </w:rPr>
        <w:t>com potencial para liderar mudança - formação e desenvolvimento de habilidades específicas - Criação de rede de suporte em</w:t>
      </w:r>
    </w:p>
    <w:p w14:paraId="65F2376F" w14:textId="77777777" w:rsidR="007129EB" w:rsidRDefault="002C6C47">
      <w:r>
        <w:rPr>
          <w:sz w:val="24"/>
        </w:rPr>
        <w:t>toda a organização - Empoderamento para implementação local Reconhecimento e celebração de contribuições</w:t>
      </w:r>
    </w:p>
    <w:p w14:paraId="18459CDB" w14:textId="77777777" w:rsidR="007129EB" w:rsidRDefault="002C6C47">
      <w:r>
        <w:rPr>
          <w:sz w:val="24"/>
        </w:rPr>
        <w:t>3. Modelo de Coalizão de Liderança - Formação de grupo representativo de líderes - Desenvolvimento de visão e direção compartilhadas - Responsabilidade coletiva pelo sucesso - Coordenação de</w:t>
      </w:r>
    </w:p>
    <w:p w14:paraId="419F36E1" w14:textId="77777777" w:rsidR="007129EB" w:rsidRDefault="002C6C47">
      <w:r>
        <w:rPr>
          <w:sz w:val="24"/>
        </w:rPr>
        <w:t>esforços através de diferentes áreas - Demonstração visível de comprometimento unificado</w:t>
      </w:r>
    </w:p>
    <w:p w14:paraId="14092DDB" w14:textId="77777777" w:rsidR="007129EB" w:rsidRDefault="002C6C47">
      <w:r>
        <w:rPr>
          <w:sz w:val="24"/>
        </w:rPr>
        <w:t>Gerenciamento de Resistência</w:t>
      </w:r>
    </w:p>
    <w:p w14:paraId="3F30F56A" w14:textId="77777777" w:rsidR="007129EB" w:rsidRDefault="002C6C47">
      <w:r>
        <w:rPr>
          <w:sz w:val="24"/>
        </w:rPr>
        <w:t>O engajamento eficaz inclui estratégias para gerenciar resistência:</w:t>
      </w:r>
    </w:p>
    <w:p w14:paraId="5443A897" w14:textId="77777777" w:rsidR="007129EB" w:rsidRDefault="002C6C47">
      <w:r>
        <w:rPr>
          <w:sz w:val="24"/>
        </w:rPr>
        <w:lastRenderedPageBreak/>
        <w:t>1. Compreensão das Causas - Distinção entre resistência e preocupações legítimas - Identificação de causas subjacentes (medo, falta</w:t>
      </w:r>
    </w:p>
    <w:p w14:paraId="42A794D4" w14:textId="77777777" w:rsidR="007129EB" w:rsidRDefault="002C6C47">
      <w:r>
        <w:rPr>
          <w:sz w:val="24"/>
        </w:rPr>
        <w:t>de clareza, etc.) - Reconhecimento de experiências passadas negativas - Compreensão de impactos reais em diferentes grupos - Escuta</w:t>
      </w:r>
    </w:p>
    <w:p w14:paraId="3205590A" w14:textId="77777777" w:rsidR="007129EB" w:rsidRDefault="002C6C47">
      <w:r>
        <w:rPr>
          <w:sz w:val="24"/>
        </w:rPr>
        <w:t>ativa sem julgamento</w:t>
      </w:r>
    </w:p>
    <w:p w14:paraId="1235AE2D" w14:textId="77777777" w:rsidR="007129EB" w:rsidRDefault="002C6C47">
      <w:r>
        <w:rPr>
          <w:sz w:val="24"/>
        </w:rPr>
        <w:t>2. Abordagens Proativas - Antecipação de áreas prováveis de resistência - Comunicação transparente sobre desafios - Envolvimento</w:t>
      </w:r>
    </w:p>
    <w:p w14:paraId="3067AA26" w14:textId="77777777" w:rsidR="007129EB" w:rsidRDefault="002C6C47">
      <w:r>
        <w:rPr>
          <w:sz w:val="24"/>
        </w:rPr>
        <w:t>precoce de potenciais resistentes - Criação de espaços seguros para</w:t>
      </w:r>
    </w:p>
    <w:p w14:paraId="13F73751" w14:textId="77777777" w:rsidR="007129EB" w:rsidRDefault="002C6C47">
      <w:r>
        <w:rPr>
          <w:sz w:val="24"/>
        </w:rPr>
        <w:t>expressão de preocupações - Demonstração de como feedback influencia a implementação</w:t>
      </w:r>
    </w:p>
    <w:p w14:paraId="0E11EB28" w14:textId="77777777" w:rsidR="007129EB" w:rsidRDefault="002C6C47">
      <w:r>
        <w:rPr>
          <w:sz w:val="24"/>
        </w:rPr>
        <w:t>3. Estratégias de Resposta - Diálogo direto e respeitoso sobre preocupações - Foco em interesses subjacentes, não em posições - Negociação e compromisso quando apropriado - Educação e esclarecimento de mal-entendidos - Demonstração de benefícios através de</w:t>
      </w:r>
    </w:p>
    <w:p w14:paraId="60771101" w14:textId="77777777" w:rsidR="007129EB" w:rsidRDefault="002C6C47">
      <w:r>
        <w:rPr>
          <w:sz w:val="24"/>
        </w:rPr>
        <w:t>exemplos concretos</w:t>
      </w:r>
    </w:p>
    <w:p w14:paraId="52D44B66" w14:textId="77777777" w:rsidR="007129EB" w:rsidRDefault="002C6C47">
      <w:r>
        <w:rPr>
          <w:sz w:val="24"/>
        </w:rPr>
        <w:t>104</w:t>
      </w:r>
    </w:p>
    <w:p w14:paraId="355D6172" w14:textId="77777777" w:rsidR="007129EB" w:rsidRDefault="002C6C47">
      <w:r>
        <w:rPr>
          <w:sz w:val="24"/>
        </w:rPr>
        <w:t>4. Quando a Resistência Persiste - Avaliação honesta de legitimidade das preocupações - Consideração de ajustes na abordagem</w:t>
      </w:r>
    </w:p>
    <w:p w14:paraId="5A7020A3" w14:textId="77777777" w:rsidR="007129EB" w:rsidRDefault="002C6C47">
      <w:r>
        <w:rPr>
          <w:sz w:val="24"/>
        </w:rPr>
        <w:t>ou solução - Estabelecimento de limites claros quando necessário Foco em comportamentos, não em atitudes - Suporte para transição</w:t>
      </w:r>
    </w:p>
    <w:p w14:paraId="1AA0FF55" w14:textId="77777777" w:rsidR="007129EB" w:rsidRDefault="002C6C47">
      <w:r>
        <w:rPr>
          <w:sz w:val="24"/>
        </w:rPr>
        <w:t>ou saída quando apropriado</w:t>
      </w:r>
    </w:p>
    <w:p w14:paraId="2D702BDC" w14:textId="77777777" w:rsidR="007129EB" w:rsidRDefault="002C6C47">
      <w:r>
        <w:rPr>
          <w:sz w:val="24"/>
        </w:rPr>
        <w:t>Estratégias de Comunicação Eficazes</w:t>
      </w:r>
    </w:p>
    <w:p w14:paraId="434F5171" w14:textId="77777777" w:rsidR="007129EB" w:rsidRDefault="002C6C47">
      <w:r>
        <w:rPr>
          <w:sz w:val="24"/>
        </w:rPr>
        <w:t>A comunicação é frequentemente citada como o fator mais crítico</w:t>
      </w:r>
    </w:p>
    <w:p w14:paraId="54F43092" w14:textId="77777777" w:rsidR="007129EB" w:rsidRDefault="002C6C47">
      <w:r>
        <w:rPr>
          <w:sz w:val="24"/>
        </w:rPr>
        <w:t>para o sucesso da gestão da mudança.</w:t>
      </w:r>
    </w:p>
    <w:p w14:paraId="36F826AF" w14:textId="77777777" w:rsidR="007129EB" w:rsidRDefault="002C6C47">
      <w:r>
        <w:rPr>
          <w:sz w:val="24"/>
        </w:rPr>
        <w:t>Princípios de Comunicação Eficaz</w:t>
      </w:r>
    </w:p>
    <w:p w14:paraId="68F0D2A6" w14:textId="77777777" w:rsidR="007129EB" w:rsidRDefault="002C6C47">
      <w:r>
        <w:rPr>
          <w:sz w:val="24"/>
        </w:rPr>
        <w:t>Independentemente do contexto específico, certos princípios são universalmente aplicáveis:</w:t>
      </w:r>
    </w:p>
    <w:p w14:paraId="79CE2AA7" w14:textId="77777777" w:rsidR="007129EB" w:rsidRDefault="002C6C47">
      <w:r>
        <w:rPr>
          <w:sz w:val="24"/>
        </w:rPr>
        <w:t>1. Clareza e Simplicidade - Mensagens diretas e sem jargão</w:t>
      </w:r>
    </w:p>
    <w:p w14:paraId="75474EA3" w14:textId="77777777" w:rsidR="007129EB" w:rsidRDefault="002C6C47">
      <w:r>
        <w:rPr>
          <w:sz w:val="24"/>
        </w:rPr>
        <w:t>desnecessário - Foco nos pontos essenciais que as pessoas precisam</w:t>
      </w:r>
    </w:p>
    <w:p w14:paraId="4BA0BABA" w14:textId="77777777" w:rsidR="007129EB" w:rsidRDefault="002C6C47">
      <w:r>
        <w:rPr>
          <w:sz w:val="24"/>
        </w:rPr>
        <w:lastRenderedPageBreak/>
        <w:t>saber - Linguagem concreta em vez de abstrata - Explicações do</w:t>
      </w:r>
    </w:p>
    <w:p w14:paraId="7028409E" w14:textId="77777777" w:rsidR="007129EB" w:rsidRDefault="002C6C47">
      <w:r>
        <w:rPr>
          <w:sz w:val="24"/>
        </w:rPr>
        <w:t>“porquê” além do “o quê” e “como” - Consistência em terminologia</w:t>
      </w:r>
    </w:p>
    <w:p w14:paraId="5343DF70" w14:textId="77777777" w:rsidR="007129EB" w:rsidRDefault="002C6C47">
      <w:r>
        <w:rPr>
          <w:sz w:val="24"/>
        </w:rPr>
        <w:t>e mensagens-chave</w:t>
      </w:r>
    </w:p>
    <w:p w14:paraId="6DDFB735" w14:textId="77777777" w:rsidR="007129EB" w:rsidRDefault="002C6C47">
      <w:r>
        <w:rPr>
          <w:sz w:val="24"/>
        </w:rPr>
        <w:t>2. Comunicação Multicanal - Utilização de diversos canais para alcançar diferentes audiências - Combinação de comunicação escrita,</w:t>
      </w:r>
    </w:p>
    <w:p w14:paraId="3A845F32" w14:textId="77777777" w:rsidR="007129EB" w:rsidRDefault="002C6C47">
      <w:r>
        <w:rPr>
          <w:sz w:val="24"/>
        </w:rPr>
        <w:t>verbal e visual - Equilíbrio entre comunicação formal e informal Consideração de preferências de diferentes grupos - Reforço de mensagens através de múltiplos meios</w:t>
      </w:r>
    </w:p>
    <w:p w14:paraId="0344CD38" w14:textId="77777777" w:rsidR="007129EB" w:rsidRDefault="002C6C47">
      <w:r>
        <w:rPr>
          <w:sz w:val="24"/>
        </w:rPr>
        <w:t>3. Comunicação Bidirecional - Criação de oportunidades genuínas para diálogo - Mecanismos para feedback em cada fase - Demonstração de como input influencia decisões - Resposta oportuna a perguntas e preocupações - Valorização de perspectivas diversas</w:t>
      </w:r>
    </w:p>
    <w:p w14:paraId="01819ED6" w14:textId="77777777" w:rsidR="007129EB" w:rsidRDefault="002C6C47">
      <w:r>
        <w:rPr>
          <w:sz w:val="24"/>
        </w:rPr>
        <w:t>4. Narrativa e Storytelling - Desenvolvimento de narrativa convincente sobre a mudança - Uso de histórias para ilustrar benefícios e</w:t>
      </w:r>
    </w:p>
    <w:p w14:paraId="64B721C7" w14:textId="77777777" w:rsidR="007129EB" w:rsidRDefault="002C6C47">
      <w:r>
        <w:rPr>
          <w:sz w:val="24"/>
        </w:rPr>
        <w:t>possibilidades - Conexão com valores e identidade organizacional Personalização para ressoar com diferentes audiências - Equilíbrio</w:t>
      </w:r>
    </w:p>
    <w:p w14:paraId="6097BC4E" w14:textId="77777777" w:rsidR="007129EB" w:rsidRDefault="002C6C47">
      <w:r>
        <w:rPr>
          <w:sz w:val="24"/>
        </w:rPr>
        <w:t>entre aspectos emocionais e racionais</w:t>
      </w:r>
    </w:p>
    <w:p w14:paraId="381FF472" w14:textId="77777777" w:rsidR="007129EB" w:rsidRDefault="002C6C47">
      <w:r>
        <w:rPr>
          <w:sz w:val="24"/>
        </w:rPr>
        <w:t>Plano de Comunicação Estruturado</w:t>
      </w:r>
    </w:p>
    <w:p w14:paraId="3CF199C6" w14:textId="77777777" w:rsidR="007129EB" w:rsidRDefault="002C6C47">
      <w:r>
        <w:rPr>
          <w:sz w:val="24"/>
        </w:rPr>
        <w:t>Um plano de comunicação abrangente deve incluir:</w:t>
      </w:r>
    </w:p>
    <w:p w14:paraId="1BA50B09" w14:textId="77777777" w:rsidR="007129EB" w:rsidRDefault="002C6C47">
      <w:pPr>
        <w:pStyle w:val="Heading2"/>
      </w:pPr>
      <w:r>
        <w:rPr>
          <w:color w:val="006600"/>
          <w:sz w:val="28"/>
        </w:rPr>
        <w:t>1. Objetivos de Comunicação - Metas específicas para cada fase</w:t>
      </w:r>
    </w:p>
    <w:p w14:paraId="25A52466" w14:textId="77777777" w:rsidR="007129EB" w:rsidRDefault="002C6C47">
      <w:r>
        <w:rPr>
          <w:sz w:val="24"/>
        </w:rPr>
        <w:t>da mudança - Resultados desejados em termos de consciência, compreensão e acção - Indicadores de sucesso mensuráveis - Alinhamento</w:t>
      </w:r>
    </w:p>
    <w:p w14:paraId="4B722583" w14:textId="77777777" w:rsidR="007129EB" w:rsidRDefault="002C6C47">
      <w:r>
        <w:rPr>
          <w:sz w:val="24"/>
        </w:rPr>
        <w:t>com objetivos gerais da iniciativa - Consideração de diferentes necessidades de audiência</w:t>
      </w:r>
    </w:p>
    <w:p w14:paraId="7515DEDD" w14:textId="77777777" w:rsidR="007129EB" w:rsidRDefault="002C6C47">
      <w:r>
        <w:rPr>
          <w:sz w:val="24"/>
        </w:rPr>
        <w:t>105</w:t>
      </w:r>
    </w:p>
    <w:p w14:paraId="6313C10A" w14:textId="77777777" w:rsidR="007129EB" w:rsidRDefault="002C6C47">
      <w:r>
        <w:rPr>
          <w:sz w:val="24"/>
        </w:rPr>
        <w:t>2. Análise de Audiência - Identificação de todos os grupos que</w:t>
      </w:r>
    </w:p>
    <w:p w14:paraId="07E1871C" w14:textId="77777777" w:rsidR="007129EB" w:rsidRDefault="002C6C47">
      <w:r>
        <w:rPr>
          <w:sz w:val="24"/>
        </w:rPr>
        <w:t>precisam ser informados - Avaliação de conhecimento e atitudes</w:t>
      </w:r>
    </w:p>
    <w:p w14:paraId="7208F4EA" w14:textId="77777777" w:rsidR="007129EB" w:rsidRDefault="002C6C47">
      <w:r>
        <w:rPr>
          <w:sz w:val="24"/>
        </w:rPr>
        <w:t>atuais - Compreensão de preocupações e motivações específicas Preferências de comunicação de diferentes grupos - Identificação</w:t>
      </w:r>
    </w:p>
    <w:p w14:paraId="5CA8BA9B" w14:textId="77777777" w:rsidR="007129EB" w:rsidRDefault="002C6C47">
      <w:r>
        <w:rPr>
          <w:sz w:val="24"/>
        </w:rPr>
        <w:lastRenderedPageBreak/>
        <w:t>de influenciadores-chave em cada audiência</w:t>
      </w:r>
    </w:p>
    <w:p w14:paraId="500BA10D" w14:textId="77777777" w:rsidR="007129EB" w:rsidRDefault="002C6C47">
      <w:r>
        <w:rPr>
          <w:sz w:val="24"/>
        </w:rPr>
        <w:t>3. Mensagens-Chave - Desenvolvimento de mensagens centrais</w:t>
      </w:r>
    </w:p>
    <w:p w14:paraId="692E5A45" w14:textId="77777777" w:rsidR="007129EB" w:rsidRDefault="002C6C47">
      <w:r>
        <w:rPr>
          <w:sz w:val="24"/>
        </w:rPr>
        <w:t>consistentes - Adaptação para diferentes audiências mantendo essência - Equilíbrio entre aspectos racionais e emocionais - Antecipação e</w:t>
      </w:r>
    </w:p>
    <w:p w14:paraId="3249EE25" w14:textId="77777777" w:rsidR="007129EB" w:rsidRDefault="002C6C47">
      <w:pPr>
        <w:pStyle w:val="Heading2"/>
      </w:pPr>
      <w:r>
        <w:rPr>
          <w:color w:val="006600"/>
          <w:sz w:val="28"/>
        </w:rPr>
        <w:t>abordagem de preocupações comuns - Evolução de mensagens para</w:t>
      </w:r>
    </w:p>
    <w:p w14:paraId="5941DC8E" w14:textId="77777777" w:rsidR="007129EB" w:rsidRDefault="002C6C47">
      <w:r>
        <w:rPr>
          <w:sz w:val="24"/>
        </w:rPr>
        <w:t>diferentes fases da mudança</w:t>
      </w:r>
    </w:p>
    <w:p w14:paraId="4EB708A1" w14:textId="77777777" w:rsidR="007129EB" w:rsidRDefault="002C6C47">
      <w:r>
        <w:rPr>
          <w:sz w:val="24"/>
        </w:rPr>
        <w:t>4. Estratégia de Canais - Seleção de canais apropriados para diferentes mensagens e audiências - Combinação de comunicação em</w:t>
      </w:r>
    </w:p>
    <w:p w14:paraId="5ED2E88B" w14:textId="77777777" w:rsidR="007129EB" w:rsidRDefault="002C6C47">
      <w:r>
        <w:rPr>
          <w:sz w:val="24"/>
        </w:rPr>
        <w:t>massa e direcionada - Utilização de canais existentes e criação de</w:t>
      </w:r>
    </w:p>
    <w:p w14:paraId="5C301774" w14:textId="77777777" w:rsidR="007129EB" w:rsidRDefault="002C6C47">
      <w:r>
        <w:rPr>
          <w:sz w:val="24"/>
        </w:rPr>
        <w:t>novos quando necessário - Consideração de acessibilidade e inclusão</w:t>
      </w:r>
    </w:p>
    <w:p w14:paraId="3C0099C1" w14:textId="77777777" w:rsidR="007129EB" w:rsidRDefault="002C6C47">
      <w:r>
        <w:rPr>
          <w:sz w:val="24"/>
        </w:rPr>
        <w:t>- Plano para comunicação de emergência quando necessário</w:t>
      </w:r>
    </w:p>
    <w:p w14:paraId="7E174811" w14:textId="77777777" w:rsidR="007129EB" w:rsidRDefault="002C6C47">
      <w:r>
        <w:rPr>
          <w:sz w:val="24"/>
        </w:rPr>
        <w:t>5. Cronograma e Cadência - Sequenciamento lógico de comunicações - Frequência apropriada para diferentes fases - Alinhamento</w:t>
      </w:r>
    </w:p>
    <w:p w14:paraId="5E34B4E7" w14:textId="77777777" w:rsidR="007129EB" w:rsidRDefault="002C6C47">
      <w:r>
        <w:rPr>
          <w:sz w:val="24"/>
        </w:rPr>
        <w:t>com marcos do projecto - Momentos estratégicos para comunicação</w:t>
      </w:r>
    </w:p>
    <w:p w14:paraId="270CDE28" w14:textId="77777777" w:rsidR="007129EB" w:rsidRDefault="002C6C47">
      <w:r>
        <w:rPr>
          <w:sz w:val="24"/>
        </w:rPr>
        <w:t>da liderança - Equilíbrio entre comunicação planejada e responsiva</w:t>
      </w:r>
    </w:p>
    <w:p w14:paraId="33B36F03" w14:textId="77777777" w:rsidR="007129EB" w:rsidRDefault="002C6C47">
      <w:r>
        <w:rPr>
          <w:sz w:val="24"/>
        </w:rPr>
        <w:t>6. Papéis e Responsabilidades - Clareza sobre quem comunica o quê, quando e como - Preparação de mensageiros para</w:t>
      </w:r>
    </w:p>
    <w:p w14:paraId="05B68EB3" w14:textId="77777777" w:rsidR="007129EB" w:rsidRDefault="002C6C47">
      <w:r>
        <w:rPr>
          <w:sz w:val="24"/>
        </w:rPr>
        <w:t>seus papéis - Coordenação entre diferentes comunicadores - Processo para aprovação e consistência de mensagens - Suporte para</w:t>
      </w:r>
    </w:p>
    <w:p w14:paraId="478D1CE1" w14:textId="77777777" w:rsidR="007129EB" w:rsidRDefault="002C6C47">
      <w:r>
        <w:rPr>
          <w:sz w:val="24"/>
        </w:rPr>
        <w:t>comunicadores em todos os níveis</w:t>
      </w:r>
    </w:p>
    <w:p w14:paraId="0B99B1E4" w14:textId="77777777" w:rsidR="007129EB" w:rsidRDefault="002C6C47">
      <w:r>
        <w:rPr>
          <w:sz w:val="24"/>
        </w:rPr>
        <w:t>7. Feedback e Avaliação - Mecanismos para coletar feedback sobre</w:t>
      </w:r>
    </w:p>
    <w:p w14:paraId="224A3C9D" w14:textId="77777777" w:rsidR="007129EB" w:rsidRDefault="002C6C47">
      <w:r>
        <w:rPr>
          <w:sz w:val="24"/>
        </w:rPr>
        <w:t>comunicação - Métricas para avaliar eficácia - Processo para ajustar</w:t>
      </w:r>
    </w:p>
    <w:p w14:paraId="15042323" w14:textId="77777777" w:rsidR="007129EB" w:rsidRDefault="002C6C47">
      <w:r>
        <w:rPr>
          <w:sz w:val="24"/>
        </w:rPr>
        <w:t>abordagem baseado em resultados - Monitoramento de rumores e</w:t>
      </w:r>
    </w:p>
    <w:p w14:paraId="5AC4AFDC" w14:textId="77777777" w:rsidR="007129EB" w:rsidRDefault="002C6C47">
      <w:r>
        <w:rPr>
          <w:sz w:val="24"/>
        </w:rPr>
        <w:t>desinformação - Avaliação regular de compreensão e engajamento</w:t>
      </w:r>
    </w:p>
    <w:p w14:paraId="469B62F6" w14:textId="77777777" w:rsidR="007129EB" w:rsidRDefault="002C6C47">
      <w:r>
        <w:rPr>
          <w:sz w:val="24"/>
        </w:rPr>
        <w:t>Comunicação em Diferentes Fases da Mudança</w:t>
      </w:r>
    </w:p>
    <w:p w14:paraId="5230619D" w14:textId="77777777" w:rsidR="007129EB" w:rsidRDefault="002C6C47">
      <w:r>
        <w:rPr>
          <w:sz w:val="24"/>
        </w:rPr>
        <w:t>As necessidades de comunicação evoluem ao longo do ciclo de vida</w:t>
      </w:r>
    </w:p>
    <w:p w14:paraId="251DB39B" w14:textId="77777777" w:rsidR="007129EB" w:rsidRDefault="002C6C47">
      <w:r>
        <w:rPr>
          <w:sz w:val="24"/>
        </w:rPr>
        <w:t>da mudança:</w:t>
      </w:r>
    </w:p>
    <w:p w14:paraId="7F80068A" w14:textId="77777777" w:rsidR="007129EB" w:rsidRDefault="002C6C47">
      <w:r>
        <w:rPr>
          <w:sz w:val="24"/>
        </w:rPr>
        <w:lastRenderedPageBreak/>
        <w:t>1. Fase de Consciência - Foco em criar compreensão da necessidade de mudança - Comunicação clara sobre “por que agora” e “por</w:t>
      </w:r>
    </w:p>
    <w:p w14:paraId="6D87D60A" w14:textId="77777777" w:rsidR="007129EB" w:rsidRDefault="002C6C47">
      <w:r>
        <w:rPr>
          <w:sz w:val="24"/>
        </w:rPr>
        <w:t>que isto” - Estabelecimento de senso de urgência apropriado - Articulação de visão preliminar do futuro - Transparência sobre o que é</w:t>
      </w:r>
    </w:p>
    <w:p w14:paraId="0F2B2BDB" w14:textId="77777777" w:rsidR="007129EB" w:rsidRDefault="002C6C47">
      <w:r>
        <w:rPr>
          <w:sz w:val="24"/>
        </w:rPr>
        <w:t>conhecido e desconhecido</w:t>
      </w:r>
    </w:p>
    <w:p w14:paraId="063E2B88" w14:textId="77777777" w:rsidR="007129EB" w:rsidRDefault="002C6C47">
      <w:r>
        <w:rPr>
          <w:sz w:val="24"/>
        </w:rPr>
        <w:t>2. Fase de Compreensão - Detalhamento do que está a mudar especificamente - Explicação de impactos em diferentes grupos - Clarificação de cronogramas e expectativas - Informação sobre processo</w:t>
      </w:r>
    </w:p>
    <w:p w14:paraId="1A18B203" w14:textId="77777777" w:rsidR="007129EB" w:rsidRDefault="002C6C47">
      <w:r>
        <w:rPr>
          <w:sz w:val="24"/>
        </w:rPr>
        <w:t>106</w:t>
      </w:r>
    </w:p>
    <w:p w14:paraId="4071DA02" w14:textId="77777777" w:rsidR="007129EB" w:rsidRDefault="002C6C47">
      <w:r>
        <w:rPr>
          <w:sz w:val="24"/>
        </w:rPr>
        <w:t>de implementação - Oportunidades para perguntas e esclarecimentos</w:t>
      </w:r>
    </w:p>
    <w:p w14:paraId="6AC54C0D" w14:textId="77777777" w:rsidR="007129EB" w:rsidRDefault="002C6C47">
      <w:r>
        <w:rPr>
          <w:sz w:val="24"/>
        </w:rPr>
        <w:t>3. Fase de Aceitação - Abordagem de preocupações e resistência - Demonstração de comprometimento da liderança - Histórias de</w:t>
      </w:r>
    </w:p>
    <w:p w14:paraId="2E0379F2" w14:textId="77777777" w:rsidR="007129EB" w:rsidRDefault="002C6C47">
      <w:r>
        <w:rPr>
          <w:sz w:val="24"/>
        </w:rPr>
        <w:t>adoção precoce e benefícios - Reconhecimento de desafios e como</w:t>
      </w:r>
    </w:p>
    <w:p w14:paraId="566A100E" w14:textId="77777777" w:rsidR="007129EB" w:rsidRDefault="002C6C47">
      <w:r>
        <w:rPr>
          <w:sz w:val="24"/>
        </w:rPr>
        <w:t>serão abordados - Oportunidades para input no processo de implementação</w:t>
      </w:r>
    </w:p>
    <w:p w14:paraId="3DF6CC71" w14:textId="77777777" w:rsidR="007129EB" w:rsidRDefault="002C6C47">
      <w:r>
        <w:rPr>
          <w:sz w:val="24"/>
        </w:rPr>
        <w:t>4. Fase de Adoção - Instruções claras sobre novos comportamentos ou processos - Informação sobre recursos de suporte disponíveis</w:t>
      </w:r>
    </w:p>
    <w:p w14:paraId="400DDF58" w14:textId="77777777" w:rsidR="007129EB" w:rsidRDefault="002C6C47">
      <w:r>
        <w:rPr>
          <w:sz w:val="24"/>
        </w:rPr>
        <w:t>- Reconhecimento de esforços e progressos - Compartilhamento de</w:t>
      </w:r>
    </w:p>
    <w:p w14:paraId="6F3E1A11" w14:textId="77777777" w:rsidR="007129EB" w:rsidRDefault="002C6C47">
      <w:r>
        <w:rPr>
          <w:sz w:val="24"/>
        </w:rPr>
        <w:t>sucessos iniciais e aprendizados - Canais para feedback sobre problemas de implementação</w:t>
      </w:r>
    </w:p>
    <w:p w14:paraId="3C7AFBFB" w14:textId="77777777" w:rsidR="007129EB" w:rsidRDefault="002C6C47">
      <w:r>
        <w:rPr>
          <w:sz w:val="24"/>
        </w:rPr>
        <w:t>5. Fase de Institucionalização - Celebração de marcos e conquistas - Histórias de impacto e benefícios realizados - Feedback sobre métricas e resultados - Comunicação sobre ajustes e melhorias Conexão com próximos passos e futuras iniciativas</w:t>
      </w:r>
    </w:p>
    <w:p w14:paraId="5521A51F" w14:textId="77777777" w:rsidR="007129EB" w:rsidRDefault="002C6C47">
      <w:r>
        <w:rPr>
          <w:sz w:val="24"/>
        </w:rPr>
        <w:t>Comunicação em Situações Desafiadoras</w:t>
      </w:r>
    </w:p>
    <w:p w14:paraId="06C88768" w14:textId="77777777" w:rsidR="007129EB" w:rsidRDefault="002C6C47">
      <w:r>
        <w:rPr>
          <w:sz w:val="24"/>
        </w:rPr>
        <w:t>Certas situações requerem abordagens de comunicação especiais:</w:t>
      </w:r>
    </w:p>
    <w:p w14:paraId="55FF5EE5" w14:textId="77777777" w:rsidR="007129EB" w:rsidRDefault="002C6C47">
      <w:r>
        <w:rPr>
          <w:sz w:val="24"/>
        </w:rPr>
        <w:t>1. Comunicação em Crises - Resposta rápida e transparente - Informação clara sobre o que aconteceu - Explicação de impactos e</w:t>
      </w:r>
    </w:p>
    <w:p w14:paraId="40E86749" w14:textId="77777777" w:rsidR="007129EB" w:rsidRDefault="002C6C47">
      <w:r>
        <w:rPr>
          <w:sz w:val="24"/>
        </w:rPr>
        <w:t>próximos passos - Demonstração de empatia e responsabilidade - Atualizações frequentes mesmo quando há poucas novidades</w:t>
      </w:r>
    </w:p>
    <w:p w14:paraId="2ECF2B2B" w14:textId="77777777" w:rsidR="007129EB" w:rsidRDefault="002C6C47">
      <w:r>
        <w:rPr>
          <w:sz w:val="24"/>
        </w:rPr>
        <w:lastRenderedPageBreak/>
        <w:t>2. Comunicação de Más Notícias - Preparação cuidadosa de mensagens e mensageiros - Comunicação direta e honesta sem eufemismos - Explicação clara de razões e contexto - Demonstração de empatia e respeito - Informação sobre suporte disponível</w:t>
      </w:r>
    </w:p>
    <w:p w14:paraId="5CB7EDAE" w14:textId="77777777" w:rsidR="007129EB" w:rsidRDefault="002C6C47">
      <w:r>
        <w:rPr>
          <w:sz w:val="24"/>
        </w:rPr>
        <w:t>3. Comunicação em Ambientes de Alta Incerteza - Transparência sobre o que é conhecido e desconhecido - Comunicação regular</w:t>
      </w:r>
    </w:p>
    <w:p w14:paraId="17261CFB" w14:textId="77777777" w:rsidR="007129EB" w:rsidRDefault="002C6C47">
      <w:r>
        <w:rPr>
          <w:sz w:val="24"/>
        </w:rPr>
        <w:t>mesmo sem todas as respostas - Explicação do processo de tomada</w:t>
      </w:r>
    </w:p>
    <w:p w14:paraId="2C328AD3" w14:textId="77777777" w:rsidR="007129EB" w:rsidRDefault="002C6C47">
      <w:r>
        <w:rPr>
          <w:sz w:val="24"/>
        </w:rPr>
        <w:t>de decisão - Estabelecimento de expectativas realistas - Criação de</w:t>
      </w:r>
    </w:p>
    <w:p w14:paraId="2A0478A0" w14:textId="77777777" w:rsidR="007129EB" w:rsidRDefault="002C6C47">
      <w:r>
        <w:rPr>
          <w:sz w:val="24"/>
        </w:rPr>
        <w:t>canais para perguntas e preocupações</w:t>
      </w:r>
    </w:p>
    <w:p w14:paraId="08945FE7" w14:textId="77777777" w:rsidR="007129EB" w:rsidRDefault="002C6C47">
      <w:r>
        <w:rPr>
          <w:sz w:val="24"/>
        </w:rPr>
        <w:t>4. Comunicação em Ambientes Distribuídos/Remotos - Utilização eficaz de tecnologias de comunicação - Maior frequência para</w:t>
      </w:r>
    </w:p>
    <w:p w14:paraId="3F2FE939" w14:textId="77777777" w:rsidR="007129EB" w:rsidRDefault="002C6C47">
      <w:r>
        <w:rPr>
          <w:sz w:val="24"/>
        </w:rPr>
        <w:t>compensar falta de interações informais - Criação deliberada de oportunidades para conexão - Atenção a diferenças culturais e de fuso</w:t>
      </w:r>
    </w:p>
    <w:p w14:paraId="2C13146A" w14:textId="77777777" w:rsidR="007129EB" w:rsidRDefault="002C6C47">
      <w:r>
        <w:rPr>
          <w:sz w:val="24"/>
        </w:rPr>
        <w:t>horário - Combinação de comunicação síncrona e assíncrona</w:t>
      </w:r>
    </w:p>
    <w:p w14:paraId="7302DEC7" w14:textId="77777777" w:rsidR="007129EB" w:rsidRDefault="002C6C47">
      <w:r>
        <w:rPr>
          <w:sz w:val="24"/>
        </w:rPr>
        <w:t>107</w:t>
      </w:r>
    </w:p>
    <w:p w14:paraId="502961F1" w14:textId="77777777" w:rsidR="007129EB" w:rsidRDefault="002C6C47">
      <w:r>
        <w:rPr>
          <w:sz w:val="24"/>
        </w:rPr>
        <w:t>Medição de Resultados e Ajustes</w:t>
      </w:r>
    </w:p>
    <w:p w14:paraId="5E9F38E2" w14:textId="77777777" w:rsidR="007129EB" w:rsidRDefault="002C6C47">
      <w:r>
        <w:rPr>
          <w:sz w:val="24"/>
        </w:rPr>
        <w:t>A gestão da mudança eficaz requer monitoramento contínuo e disposição para ajustar abordagens baseado em feedback e resultados.</w:t>
      </w:r>
    </w:p>
    <w:p w14:paraId="1D562A3E" w14:textId="77777777" w:rsidR="007129EB" w:rsidRDefault="002C6C47">
      <w:r>
        <w:rPr>
          <w:sz w:val="24"/>
        </w:rPr>
        <w:t>Estabelecimento de Métricas Significativas</w:t>
      </w:r>
    </w:p>
    <w:p w14:paraId="0D9F54D5" w14:textId="77777777" w:rsidR="007129EB" w:rsidRDefault="002C6C47">
      <w:r>
        <w:rPr>
          <w:sz w:val="24"/>
        </w:rPr>
        <w:t>Um sistema de medição eficaz deve incluir diversos tipos de métricas:</w:t>
      </w:r>
    </w:p>
    <w:p w14:paraId="34862DB8" w14:textId="77777777" w:rsidR="007129EB" w:rsidRDefault="002C6C47">
      <w:r>
        <w:rPr>
          <w:sz w:val="24"/>
        </w:rPr>
        <w:t>1. Métricas de actividade - Número de pessoas treinadas - Comunicações enviadas - Sessões de engajamento realizadas - Recursos de</w:t>
      </w:r>
    </w:p>
    <w:p w14:paraId="1A94CA7B" w14:textId="77777777" w:rsidR="007129EB" w:rsidRDefault="002C6C47">
      <w:r>
        <w:rPr>
          <w:sz w:val="24"/>
        </w:rPr>
        <w:t>suporte disponibilizados - Cobertura de diferentes grupos de stakeholders</w:t>
      </w:r>
    </w:p>
    <w:p w14:paraId="592893F8" w14:textId="77777777" w:rsidR="007129EB" w:rsidRDefault="002C6C47">
      <w:r>
        <w:rPr>
          <w:sz w:val="24"/>
        </w:rPr>
        <w:t>2. Métricas de Adoção - Utilização de novos sistemas ou processos</w:t>
      </w:r>
    </w:p>
    <w:p w14:paraId="04C16F48" w14:textId="77777777" w:rsidR="007129EB" w:rsidRDefault="002C6C47">
      <w:r>
        <w:rPr>
          <w:sz w:val="24"/>
        </w:rPr>
        <w:t>- Demonstração de novos comportamentos - Abandono de práticas</w:t>
      </w:r>
    </w:p>
    <w:p w14:paraId="0BD6DD00" w14:textId="77777777" w:rsidR="007129EB" w:rsidRDefault="002C6C47">
      <w:r>
        <w:rPr>
          <w:sz w:val="24"/>
        </w:rPr>
        <w:t>antigas - Consistência de adoção entre diferentes grupos - Velocidade</w:t>
      </w:r>
    </w:p>
    <w:p w14:paraId="4CE8F32F" w14:textId="77777777" w:rsidR="007129EB" w:rsidRDefault="002C6C47">
      <w:r>
        <w:rPr>
          <w:sz w:val="24"/>
        </w:rPr>
        <w:t>de adoção comparada com expectativas</w:t>
      </w:r>
    </w:p>
    <w:p w14:paraId="1FC63608" w14:textId="77777777" w:rsidR="007129EB" w:rsidRDefault="002C6C47">
      <w:r>
        <w:rPr>
          <w:sz w:val="24"/>
        </w:rPr>
        <w:lastRenderedPageBreak/>
        <w:t>3. Métricas de Proficiência - Nível de competência com novos processos - Redução em erros ou problemas - Diminuição de necessidade</w:t>
      </w:r>
    </w:p>
    <w:p w14:paraId="12139039" w14:textId="77777777" w:rsidR="007129EB" w:rsidRDefault="002C6C47">
      <w:r>
        <w:rPr>
          <w:sz w:val="24"/>
        </w:rPr>
        <w:t>de suporte - Capacidade de ensinar outros - Inovação e melhorias</w:t>
      </w:r>
    </w:p>
    <w:p w14:paraId="1390A0D8" w14:textId="77777777" w:rsidR="007129EB" w:rsidRDefault="002C6C47">
      <w:r>
        <w:rPr>
          <w:sz w:val="24"/>
        </w:rPr>
        <w:t>sugeridas pelos usuários</w:t>
      </w:r>
    </w:p>
    <w:p w14:paraId="2E77328C" w14:textId="77777777" w:rsidR="007129EB" w:rsidRDefault="002C6C47">
      <w:r>
        <w:rPr>
          <w:sz w:val="24"/>
        </w:rPr>
        <w:t>4. Métricas de Resultado - Realização dos benefícios esperados Impacto em indicadores de desempenho de negócio - Retorno sobre</w:t>
      </w:r>
    </w:p>
    <w:p w14:paraId="2DDAE18D" w14:textId="77777777" w:rsidR="007129EB" w:rsidRDefault="002C6C47">
      <w:r>
        <w:rPr>
          <w:sz w:val="24"/>
        </w:rPr>
        <w:t>investimento - Satisfação de clientes ou usuários - Contribuição para</w:t>
      </w:r>
    </w:p>
    <w:p w14:paraId="410BBD02" w14:textId="77777777" w:rsidR="007129EB" w:rsidRDefault="002C6C47">
      <w:r>
        <w:rPr>
          <w:sz w:val="24"/>
        </w:rPr>
        <w:t>objetivos estratégicos</w:t>
      </w:r>
    </w:p>
    <w:p w14:paraId="7A5EC6F2" w14:textId="77777777" w:rsidR="007129EB" w:rsidRDefault="002C6C47">
      <w:r>
        <w:rPr>
          <w:sz w:val="24"/>
        </w:rPr>
        <w:t>5. Métricas de Percepção - Consciência e compreensão da mudança - Atitudes em relação à iniciativa - Nível de suporte e comprometimento - Satisfação com o processo de implementação - Confiança na liderança e na direção</w:t>
      </w:r>
    </w:p>
    <w:p w14:paraId="21032E39" w14:textId="77777777" w:rsidR="007129EB" w:rsidRDefault="002C6C47">
      <w:r>
        <w:rPr>
          <w:sz w:val="24"/>
        </w:rPr>
        <w:t>Métodos de Coleta de Dados</w:t>
      </w:r>
    </w:p>
    <w:p w14:paraId="12110160" w14:textId="77777777" w:rsidR="007129EB" w:rsidRDefault="002C6C47">
      <w:r>
        <w:rPr>
          <w:sz w:val="24"/>
        </w:rPr>
        <w:t>Diversos métodos podem ser utilizados para coletar dados relevantes:</w:t>
      </w:r>
    </w:p>
    <w:p w14:paraId="316E69FC" w14:textId="77777777" w:rsidR="007129EB" w:rsidRDefault="002C6C47">
      <w:r>
        <w:rPr>
          <w:sz w:val="24"/>
        </w:rPr>
        <w:t>1. Pesquisas e Questionários - Pesquisas de pulso frequentes e</w:t>
      </w:r>
    </w:p>
    <w:p w14:paraId="73E4C588" w14:textId="77777777" w:rsidR="007129EB" w:rsidRDefault="002C6C47">
      <w:r>
        <w:rPr>
          <w:sz w:val="24"/>
        </w:rPr>
        <w:t>curtas - Avaliações mais abrangentes em momentos-chave - Combinação de perguntas quantitativas e qualitativas - Segmentação para</w:t>
      </w:r>
    </w:p>
    <w:p w14:paraId="2A7ADC35" w14:textId="77777777" w:rsidR="007129EB" w:rsidRDefault="002C6C47">
      <w:r>
        <w:rPr>
          <w:sz w:val="24"/>
        </w:rPr>
        <w:t>análise por grupos diferentes - Comparação com linha de base préimplementação</w:t>
      </w:r>
    </w:p>
    <w:p w14:paraId="465EA303" w14:textId="77777777" w:rsidR="007129EB" w:rsidRDefault="002C6C47">
      <w:r>
        <w:rPr>
          <w:sz w:val="24"/>
        </w:rPr>
        <w:t>2. Entrevistas e Grupos Focais - Conversas estruturadas com</w:t>
      </w:r>
    </w:p>
    <w:p w14:paraId="37A0880D" w14:textId="77777777" w:rsidR="007129EB" w:rsidRDefault="002C6C47">
      <w:r>
        <w:rPr>
          <w:sz w:val="24"/>
        </w:rPr>
        <w:t>usuários e stakeholders - Discussões em grupo para explorar temas</w:t>
      </w:r>
    </w:p>
    <w:p w14:paraId="24902C06" w14:textId="77777777" w:rsidR="007129EB" w:rsidRDefault="002C6C47">
      <w:r>
        <w:rPr>
          <w:sz w:val="24"/>
        </w:rPr>
        <w:t>108</w:t>
      </w:r>
    </w:p>
    <w:p w14:paraId="49F598BA" w14:textId="77777777" w:rsidR="007129EB" w:rsidRDefault="002C6C47">
      <w:r>
        <w:rPr>
          <w:sz w:val="24"/>
        </w:rPr>
        <w:t>comuns - Sessões de feedback com gestores e supervisores - Diálogos com clientes ou stakeholders externos - Entrevistas com resistentes para compreender preocupações</w:t>
      </w:r>
    </w:p>
    <w:p w14:paraId="6DF0FA66" w14:textId="77777777" w:rsidR="007129EB" w:rsidRDefault="002C6C47">
      <w:r>
        <w:rPr>
          <w:sz w:val="24"/>
        </w:rPr>
        <w:t>3. Observação e Shadowing - Observação direta de novos processos em acção - Acompanhamento de usuários durante implementação</w:t>
      </w:r>
    </w:p>
    <w:p w14:paraId="50C30B4C" w14:textId="77777777" w:rsidR="007129EB" w:rsidRDefault="002C6C47">
      <w:r>
        <w:rPr>
          <w:sz w:val="24"/>
        </w:rPr>
        <w:t>- Auditorias de conformidade com novos procedimentos - Avaliação</w:t>
      </w:r>
    </w:p>
    <w:p w14:paraId="65954058" w14:textId="77777777" w:rsidR="007129EB" w:rsidRDefault="002C6C47">
      <w:r>
        <w:rPr>
          <w:sz w:val="24"/>
        </w:rPr>
        <w:t>de interações com clientes ou stakeholders - Observação de reuniões</w:t>
      </w:r>
    </w:p>
    <w:p w14:paraId="29D252BA" w14:textId="77777777" w:rsidR="007129EB" w:rsidRDefault="002C6C47">
      <w:r>
        <w:rPr>
          <w:sz w:val="24"/>
        </w:rPr>
        <w:t>e discussões relevantes</w:t>
      </w:r>
    </w:p>
    <w:p w14:paraId="04BC6C7C" w14:textId="77777777" w:rsidR="007129EB" w:rsidRDefault="002C6C47">
      <w:r>
        <w:rPr>
          <w:sz w:val="24"/>
        </w:rPr>
        <w:lastRenderedPageBreak/>
        <w:t>4. Análise de Dados de Sistemas - Métricas de utilização de novos</w:t>
      </w:r>
    </w:p>
    <w:p w14:paraId="4B9A8C64" w14:textId="77777777" w:rsidR="007129EB" w:rsidRDefault="002C6C47">
      <w:r>
        <w:rPr>
          <w:sz w:val="24"/>
        </w:rPr>
        <w:t>sistemas - Dados de desempenho operacional - Indicadores de qualidade e conformidade - Análise de tendências ao longo do tempo Comparação com benchmarks ou metas</w:t>
      </w:r>
    </w:p>
    <w:p w14:paraId="0308ACC7" w14:textId="77777777" w:rsidR="007129EB" w:rsidRDefault="002C6C47">
      <w:r>
        <w:rPr>
          <w:sz w:val="24"/>
        </w:rPr>
        <w:t>Processo de Análise e Ajuste</w:t>
      </w:r>
    </w:p>
    <w:p w14:paraId="7ED8F69A" w14:textId="77777777" w:rsidR="007129EB" w:rsidRDefault="002C6C47">
      <w:r>
        <w:rPr>
          <w:sz w:val="24"/>
        </w:rPr>
        <w:t>Coletar dados é apenas o primeiro passo; um processo robusto para</w:t>
      </w:r>
    </w:p>
    <w:p w14:paraId="64796782" w14:textId="77777777" w:rsidR="007129EB" w:rsidRDefault="002C6C47">
      <w:r>
        <w:rPr>
          <w:sz w:val="24"/>
        </w:rPr>
        <w:t>análise e acção é essencial:</w:t>
      </w:r>
    </w:p>
    <w:p w14:paraId="2084D6D9" w14:textId="77777777" w:rsidR="007129EB" w:rsidRDefault="002C6C47">
      <w:r>
        <w:rPr>
          <w:sz w:val="24"/>
        </w:rPr>
        <w:t>1. Análise Regular e Estruturada - Revisões programadas de dados e feedback - Análise de tendências e padrões - Identificação de</w:t>
      </w:r>
    </w:p>
    <w:p w14:paraId="2332F689" w14:textId="77777777" w:rsidR="007129EB" w:rsidRDefault="002C6C47">
      <w:r>
        <w:rPr>
          <w:sz w:val="24"/>
        </w:rPr>
        <w:t>áreas de sucesso e desafio - Segmentação para compreender variações - Triangulação de múltiplas fontes de dados</w:t>
      </w:r>
    </w:p>
    <w:p w14:paraId="7528A5FB" w14:textId="77777777" w:rsidR="007129EB" w:rsidRDefault="002C6C47">
      <w:r>
        <w:rPr>
          <w:sz w:val="24"/>
        </w:rPr>
        <w:t>2. Identificação de Causas Raiz - Investigação de razões subjacentes para problemas - Distinção entre questões sistêmicas e isoladas - Consideração de fatores contextuais e ambientais - Envolvimento de stakeholders na análise - Foco em compreensão antes de</w:t>
      </w:r>
    </w:p>
    <w:p w14:paraId="33748193" w14:textId="77777777" w:rsidR="007129EB" w:rsidRDefault="002C6C47">
      <w:r>
        <w:rPr>
          <w:sz w:val="24"/>
        </w:rPr>
        <w:t>acção</w:t>
      </w:r>
    </w:p>
    <w:p w14:paraId="179BB3C1" w14:textId="77777777" w:rsidR="007129EB" w:rsidRDefault="002C6C47">
      <w:r>
        <w:rPr>
          <w:sz w:val="24"/>
        </w:rPr>
        <w:t>3. Desenvolvimento de Intervenções - Criação de soluções direcionadas para problemas específicos - Priorização baseada em impacto e viabilidade - Envolvimento de pessoas afetadas no design Consideração de consequências não intencionais - planeamento de</w:t>
      </w:r>
    </w:p>
    <w:p w14:paraId="4B4BB44D" w14:textId="77777777" w:rsidR="007129EB" w:rsidRDefault="002C6C47">
      <w:r>
        <w:rPr>
          <w:sz w:val="24"/>
        </w:rPr>
        <w:t>implementação e avaliação</w:t>
      </w:r>
    </w:p>
    <w:p w14:paraId="3250C8DD" w14:textId="77777777" w:rsidR="007129EB" w:rsidRDefault="002C6C47">
      <w:r>
        <w:rPr>
          <w:sz w:val="24"/>
        </w:rPr>
        <w:t>4. Implementação e Monitoramento - Comunicação clara sobre</w:t>
      </w:r>
    </w:p>
    <w:p w14:paraId="6036866C" w14:textId="77777777" w:rsidR="007129EB" w:rsidRDefault="002C6C47">
      <w:r>
        <w:rPr>
          <w:sz w:val="24"/>
        </w:rPr>
        <w:t>ajustes e razões - Implementação rápida de correções críticas - Monitoramento cuidadoso de impacto das intervenções - Ajuste adicional</w:t>
      </w:r>
    </w:p>
    <w:p w14:paraId="26CFC9A8" w14:textId="77777777" w:rsidR="007129EB" w:rsidRDefault="002C6C47">
      <w:r>
        <w:rPr>
          <w:sz w:val="24"/>
        </w:rPr>
        <w:t>conforme necessário - Documentação de aprendizados para futuras</w:t>
      </w:r>
    </w:p>
    <w:p w14:paraId="0C780581" w14:textId="77777777" w:rsidR="007129EB" w:rsidRDefault="002C6C47">
      <w:r>
        <w:rPr>
          <w:sz w:val="24"/>
        </w:rPr>
        <w:t>iniciativas</w:t>
      </w:r>
    </w:p>
    <w:p w14:paraId="7377E6AC" w14:textId="77777777" w:rsidR="007129EB" w:rsidRDefault="002C6C47">
      <w:r>
        <w:rPr>
          <w:sz w:val="24"/>
        </w:rPr>
        <w:t>5. Ciclo de Feedback - Comunicação de resultados a stakeholders</w:t>
      </w:r>
    </w:p>
    <w:p w14:paraId="59D95942" w14:textId="77777777" w:rsidR="007129EB" w:rsidRDefault="002C6C47">
      <w:r>
        <w:rPr>
          <w:sz w:val="24"/>
        </w:rPr>
        <w:t>- Reconhecimento de contribuições para melhorias - Demonstração</w:t>
      </w:r>
    </w:p>
    <w:p w14:paraId="02420DB9" w14:textId="77777777" w:rsidR="007129EB" w:rsidRDefault="002C6C47">
      <w:r>
        <w:rPr>
          <w:sz w:val="24"/>
        </w:rPr>
        <w:t>de como feedback levou a mudanças - Celebração de progressos e</w:t>
      </w:r>
    </w:p>
    <w:p w14:paraId="3B153664" w14:textId="77777777" w:rsidR="007129EB" w:rsidRDefault="002C6C47">
      <w:r>
        <w:rPr>
          <w:sz w:val="24"/>
        </w:rPr>
        <w:lastRenderedPageBreak/>
        <w:t>sucessos - Manutenção de ciclo contínuo de melhoria</w:t>
      </w:r>
    </w:p>
    <w:p w14:paraId="37D47F69" w14:textId="77777777" w:rsidR="007129EB" w:rsidRDefault="002C6C47">
      <w:r>
        <w:rPr>
          <w:sz w:val="24"/>
        </w:rPr>
        <w:t>109</w:t>
      </w:r>
    </w:p>
    <w:p w14:paraId="6E28AAE5" w14:textId="77777777" w:rsidR="007129EB" w:rsidRDefault="002C6C47">
      <w:r>
        <w:rPr>
          <w:sz w:val="24"/>
        </w:rPr>
        <w:t>Gestão Adaptativa da Mudança</w:t>
      </w:r>
    </w:p>
    <w:p w14:paraId="29310589" w14:textId="77777777" w:rsidR="007129EB" w:rsidRDefault="002C6C47">
      <w:r>
        <w:rPr>
          <w:sz w:val="24"/>
        </w:rPr>
        <w:t>A abordagem geral deve ser adaptativa e responsiva:</w:t>
      </w:r>
    </w:p>
    <w:p w14:paraId="58AE1370" w14:textId="77777777" w:rsidR="007129EB" w:rsidRDefault="002C6C47">
      <w:r>
        <w:rPr>
          <w:sz w:val="24"/>
        </w:rPr>
        <w:t>1. planeamento em Horizontes Rolantes - Detalhamento maior</w:t>
      </w:r>
    </w:p>
    <w:p w14:paraId="292C9225" w14:textId="77777777" w:rsidR="007129EB" w:rsidRDefault="002C6C47">
      <w:r>
        <w:rPr>
          <w:sz w:val="24"/>
        </w:rPr>
        <w:t>para ações imediatas - Planos mais gerais para fases futuras - Atualização regular baseada em aprendizados - Pontos de decisão explícitos para ajustes de curso - Equilíbrio entre direção consistente</w:t>
      </w:r>
    </w:p>
    <w:p w14:paraId="2DEF62D8" w14:textId="77777777" w:rsidR="007129EB" w:rsidRDefault="002C6C47">
      <w:r>
        <w:rPr>
          <w:sz w:val="24"/>
        </w:rPr>
        <w:t>e flexibilidade tática</w:t>
      </w:r>
    </w:p>
    <w:p w14:paraId="53AFC44C" w14:textId="77777777" w:rsidR="007129EB" w:rsidRDefault="002C6C47">
      <w:r>
        <w:rPr>
          <w:sz w:val="24"/>
        </w:rPr>
        <w:t>2. Experimentação Deliberada - Testes de diferentes abordagens</w:t>
      </w:r>
    </w:p>
    <w:p w14:paraId="190A6A8F" w14:textId="77777777" w:rsidR="007129EB" w:rsidRDefault="002C6C47">
      <w:r>
        <w:rPr>
          <w:sz w:val="24"/>
        </w:rPr>
        <w:t>em escala limitada - Avaliação rigorosa de resultados - Expansão do</w:t>
      </w:r>
    </w:p>
    <w:p w14:paraId="3FA6A659" w14:textId="77777777" w:rsidR="007129EB" w:rsidRDefault="002C6C47">
      <w:r>
        <w:rPr>
          <w:sz w:val="24"/>
        </w:rPr>
        <w:t>que funciona, abandono do que não funciona - Documentação e compartilhamento de aprendizados - Cultura de curiosidade e melhoria</w:t>
      </w:r>
    </w:p>
    <w:p w14:paraId="77487939" w14:textId="77777777" w:rsidR="007129EB" w:rsidRDefault="002C6C47">
      <w:r>
        <w:rPr>
          <w:sz w:val="24"/>
        </w:rPr>
        <w:t>contínua</w:t>
      </w:r>
    </w:p>
    <w:p w14:paraId="325F7831" w14:textId="77777777" w:rsidR="007129EB" w:rsidRDefault="002C6C47">
      <w:r>
        <w:rPr>
          <w:sz w:val="24"/>
        </w:rPr>
        <w:t>3. Resposta a Eventos Inesperados - Monitoramento de mudanças no ambiente interno e externo - Processo para avaliação</w:t>
      </w:r>
    </w:p>
    <w:p w14:paraId="1392CCA4" w14:textId="77777777" w:rsidR="007129EB" w:rsidRDefault="002C6C47">
      <w:r>
        <w:rPr>
          <w:sz w:val="24"/>
        </w:rPr>
        <w:t>rápida de impactos - Capacidade de pivotar quando necessário Comunicação clara sobre mudanças de direção - Aprendizado a</w:t>
      </w:r>
    </w:p>
    <w:p w14:paraId="01C16515" w14:textId="77777777" w:rsidR="007129EB" w:rsidRDefault="002C6C47">
      <w:r>
        <w:rPr>
          <w:sz w:val="24"/>
        </w:rPr>
        <w:t>partir de surpresas e contratempos</w:t>
      </w:r>
    </w:p>
    <w:p w14:paraId="734F7E43" w14:textId="77777777" w:rsidR="007129EB" w:rsidRDefault="002C6C47">
      <w:r>
        <w:rPr>
          <w:sz w:val="24"/>
        </w:rPr>
        <w:t>Sustentação da Mudança a Longo Prazo</w:t>
      </w:r>
    </w:p>
    <w:p w14:paraId="4BABD3EA" w14:textId="77777777" w:rsidR="007129EB" w:rsidRDefault="002C6C47">
      <w:r>
        <w:rPr>
          <w:sz w:val="24"/>
        </w:rPr>
        <w:t>Muitas iniciativas de mudança falham não na implementação inicial,</w:t>
      </w:r>
    </w:p>
    <w:p w14:paraId="19EDA76E" w14:textId="77777777" w:rsidR="007129EB" w:rsidRDefault="002C6C47">
      <w:r>
        <w:rPr>
          <w:sz w:val="24"/>
        </w:rPr>
        <w:t>mas na sustentação a longo prazo.</w:t>
      </w:r>
    </w:p>
    <w:p w14:paraId="4D3CDE42" w14:textId="77777777" w:rsidR="007129EB" w:rsidRDefault="002C6C47">
      <w:r>
        <w:rPr>
          <w:sz w:val="24"/>
        </w:rPr>
        <w:t>Fatores Críticos para Sustentabilidade</w:t>
      </w:r>
    </w:p>
    <w:p w14:paraId="332765C4" w14:textId="77777777" w:rsidR="007129EB" w:rsidRDefault="002C6C47">
      <w:r>
        <w:rPr>
          <w:sz w:val="24"/>
        </w:rPr>
        <w:t>Vários elementos são essenciais para garantir que a mudança se</w:t>
      </w:r>
    </w:p>
    <w:p w14:paraId="0977D73D" w14:textId="77777777" w:rsidR="007129EB" w:rsidRDefault="002C6C47">
      <w:r>
        <w:rPr>
          <w:sz w:val="24"/>
        </w:rPr>
        <w:t>torne permanente:</w:t>
      </w:r>
    </w:p>
    <w:p w14:paraId="5588FA21" w14:textId="77777777" w:rsidR="007129EB" w:rsidRDefault="002C6C47">
      <w:r>
        <w:rPr>
          <w:sz w:val="24"/>
        </w:rPr>
        <w:t>1. Alinhamento de Sistemas e Estruturas - Integração da mudança em processos operacionais padrão - Alinhamento de sistemas</w:t>
      </w:r>
    </w:p>
    <w:p w14:paraId="02F09BF5" w14:textId="77777777" w:rsidR="007129EB" w:rsidRDefault="002C6C47">
      <w:r>
        <w:rPr>
          <w:sz w:val="24"/>
        </w:rPr>
        <w:lastRenderedPageBreak/>
        <w:t>de recompensa e reconhecimento - Adaptação de estruturas organizacionais quando necessário - Revisão e atualização de políticas</w:t>
      </w:r>
    </w:p>
    <w:p w14:paraId="639BC2EB" w14:textId="77777777" w:rsidR="007129EB" w:rsidRDefault="002C6C47">
      <w:r>
        <w:rPr>
          <w:sz w:val="24"/>
        </w:rPr>
        <w:t>e procedimentos - Garantia de que sistemas técnicos apoiam novos</w:t>
      </w:r>
    </w:p>
    <w:p w14:paraId="6991A50F" w14:textId="77777777" w:rsidR="007129EB" w:rsidRDefault="002C6C47">
      <w:r>
        <w:rPr>
          <w:sz w:val="24"/>
        </w:rPr>
        <w:t>comportamentos</w:t>
      </w:r>
    </w:p>
    <w:p w14:paraId="137632AD" w14:textId="77777777" w:rsidR="007129EB" w:rsidRDefault="002C6C47">
      <w:r>
        <w:rPr>
          <w:sz w:val="24"/>
        </w:rPr>
        <w:t>2. Desenvolvimento de Capacidades Contínuas - formação</w:t>
      </w:r>
    </w:p>
    <w:p w14:paraId="3882E4D9" w14:textId="77777777" w:rsidR="007129EB" w:rsidRDefault="002C6C47">
      <w:r>
        <w:rPr>
          <w:sz w:val="24"/>
        </w:rPr>
        <w:t>para novos colaboradores e transferências - Oportunidades de aprendizado avançado para usuários existentes - Desenvolvimento de expertise interna para suporte contínuo - Mecanismos para transferência de conhecimento - Atualização regular de materiais de formação e recursos</w:t>
      </w:r>
    </w:p>
    <w:p w14:paraId="1092360C" w14:textId="77777777" w:rsidR="007129EB" w:rsidRDefault="002C6C47">
      <w:r>
        <w:rPr>
          <w:sz w:val="24"/>
        </w:rPr>
        <w:t>3. Liderança Sustentada - Atenção contínua da liderança além</w:t>
      </w:r>
    </w:p>
    <w:p w14:paraId="54301C56" w14:textId="77777777" w:rsidR="007129EB" w:rsidRDefault="002C6C47">
      <w:r>
        <w:rPr>
          <w:sz w:val="24"/>
        </w:rPr>
        <w:t>da implementação inicial - Desenvolvimento de líderes em todos</w:t>
      </w:r>
    </w:p>
    <w:p w14:paraId="54BBEF00" w14:textId="77777777" w:rsidR="007129EB" w:rsidRDefault="002C6C47">
      <w:r>
        <w:rPr>
          <w:sz w:val="24"/>
        </w:rPr>
        <w:t>os níveis para apoiar a mudança - Inclusão de responsabilidades</w:t>
      </w:r>
    </w:p>
    <w:p w14:paraId="48CCB215" w14:textId="77777777" w:rsidR="007129EB" w:rsidRDefault="002C6C47">
      <w:r>
        <w:rPr>
          <w:sz w:val="24"/>
        </w:rPr>
        <w:t>110</w:t>
      </w:r>
    </w:p>
    <w:p w14:paraId="6FD8BCB9" w14:textId="77777777" w:rsidR="007129EB" w:rsidRDefault="002C6C47">
      <w:r>
        <w:rPr>
          <w:sz w:val="24"/>
        </w:rPr>
        <w:t>relacionadas à mudança em expectativas de liderança - Modelagem</w:t>
      </w:r>
    </w:p>
    <w:p w14:paraId="68CCF107" w14:textId="77777777" w:rsidR="007129EB" w:rsidRDefault="002C6C47">
      <w:r>
        <w:rPr>
          <w:sz w:val="24"/>
        </w:rPr>
        <w:t>consistente de comportamentos desejados - Narrativa contínua</w:t>
      </w:r>
    </w:p>
    <w:p w14:paraId="19478212" w14:textId="77777777" w:rsidR="007129EB" w:rsidRDefault="002C6C47">
      <w:r>
        <w:rPr>
          <w:sz w:val="24"/>
        </w:rPr>
        <w:t>conectando a mudança a propósito e estratégia</w:t>
      </w:r>
    </w:p>
    <w:p w14:paraId="6755AEEC" w14:textId="77777777" w:rsidR="007129EB" w:rsidRDefault="002C6C47">
      <w:r>
        <w:rPr>
          <w:sz w:val="24"/>
        </w:rPr>
        <w:t>4. Monitoramento e Reforço - Acompanhamento de métricaschave além da implementação inicial - Intervenção rápida quando</w:t>
      </w:r>
    </w:p>
    <w:p w14:paraId="5D249163" w14:textId="77777777" w:rsidR="007129EB" w:rsidRDefault="002C6C47">
      <w:r>
        <w:rPr>
          <w:sz w:val="24"/>
        </w:rPr>
        <w:t>há sinais de regressão - Celebração contínua de sucessos e marcos Feedback regular sobre impacto e benefícios - Ajustes e melhorias</w:t>
      </w:r>
    </w:p>
    <w:p w14:paraId="5EEA7441" w14:textId="77777777" w:rsidR="007129EB" w:rsidRDefault="002C6C47">
      <w:r>
        <w:rPr>
          <w:sz w:val="24"/>
        </w:rPr>
        <w:t>baseados em experiência operacional</w:t>
      </w:r>
    </w:p>
    <w:p w14:paraId="637AD407" w14:textId="77777777" w:rsidR="007129EB" w:rsidRDefault="002C6C47">
      <w:r>
        <w:rPr>
          <w:sz w:val="24"/>
        </w:rPr>
        <w:t>Institucionalização da Mudança</w:t>
      </w:r>
    </w:p>
    <w:p w14:paraId="7A24F864" w14:textId="77777777" w:rsidR="007129EB" w:rsidRDefault="002C6C47">
      <w:r>
        <w:rPr>
          <w:sz w:val="24"/>
        </w:rPr>
        <w:t>Estratégias específicas para incorporar a mudança no tecido organizacional:</w:t>
      </w:r>
    </w:p>
    <w:p w14:paraId="775A0B16" w14:textId="77777777" w:rsidR="007129EB" w:rsidRDefault="002C6C47">
      <w:r>
        <w:rPr>
          <w:sz w:val="24"/>
        </w:rPr>
        <w:t>1. Documentação e Padronização - Atualização de manuais e procedimentos operacionais - Desenvolvimento de padrões e melhores</w:t>
      </w:r>
    </w:p>
    <w:p w14:paraId="54684772" w14:textId="77777777" w:rsidR="007129EB" w:rsidRDefault="002C6C47">
      <w:r>
        <w:rPr>
          <w:sz w:val="24"/>
        </w:rPr>
        <w:t>práticas - Criação de materiais de referência acessíveis - Integração</w:t>
      </w:r>
    </w:p>
    <w:p w14:paraId="3F89D561" w14:textId="77777777" w:rsidR="007129EB" w:rsidRDefault="002C6C47">
      <w:r>
        <w:rPr>
          <w:sz w:val="24"/>
        </w:rPr>
        <w:t>em processos de onboarding e formação - Estabelecimento de</w:t>
      </w:r>
    </w:p>
    <w:p w14:paraId="25CBB279" w14:textId="77777777" w:rsidR="007129EB" w:rsidRDefault="002C6C47">
      <w:r>
        <w:rPr>
          <w:sz w:val="24"/>
        </w:rPr>
        <w:lastRenderedPageBreak/>
        <w:t>mecanismos de controle de qualidade</w:t>
      </w:r>
    </w:p>
    <w:p w14:paraId="128A8355" w14:textId="77777777" w:rsidR="007129EB" w:rsidRDefault="002C6C47">
      <w:r>
        <w:rPr>
          <w:sz w:val="24"/>
        </w:rPr>
        <w:t>2. Comunidades de Prática - Criação de grupos para compartilhamento contínuo - Identificação e desenvolvimento de especialistas</w:t>
      </w:r>
    </w:p>
    <w:p w14:paraId="66DD1045" w14:textId="77777777" w:rsidR="007129EB" w:rsidRDefault="002C6C47">
      <w:r>
        <w:rPr>
          <w:sz w:val="24"/>
        </w:rPr>
        <w:t>internos - Fóruns regulares para discussão e resolução de problemas Mecanismos para capturar e disseminar inovações - Reconhecimento</w:t>
      </w:r>
    </w:p>
    <w:p w14:paraId="49C61057" w14:textId="77777777" w:rsidR="007129EB" w:rsidRDefault="002C6C47">
      <w:r>
        <w:rPr>
          <w:sz w:val="24"/>
        </w:rPr>
        <w:t>de contribuições para evolução contínua</w:t>
      </w:r>
    </w:p>
    <w:p w14:paraId="4E6DBB50" w14:textId="77777777" w:rsidR="007129EB" w:rsidRDefault="002C6C47">
      <w:r>
        <w:rPr>
          <w:sz w:val="24"/>
        </w:rPr>
        <w:t>3. Mecanismos de Feedback e Melhoria - Canais permanentes</w:t>
      </w:r>
    </w:p>
    <w:p w14:paraId="62B7C081" w14:textId="77777777" w:rsidR="007129EB" w:rsidRDefault="002C6C47">
      <w:r>
        <w:rPr>
          <w:sz w:val="24"/>
        </w:rPr>
        <w:t>para sugestões e preocupações - Processo regular para revisão e refinamento - Ciclos de melhoria contínua - Envolvimento de usuários</w:t>
      </w:r>
    </w:p>
    <w:p w14:paraId="3E6109E7" w14:textId="77777777" w:rsidR="007129EB" w:rsidRDefault="002C6C47">
      <w:r>
        <w:rPr>
          <w:sz w:val="24"/>
        </w:rPr>
        <w:t>em evolução futura - Conexão com iniciativas de inovação mais amplas</w:t>
      </w:r>
    </w:p>
    <w:p w14:paraId="2BC5B21E" w14:textId="77777777" w:rsidR="007129EB" w:rsidRDefault="002C6C47">
      <w:pPr>
        <w:pStyle w:val="Heading2"/>
      </w:pPr>
      <w:r>
        <w:rPr>
          <w:color w:val="006600"/>
          <w:sz w:val="28"/>
        </w:rPr>
        <w:t>4. Integração com Cultura Organizacional - Conexão com valores e princípios fundamentais - Incorporação em histórias e narrativas organizacionais - Reconhecimento e celebração de comportamentos alinhados - Inclusão em rituais e tradições organizacionais Evolução de normas sociais para apoiar a mudança</w:t>
      </w:r>
    </w:p>
    <w:p w14:paraId="5A4F0283" w14:textId="77777777" w:rsidR="007129EB" w:rsidRDefault="002C6C47">
      <w:r>
        <w:rPr>
          <w:sz w:val="24"/>
        </w:rPr>
        <w:t>Transição de projecto para Operações</w:t>
      </w:r>
    </w:p>
    <w:p w14:paraId="24203EB9" w14:textId="77777777" w:rsidR="007129EB" w:rsidRDefault="002C6C47">
      <w:r>
        <w:rPr>
          <w:sz w:val="24"/>
        </w:rPr>
        <w:t>Um momento crítico é a transição de uma iniciativa de mudança para</w:t>
      </w:r>
    </w:p>
    <w:p w14:paraId="0412FE9A" w14:textId="77777777" w:rsidR="007129EB" w:rsidRDefault="002C6C47">
      <w:r>
        <w:rPr>
          <w:sz w:val="24"/>
        </w:rPr>
        <w:t>operações regulares:</w:t>
      </w:r>
    </w:p>
    <w:p w14:paraId="67BE00AE" w14:textId="77777777" w:rsidR="007129EB" w:rsidRDefault="002C6C47">
      <w:r>
        <w:rPr>
          <w:sz w:val="24"/>
        </w:rPr>
        <w:t>1. planeamento de Transição - Definição clara de critérios para</w:t>
      </w:r>
    </w:p>
    <w:p w14:paraId="7F2D0FE3" w14:textId="77777777" w:rsidR="007129EB" w:rsidRDefault="002C6C47">
      <w:r>
        <w:rPr>
          <w:sz w:val="24"/>
        </w:rPr>
        <w:t>transição - Identificação de responsabilidades pós-implementação Cronograma gradual de redução de suporte especial - Transferência de conhecimento para equipas operacionais - Comunicação clara</w:t>
      </w:r>
    </w:p>
    <w:p w14:paraId="7EC78141" w14:textId="77777777" w:rsidR="007129EB" w:rsidRDefault="002C6C47">
      <w:r>
        <w:rPr>
          <w:sz w:val="24"/>
        </w:rPr>
        <w:t>sobre o que acontece “depois do projecto”</w:t>
      </w:r>
    </w:p>
    <w:p w14:paraId="46B69C50" w14:textId="77777777" w:rsidR="007129EB" w:rsidRDefault="002C6C47">
      <w:r>
        <w:rPr>
          <w:sz w:val="24"/>
        </w:rPr>
        <w:t>111</w:t>
      </w:r>
    </w:p>
    <w:p w14:paraId="66979316" w14:textId="77777777" w:rsidR="007129EB" w:rsidRDefault="002C6C47">
      <w:r>
        <w:rPr>
          <w:sz w:val="24"/>
        </w:rPr>
        <w:t>2. Estruturas de Suporte Contínuo - Determinação de recursos</w:t>
      </w:r>
    </w:p>
    <w:p w14:paraId="5FF28DA7" w14:textId="77777777" w:rsidR="007129EB" w:rsidRDefault="002C6C47">
      <w:r>
        <w:rPr>
          <w:sz w:val="24"/>
        </w:rPr>
        <w:t>de suporte de longo prazo - Estabelecimento de processos para</w:t>
      </w:r>
    </w:p>
    <w:p w14:paraId="773137A0" w14:textId="77777777" w:rsidR="007129EB" w:rsidRDefault="002C6C47">
      <w:r>
        <w:rPr>
          <w:sz w:val="24"/>
        </w:rPr>
        <w:t>resolução de problemas - Identificação de pontos de contacto para</w:t>
      </w:r>
    </w:p>
    <w:p w14:paraId="362FEDE9" w14:textId="77777777" w:rsidR="007129EB" w:rsidRDefault="002C6C47">
      <w:r>
        <w:rPr>
          <w:sz w:val="24"/>
        </w:rPr>
        <w:t>questões futuras - Mecanismos para atualizações e melhorias - Plano</w:t>
      </w:r>
    </w:p>
    <w:p w14:paraId="67C6D5FD" w14:textId="77777777" w:rsidR="007129EB" w:rsidRDefault="002C6C47">
      <w:r>
        <w:rPr>
          <w:sz w:val="24"/>
        </w:rPr>
        <w:lastRenderedPageBreak/>
        <w:t>para gerenciar mudanças incrementais futuras</w:t>
      </w:r>
    </w:p>
    <w:p w14:paraId="520C3CA7" w14:textId="77777777" w:rsidR="007129EB" w:rsidRDefault="002C6C47">
      <w:r>
        <w:rPr>
          <w:sz w:val="24"/>
        </w:rPr>
        <w:t>3. Avaliação Pós-Implementação - Revisão abrangente de resultados e aprendizados - Documentação de sucessos e desafios - Identificação de benefícios realizados - Reconhecimento de contribuiçõeschave - Captura de lições para futuras iniciativas</w:t>
      </w:r>
    </w:p>
    <w:p w14:paraId="3A7FA22B" w14:textId="77777777" w:rsidR="007129EB" w:rsidRDefault="002C6C47">
      <w:r>
        <w:rPr>
          <w:sz w:val="24"/>
        </w:rPr>
        <w:t>4. Celebração e Reconhecimento - Reconhecimento formal de</w:t>
      </w:r>
    </w:p>
    <w:p w14:paraId="4D7D1ABF" w14:textId="77777777" w:rsidR="007129EB" w:rsidRDefault="002C6C47">
      <w:r>
        <w:rPr>
          <w:sz w:val="24"/>
        </w:rPr>
        <w:t>conquistas e marcos - Celebração de esforços coletivos e individuais</w:t>
      </w:r>
    </w:p>
    <w:p w14:paraId="5377E408" w14:textId="77777777" w:rsidR="007129EB" w:rsidRDefault="002C6C47">
      <w:r>
        <w:rPr>
          <w:sz w:val="24"/>
        </w:rPr>
        <w:t>- Compartilhamento de histórias de sucesso - Documentação da jornada e transformação - Criação de senso de realização e fechamento</w:t>
      </w:r>
    </w:p>
    <w:p w14:paraId="3973EE28" w14:textId="77777777" w:rsidR="007129EB" w:rsidRDefault="002C6C47">
      <w:pPr>
        <w:pStyle w:val="Heading1"/>
      </w:pPr>
      <w:r>
        <w:rPr>
          <w:color w:val="006600"/>
        </w:rPr>
        <w:t>Pontos-Chave do Capítulo</w:t>
      </w:r>
    </w:p>
    <w:p w14:paraId="2F8459E9" w14:textId="77777777" w:rsidR="007129EB" w:rsidRDefault="002C6C47">
      <w:r>
        <w:rPr>
          <w:sz w:val="24"/>
        </w:rPr>
        <w:t>• A implementação eficaz da gestão da mudança começa com uma</w:t>
      </w:r>
    </w:p>
    <w:p w14:paraId="037A1045" w14:textId="77777777" w:rsidR="007129EB" w:rsidRDefault="002C6C47">
      <w:r>
        <w:rPr>
          <w:sz w:val="24"/>
        </w:rPr>
        <w:t>avaliação abrangente de prontidão, considerando dimensões organizacionais, de liderança, de colaboradores e culturais.</w:t>
      </w:r>
    </w:p>
    <w:p w14:paraId="7CCEEB9F" w14:textId="77777777" w:rsidR="007129EB" w:rsidRDefault="002C6C47">
      <w:r>
        <w:rPr>
          <w:sz w:val="24"/>
        </w:rPr>
        <w:t>• Um plano de gestão da mudança bem estruturado deve incluir</w:t>
      </w:r>
    </w:p>
    <w:p w14:paraId="29323AAF" w14:textId="77777777" w:rsidR="007129EB" w:rsidRDefault="002C6C47">
      <w:r>
        <w:rPr>
          <w:sz w:val="24"/>
        </w:rPr>
        <w:t>definição clara da mudança, governança, estratégias de engajamento, comunicação, desenvolvimento de capacidades, implementação e medição.</w:t>
      </w:r>
    </w:p>
    <w:p w14:paraId="0702123C" w14:textId="77777777" w:rsidR="007129EB" w:rsidRDefault="002C6C47">
      <w:r>
        <w:rPr>
          <w:sz w:val="24"/>
        </w:rPr>
        <w:t>• A identificação e engajamento de stakeholders é fundamental,</w:t>
      </w:r>
    </w:p>
    <w:p w14:paraId="75824649" w14:textId="77777777" w:rsidR="007129EB" w:rsidRDefault="002C6C47">
      <w:r>
        <w:rPr>
          <w:sz w:val="24"/>
        </w:rPr>
        <w:t>envolvendo análise detalhada, estratégias personalizadas para</w:t>
      </w:r>
    </w:p>
    <w:p w14:paraId="21CF4B18" w14:textId="77777777" w:rsidR="007129EB" w:rsidRDefault="002C6C47">
      <w:r>
        <w:rPr>
          <w:sz w:val="24"/>
        </w:rPr>
        <w:t>diferentes grupos e abordagens proativas para gerenciar</w:t>
      </w:r>
    </w:p>
    <w:p w14:paraId="288092D7" w14:textId="77777777" w:rsidR="007129EB" w:rsidRDefault="002C6C47">
      <w:r>
        <w:rPr>
          <w:sz w:val="24"/>
        </w:rPr>
        <w:t>resistência.</w:t>
      </w:r>
    </w:p>
    <w:p w14:paraId="678E01A4" w14:textId="77777777" w:rsidR="007129EB" w:rsidRDefault="002C6C47">
      <w:r>
        <w:rPr>
          <w:sz w:val="24"/>
        </w:rPr>
        <w:t>• A comunicação eficaz requer princípios sólidos, um plano estruturado, abordagens adaptadas para diferentes fases da mudança e estratégias específicas para situações desafiadoras.</w:t>
      </w:r>
    </w:p>
    <w:p w14:paraId="4DE1F1FB" w14:textId="77777777" w:rsidR="007129EB" w:rsidRDefault="002C6C47">
      <w:r>
        <w:rPr>
          <w:sz w:val="24"/>
        </w:rPr>
        <w:t>• A medição de resultados e realização de ajustes envolve estabelecer métricas significativas, utilizar diversos métodos de coleta de dados, analisar regularmente os resultados e implementar uma abordagem adaptativa.</w:t>
      </w:r>
    </w:p>
    <w:p w14:paraId="700CF842" w14:textId="77777777" w:rsidR="007129EB" w:rsidRDefault="002C6C47">
      <w:r>
        <w:rPr>
          <w:sz w:val="24"/>
        </w:rPr>
        <w:t>• A sustentação da mudança a longo prazo depende do alinhamento de sistemas e estruturas, desenvolvimento contínuo</w:t>
      </w:r>
    </w:p>
    <w:p w14:paraId="3C9CE028" w14:textId="77777777" w:rsidR="007129EB" w:rsidRDefault="002C6C47">
      <w:r>
        <w:rPr>
          <w:sz w:val="24"/>
        </w:rPr>
        <w:t>de capacidades, liderança sustentada e mecanismos de monitoramento e reforço.</w:t>
      </w:r>
    </w:p>
    <w:p w14:paraId="695032D3" w14:textId="77777777" w:rsidR="007129EB" w:rsidRDefault="002C6C47">
      <w:r>
        <w:rPr>
          <w:sz w:val="24"/>
        </w:rPr>
        <w:lastRenderedPageBreak/>
        <w:t>112</w:t>
      </w:r>
    </w:p>
    <w:p w14:paraId="44BAAFC1" w14:textId="77777777" w:rsidR="007129EB" w:rsidRDefault="002C6C47">
      <w:r>
        <w:rPr>
          <w:sz w:val="24"/>
        </w:rPr>
        <w:t>Perguntas para Reflexão</w:t>
      </w:r>
    </w:p>
    <w:p w14:paraId="48F5568E" w14:textId="77777777" w:rsidR="007129EB" w:rsidRDefault="002C6C47">
      <w:r>
        <w:rPr>
          <w:sz w:val="24"/>
        </w:rPr>
        <w:t>1. Quais aspectos da prontidão para mudança seriam mais críticos</w:t>
      </w:r>
    </w:p>
    <w:p w14:paraId="07065E74" w14:textId="77777777" w:rsidR="007129EB" w:rsidRDefault="002C6C47">
      <w:r>
        <w:rPr>
          <w:sz w:val="24"/>
        </w:rPr>
        <w:t>avaliar em sua organização antes de iniciar uma transformação</w:t>
      </w:r>
    </w:p>
    <w:p w14:paraId="1A624BF4" w14:textId="77777777" w:rsidR="007129EB" w:rsidRDefault="002C6C47">
      <w:r>
        <w:rPr>
          <w:sz w:val="24"/>
        </w:rPr>
        <w:t>significativa?</w:t>
      </w:r>
    </w:p>
    <w:p w14:paraId="480891E1" w14:textId="77777777" w:rsidR="007129EB" w:rsidRDefault="002C6C47">
      <w:r>
        <w:rPr>
          <w:sz w:val="24"/>
        </w:rPr>
        <w:t>2. Como você poderia adaptar as estratégias de engajamento de</w:t>
      </w:r>
    </w:p>
    <w:p w14:paraId="0BD12E19" w14:textId="77777777" w:rsidR="007129EB" w:rsidRDefault="002C6C47">
      <w:r>
        <w:rPr>
          <w:sz w:val="24"/>
        </w:rPr>
        <w:t>stakeholders apresentadas neste capítulo para o contexto específico de sua organização?</w:t>
      </w:r>
    </w:p>
    <w:p w14:paraId="72E221E3" w14:textId="77777777" w:rsidR="007129EB" w:rsidRDefault="002C6C47">
      <w:r>
        <w:rPr>
          <w:sz w:val="24"/>
        </w:rPr>
        <w:t>3. Quais desafios de comunicação você antecipa em sua próxima</w:t>
      </w:r>
    </w:p>
    <w:p w14:paraId="683AF321" w14:textId="77777777" w:rsidR="007129EB" w:rsidRDefault="002C6C47">
      <w:r>
        <w:rPr>
          <w:sz w:val="24"/>
        </w:rPr>
        <w:t>iniciativa de mudança, e como poderia abordá-los proativamente?</w:t>
      </w:r>
    </w:p>
    <w:p w14:paraId="388E27F5" w14:textId="77777777" w:rsidR="007129EB" w:rsidRDefault="002C6C47">
      <w:r>
        <w:rPr>
          <w:sz w:val="24"/>
        </w:rPr>
        <w:t>4. Que métricas seriam mais relevantes para avaliar o sucesso de</w:t>
      </w:r>
    </w:p>
    <w:p w14:paraId="409FBC38" w14:textId="77777777" w:rsidR="007129EB" w:rsidRDefault="002C6C47">
      <w:r>
        <w:rPr>
          <w:sz w:val="24"/>
        </w:rPr>
        <w:t>uma iniciativa de mudança em seu contexto específico?</w:t>
      </w:r>
    </w:p>
    <w:p w14:paraId="4B047E7E" w14:textId="77777777" w:rsidR="007129EB" w:rsidRDefault="002C6C47">
      <w:r>
        <w:rPr>
          <w:sz w:val="24"/>
        </w:rPr>
        <w:t>5. Quais fatores você acredita que seriam mais críticos para sustentar mudanças a longo prazo em sua organização?</w:t>
      </w:r>
    </w:p>
    <w:p w14:paraId="067592ED" w14:textId="77777777" w:rsidR="007129EB" w:rsidRDefault="002C6C47">
      <w:r>
        <w:rPr>
          <w:sz w:val="24"/>
        </w:rPr>
        <w:t>Próximos Passos</w:t>
      </w:r>
    </w:p>
    <w:p w14:paraId="679237D5" w14:textId="77777777" w:rsidR="007129EB" w:rsidRDefault="002C6C47">
      <w:r>
        <w:rPr>
          <w:sz w:val="24"/>
        </w:rPr>
        <w:t>No próximo capítulo, exploraremos ferramentas e recursos práticos</w:t>
      </w:r>
    </w:p>
    <w:p w14:paraId="6F74C6E2" w14:textId="77777777" w:rsidR="007129EB" w:rsidRDefault="002C6C47">
      <w:r>
        <w:rPr>
          <w:sz w:val="24"/>
        </w:rPr>
        <w:t>para gestão da mudança, incluindo templates, checklists, ferramentas de avaliação, recursos para comunicação e engajamento, e métodos de medição e análise de resultados que você pode aplicar imediatamente em suas iniciativas de mudança.</w:t>
      </w:r>
    </w:p>
    <w:p w14:paraId="6DFECA81" w14:textId="77777777" w:rsidR="007129EB" w:rsidRDefault="002C6C47">
      <w:pPr>
        <w:pStyle w:val="Heading1"/>
      </w:pPr>
      <w:r>
        <w:rPr>
          <w:color w:val="006600"/>
        </w:rPr>
        <w:t>Capítulo 8: Ferramentas e Recursos Práticos para Gestão da Mudança</w:t>
      </w:r>
    </w:p>
    <w:p w14:paraId="62ABA12F" w14:textId="77777777" w:rsidR="007129EB" w:rsidRDefault="002C6C47">
      <w:pPr>
        <w:pStyle w:val="Heading2"/>
      </w:pPr>
      <w:r>
        <w:rPr>
          <w:color w:val="006600"/>
          <w:sz w:val="28"/>
        </w:rPr>
        <w:t>Objetivos de Aprendizado</w:t>
      </w:r>
    </w:p>
    <w:p w14:paraId="6D537EAF" w14:textId="77777777" w:rsidR="007129EB" w:rsidRDefault="002C6C47">
      <w:r>
        <w:rPr>
          <w:sz w:val="24"/>
        </w:rPr>
        <w:t>• Conhecer templates e checklists práticos para cada fase da</w:t>
      </w:r>
    </w:p>
    <w:p w14:paraId="372FEE05" w14:textId="77777777" w:rsidR="007129EB" w:rsidRDefault="002C6C47">
      <w:r>
        <w:rPr>
          <w:sz w:val="24"/>
        </w:rPr>
        <w:t>gestão da mudança</w:t>
      </w:r>
    </w:p>
    <w:p w14:paraId="44CB05C4" w14:textId="77777777" w:rsidR="007129EB" w:rsidRDefault="002C6C47">
      <w:r>
        <w:rPr>
          <w:sz w:val="24"/>
        </w:rPr>
        <w:t>• Explorar ferramentas de avaliação para medir prontidão e impacto da mudança</w:t>
      </w:r>
    </w:p>
    <w:p w14:paraId="3BA902C6" w14:textId="77777777" w:rsidR="007129EB" w:rsidRDefault="002C6C47">
      <w:r>
        <w:rPr>
          <w:sz w:val="24"/>
        </w:rPr>
        <w:t>• Acessar recursos para comunicação e engajamento de stakeholders</w:t>
      </w:r>
    </w:p>
    <w:p w14:paraId="5DDC4636" w14:textId="77777777" w:rsidR="007129EB" w:rsidRDefault="002C6C47">
      <w:r>
        <w:rPr>
          <w:sz w:val="24"/>
        </w:rPr>
        <w:t>• Descobrir métodos e instrumentos para medição e análise de</w:t>
      </w:r>
    </w:p>
    <w:p w14:paraId="667E6F1D" w14:textId="77777777" w:rsidR="007129EB" w:rsidRDefault="002C6C47">
      <w:r>
        <w:rPr>
          <w:sz w:val="24"/>
        </w:rPr>
        <w:lastRenderedPageBreak/>
        <w:t>resultados</w:t>
      </w:r>
    </w:p>
    <w:p w14:paraId="1B79A226" w14:textId="77777777" w:rsidR="007129EB" w:rsidRDefault="002C6C47">
      <w:r>
        <w:rPr>
          <w:sz w:val="24"/>
        </w:rPr>
        <w:t>• Identificar recursos adicionais para desenvolvimento profissional em gestão da mudança</w:t>
      </w:r>
    </w:p>
    <w:p w14:paraId="244E53E3" w14:textId="77777777" w:rsidR="007129EB" w:rsidRDefault="002C6C47">
      <w:r>
        <w:rPr>
          <w:sz w:val="24"/>
        </w:rPr>
        <w:t>113</w:t>
      </w:r>
    </w:p>
    <w:p w14:paraId="6BF4FB43" w14:textId="77777777" w:rsidR="007129EB" w:rsidRDefault="002C6C47">
      <w:r>
        <w:rPr>
          <w:sz w:val="24"/>
        </w:rPr>
        <w:t>Introdução: Aplicando a Teoria na Prática</w:t>
      </w:r>
    </w:p>
    <w:p w14:paraId="30582457" w14:textId="77777777" w:rsidR="007129EB" w:rsidRDefault="002C6C47">
      <w:r>
        <w:rPr>
          <w:sz w:val="24"/>
        </w:rPr>
        <w:t>Ao longo deste e-book, exploramos os fundamentos teóricos, modelos, aspectos humanos, casos de sucesso, impactos da era digital,</w:t>
      </w:r>
    </w:p>
    <w:p w14:paraId="4076DFC4" w14:textId="77777777" w:rsidR="007129EB" w:rsidRDefault="002C6C47">
      <w:r>
        <w:rPr>
          <w:sz w:val="24"/>
        </w:rPr>
        <w:t>tendências futuras e abordagens práticas para implementação da</w:t>
      </w:r>
    </w:p>
    <w:p w14:paraId="2B734AF4" w14:textId="77777777" w:rsidR="007129EB" w:rsidRDefault="002C6C47">
      <w:r>
        <w:rPr>
          <w:sz w:val="24"/>
        </w:rPr>
        <w:t>gestão da mudança. Neste capítulo final, reunimos um conjunto</w:t>
      </w:r>
    </w:p>
    <w:p w14:paraId="010F49F0" w14:textId="77777777" w:rsidR="007129EB" w:rsidRDefault="002C6C47">
      <w:r>
        <w:rPr>
          <w:sz w:val="24"/>
        </w:rPr>
        <w:t>abrangente de ferramentas e recursos práticos que você pode aplicar</w:t>
      </w:r>
    </w:p>
    <w:p w14:paraId="429420C1" w14:textId="77777777" w:rsidR="007129EB" w:rsidRDefault="002C6C47">
      <w:r>
        <w:rPr>
          <w:sz w:val="24"/>
        </w:rPr>
        <w:t>imediatamente em suas iniciativas de mudança.</w:t>
      </w:r>
    </w:p>
    <w:p w14:paraId="47B9582B" w14:textId="77777777" w:rsidR="007129EB" w:rsidRDefault="002C6C47">
      <w:r>
        <w:rPr>
          <w:sz w:val="24"/>
        </w:rPr>
        <w:t>Estas ferramentas foram selecionadas por sua eficácia comprovada</w:t>
      </w:r>
    </w:p>
    <w:p w14:paraId="2C783693" w14:textId="77777777" w:rsidR="007129EB" w:rsidRDefault="002C6C47">
      <w:r>
        <w:rPr>
          <w:sz w:val="24"/>
        </w:rPr>
        <w:t>e adaptabilidade a diferentes contextos organizacionais. Elas podem</w:t>
      </w:r>
    </w:p>
    <w:p w14:paraId="1AD26DC9" w14:textId="77777777" w:rsidR="007129EB" w:rsidRDefault="002C6C47">
      <w:r>
        <w:rPr>
          <w:sz w:val="24"/>
        </w:rPr>
        <w:t>ser utilizadas como estão ou personalizadas para atender às necessidades específicas de sua organização e iniciativa de mudança.</w:t>
      </w:r>
    </w:p>
    <w:p w14:paraId="15CA7D55" w14:textId="77777777" w:rsidR="007129EB" w:rsidRDefault="002C6C47">
      <w:r>
        <w:rPr>
          <w:sz w:val="24"/>
        </w:rPr>
        <w:t>Considere este capítulo como sua “caixa de ferramentas” para gestão</w:t>
      </w:r>
    </w:p>
    <w:p w14:paraId="1436DA08" w14:textId="77777777" w:rsidR="007129EB" w:rsidRDefault="002C6C47">
      <w:r>
        <w:rPr>
          <w:sz w:val="24"/>
        </w:rPr>
        <w:t>da mudança - um recurso que você pode consultar repetidamente ao</w:t>
      </w:r>
    </w:p>
    <w:p w14:paraId="17572892" w14:textId="77777777" w:rsidR="007129EB" w:rsidRDefault="002C6C47">
      <w:r>
        <w:rPr>
          <w:sz w:val="24"/>
        </w:rPr>
        <w:t>longo de sua jornada de implementação.</w:t>
      </w:r>
    </w:p>
    <w:p w14:paraId="05BC1D58" w14:textId="77777777" w:rsidR="007129EB" w:rsidRDefault="002C6C47">
      <w:r>
        <w:rPr>
          <w:sz w:val="24"/>
        </w:rPr>
        <w:t>Templates e Checklists para Cada Fase</w:t>
      </w:r>
    </w:p>
    <w:p w14:paraId="1CBE6434" w14:textId="77777777" w:rsidR="007129EB" w:rsidRDefault="002C6C47">
      <w:r>
        <w:rPr>
          <w:sz w:val="24"/>
        </w:rPr>
        <w:t>Ferramentas práticas organizadas por fase do processo de gestão da</w:t>
      </w:r>
    </w:p>
    <w:p w14:paraId="4F16F150" w14:textId="77777777" w:rsidR="007129EB" w:rsidRDefault="002C6C47">
      <w:r>
        <w:rPr>
          <w:sz w:val="24"/>
        </w:rPr>
        <w:t>mudança.</w:t>
      </w:r>
    </w:p>
    <w:p w14:paraId="3E345C69" w14:textId="77777777" w:rsidR="007129EB" w:rsidRDefault="002C6C47">
      <w:r>
        <w:rPr>
          <w:sz w:val="24"/>
        </w:rPr>
        <w:t>Fase de planeamento</w:t>
      </w:r>
    </w:p>
    <w:p w14:paraId="79C9F385" w14:textId="77777777" w:rsidR="007129EB" w:rsidRDefault="002C6C47">
      <w:r>
        <w:rPr>
          <w:sz w:val="24"/>
        </w:rPr>
        <w:t>1. Template de Avaliação de Impacto da Mudança</w:t>
      </w:r>
    </w:p>
    <w:p w14:paraId="53902B2E" w14:textId="77777777" w:rsidR="007129EB" w:rsidRDefault="002C6C47">
      <w:r>
        <w:rPr>
          <w:sz w:val="24"/>
        </w:rPr>
        <w:t>Este template ajuda a identificar e analisar os impactos da mudança</w:t>
      </w:r>
    </w:p>
    <w:p w14:paraId="5CD552E9" w14:textId="77777777" w:rsidR="007129EB" w:rsidRDefault="002C6C47">
      <w:r>
        <w:rPr>
          <w:sz w:val="24"/>
        </w:rPr>
        <w:t>proposta em diferentes grupos e áreas da organização.</w:t>
      </w:r>
    </w:p>
    <w:p w14:paraId="7EDA8E41" w14:textId="77777777" w:rsidR="007129EB" w:rsidRDefault="002C6C47">
      <w:r>
        <w:rPr>
          <w:sz w:val="24"/>
        </w:rPr>
        <w:t>TEMPLATE DE AVALIAÇÃO DE IMPACTO DA MUDANÇA</w:t>
      </w:r>
    </w:p>
    <w:p w14:paraId="21905D1C" w14:textId="77777777" w:rsidR="007129EB" w:rsidRDefault="002C6C47">
      <w:r>
        <w:rPr>
          <w:sz w:val="24"/>
        </w:rPr>
        <w:lastRenderedPageBreak/>
        <w:t>Descrição da Mudança: [Breve descrição da mudança proposta]</w:t>
      </w:r>
    </w:p>
    <w:p w14:paraId="3A50BAA3" w14:textId="77777777" w:rsidR="007129EB" w:rsidRDefault="002C6C47">
      <w:r>
        <w:rPr>
          <w:sz w:val="24"/>
        </w:rPr>
        <w:t>Para cada grupo/área afetado:</w:t>
      </w:r>
    </w:p>
    <w:p w14:paraId="4614D349" w14:textId="77777777" w:rsidR="007129EB" w:rsidRDefault="002C6C47">
      <w:r>
        <w:rPr>
          <w:sz w:val="24"/>
        </w:rPr>
        <w:t>Grupo/Área: [Nome do grupo ou área]</w:t>
      </w:r>
    </w:p>
    <w:p w14:paraId="27FA69B8" w14:textId="77777777" w:rsidR="007129EB" w:rsidRDefault="002C6C47">
      <w:r>
        <w:rPr>
          <w:sz w:val="24"/>
        </w:rPr>
        <w:t>Descrição do Impacto: [Como este grupo será afetado pela mudança]</w:t>
      </w:r>
    </w:p>
    <w:p w14:paraId="4CB67549" w14:textId="77777777" w:rsidR="007129EB" w:rsidRDefault="002C6C47">
      <w:r>
        <w:rPr>
          <w:sz w:val="24"/>
        </w:rPr>
        <w:t>Nível de Impacto: [Alto/Médio/Baixo]</w:t>
      </w:r>
    </w:p>
    <w:p w14:paraId="0EBE4944" w14:textId="77777777" w:rsidR="007129EB" w:rsidRDefault="002C6C47">
      <w:r>
        <w:rPr>
          <w:sz w:val="24"/>
        </w:rPr>
        <w:t>Tipo de Impacto: [Positivo/Negativo/Misto]</w:t>
      </w:r>
    </w:p>
    <w:p w14:paraId="350D5DB7" w14:textId="77777777" w:rsidR="007129EB" w:rsidRDefault="002C6C47">
      <w:r>
        <w:rPr>
          <w:sz w:val="24"/>
        </w:rPr>
        <w:t>Timing do Impacto: [Imediato/Curto prazo/Longo prazo]</w:t>
      </w:r>
    </w:p>
    <w:p w14:paraId="5CD10F2B" w14:textId="77777777" w:rsidR="007129EB" w:rsidRDefault="002C6C47">
      <w:r>
        <w:rPr>
          <w:sz w:val="24"/>
        </w:rPr>
        <w:t>Riscos Potenciais: [Riscos específicos para este grupo]</w:t>
      </w:r>
    </w:p>
    <w:p w14:paraId="5B3FCEB8" w14:textId="77777777" w:rsidR="007129EB" w:rsidRDefault="002C6C47">
      <w:r>
        <w:rPr>
          <w:sz w:val="24"/>
        </w:rPr>
        <w:t>Ações Recomendadas: [Ações para gerenciar o impacto]</w:t>
      </w:r>
    </w:p>
    <w:p w14:paraId="39EA4A7A" w14:textId="77777777" w:rsidR="007129EB" w:rsidRDefault="002C6C47">
      <w:r>
        <w:rPr>
          <w:sz w:val="24"/>
        </w:rPr>
        <w:t>Responsável: [Pessoa responsável por implementar ações]</w:t>
      </w:r>
    </w:p>
    <w:p w14:paraId="6C37F7CB" w14:textId="77777777" w:rsidR="007129EB" w:rsidRDefault="002C6C47">
      <w:r>
        <w:rPr>
          <w:sz w:val="24"/>
        </w:rPr>
        <w:t>2. Checklist de Prontidão para Mudança</w:t>
      </w:r>
    </w:p>
    <w:p w14:paraId="3A2A1FE8" w14:textId="77777777" w:rsidR="007129EB" w:rsidRDefault="002C6C47">
      <w:r>
        <w:rPr>
          <w:sz w:val="24"/>
        </w:rPr>
        <w:t>Esta ferramenta ajuda a avaliar o nível de prontidão organizacional</w:t>
      </w:r>
    </w:p>
    <w:p w14:paraId="7D16D62D" w14:textId="77777777" w:rsidR="007129EB" w:rsidRDefault="002C6C47">
      <w:r>
        <w:rPr>
          <w:sz w:val="24"/>
        </w:rPr>
        <w:t>para a mudança proposta.</w:t>
      </w:r>
    </w:p>
    <w:p w14:paraId="702386D0" w14:textId="77777777" w:rsidR="007129EB" w:rsidRDefault="002C6C47">
      <w:r>
        <w:rPr>
          <w:sz w:val="24"/>
        </w:rPr>
        <w:t>114</w:t>
      </w:r>
    </w:p>
    <w:p w14:paraId="1DF7CD2E" w14:textId="77777777" w:rsidR="007129EB" w:rsidRDefault="002C6C47">
      <w:r>
        <w:rPr>
          <w:sz w:val="24"/>
        </w:rPr>
        <w:t>CHECKLIST DE PRONTIDÃO PARA MUDANÇA</w:t>
      </w:r>
    </w:p>
    <w:p w14:paraId="46871BAD" w14:textId="77777777" w:rsidR="007129EB" w:rsidRDefault="002C6C47">
      <w:r>
        <w:rPr>
          <w:sz w:val="24"/>
        </w:rPr>
        <w:t>Patrocínio e Liderança:</w:t>
      </w:r>
    </w:p>
    <w:p w14:paraId="483D9E01" w14:textId="77777777" w:rsidR="007129EB" w:rsidRDefault="002C6C47">
      <w:r>
        <w:rPr>
          <w:sz w:val="24"/>
        </w:rPr>
        <w:t>[ ] Patrocinador executivo identificado e comprometido</w:t>
      </w:r>
    </w:p>
    <w:p w14:paraId="7EE36440" w14:textId="77777777" w:rsidR="007129EB" w:rsidRDefault="002C6C47">
      <w:r>
        <w:rPr>
          <w:sz w:val="24"/>
        </w:rPr>
        <w:t>[ ] Coalizão de liderança estabelecida</w:t>
      </w:r>
    </w:p>
    <w:p w14:paraId="7489EDEC" w14:textId="77777777" w:rsidR="007129EB" w:rsidRDefault="002C6C47">
      <w:r>
        <w:rPr>
          <w:sz w:val="24"/>
        </w:rPr>
        <w:t>[ ] Líderes alinhados quanto à visão e objetivos</w:t>
      </w:r>
    </w:p>
    <w:p w14:paraId="6A796E8B" w14:textId="77777777" w:rsidR="007129EB" w:rsidRDefault="002C6C47">
      <w:r>
        <w:rPr>
          <w:sz w:val="24"/>
        </w:rPr>
        <w:t>[ ] Recursos adequados alocados para a iniciativa</w:t>
      </w:r>
    </w:p>
    <w:p w14:paraId="4F92B56B" w14:textId="77777777" w:rsidR="007129EB" w:rsidRDefault="002C6C47">
      <w:r>
        <w:rPr>
          <w:sz w:val="24"/>
        </w:rPr>
        <w:t>[ ] Líderes preparados para comunicar e modelar a mudança</w:t>
      </w:r>
    </w:p>
    <w:p w14:paraId="4A46AB6D" w14:textId="77777777" w:rsidR="007129EB" w:rsidRDefault="002C6C47">
      <w:r>
        <w:rPr>
          <w:sz w:val="24"/>
        </w:rPr>
        <w:t>Alinhamento Estratégico:</w:t>
      </w:r>
    </w:p>
    <w:p w14:paraId="142B6179" w14:textId="77777777" w:rsidR="007129EB" w:rsidRDefault="002C6C47">
      <w:r>
        <w:rPr>
          <w:sz w:val="24"/>
        </w:rPr>
        <w:t>[ ] Mudança claramente alinhada com objetivos estratégicos</w:t>
      </w:r>
    </w:p>
    <w:p w14:paraId="5F470F82" w14:textId="77777777" w:rsidR="007129EB" w:rsidRDefault="002C6C47">
      <w:r>
        <w:rPr>
          <w:sz w:val="24"/>
        </w:rPr>
        <w:t>[ ] Caso de negócio desenvolvido e aprovado</w:t>
      </w:r>
    </w:p>
    <w:p w14:paraId="442AE30A" w14:textId="77777777" w:rsidR="007129EB" w:rsidRDefault="002C6C47">
      <w:pPr>
        <w:pStyle w:val="Heading2"/>
      </w:pPr>
      <w:r>
        <w:rPr>
          <w:color w:val="006600"/>
          <w:sz w:val="28"/>
        </w:rPr>
        <w:lastRenderedPageBreak/>
        <w:t>[ ] Benefícios claramente articulados e mensuráveis</w:t>
      </w:r>
    </w:p>
    <w:p w14:paraId="3C54D74A" w14:textId="77777777" w:rsidR="007129EB" w:rsidRDefault="002C6C47">
      <w:r>
        <w:rPr>
          <w:sz w:val="24"/>
        </w:rPr>
        <w:t>[ ] Prioridade relativa a outras iniciativas estabelecida</w:t>
      </w:r>
    </w:p>
    <w:p w14:paraId="1DD417DD" w14:textId="77777777" w:rsidR="007129EB" w:rsidRDefault="002C6C47">
      <w:r>
        <w:rPr>
          <w:sz w:val="24"/>
        </w:rPr>
        <w:t>[ ] Impactos em outras iniciativas avaliados</w:t>
      </w:r>
    </w:p>
    <w:p w14:paraId="6CA434ED" w14:textId="77777777" w:rsidR="007129EB" w:rsidRDefault="002C6C47">
      <w:r>
        <w:rPr>
          <w:sz w:val="24"/>
        </w:rPr>
        <w:t>Capacidade Organizacional:</w:t>
      </w:r>
    </w:p>
    <w:p w14:paraId="728F586A" w14:textId="77777777" w:rsidR="007129EB" w:rsidRDefault="002C6C47">
      <w:r>
        <w:rPr>
          <w:sz w:val="24"/>
        </w:rPr>
        <w:t>[ ] Avaliação de impacto da mudança concluída</w:t>
      </w:r>
    </w:p>
    <w:p w14:paraId="003FBF24" w14:textId="77777777" w:rsidR="007129EB" w:rsidRDefault="002C6C47">
      <w:r>
        <w:rPr>
          <w:sz w:val="24"/>
        </w:rPr>
        <w:t>[ ] Capacidade de absorção de mudança avaliada</w:t>
      </w:r>
    </w:p>
    <w:p w14:paraId="28947975" w14:textId="77777777" w:rsidR="007129EB" w:rsidRDefault="002C6C47">
      <w:r>
        <w:rPr>
          <w:sz w:val="24"/>
        </w:rPr>
        <w:t>[ ] Histórico de iniciativas anteriores analisado</w:t>
      </w:r>
    </w:p>
    <w:p w14:paraId="63044BE1" w14:textId="77777777" w:rsidR="007129EB" w:rsidRDefault="002C6C47">
      <w:r>
        <w:rPr>
          <w:sz w:val="24"/>
        </w:rPr>
        <w:t>[ ] Estruturas de suporte identificadas</w:t>
      </w:r>
    </w:p>
    <w:p w14:paraId="36DFDED1" w14:textId="77777777" w:rsidR="007129EB" w:rsidRDefault="002C6C47">
      <w:r>
        <w:rPr>
          <w:sz w:val="24"/>
        </w:rPr>
        <w:t>[ ] Potenciais resistências mapeadas</w:t>
      </w:r>
    </w:p>
    <w:p w14:paraId="4573B6DE" w14:textId="77777777" w:rsidR="007129EB" w:rsidRDefault="002C6C47">
      <w:r>
        <w:rPr>
          <w:sz w:val="24"/>
        </w:rPr>
        <w:t>Infraestrutura de Mudança:</w:t>
      </w:r>
    </w:p>
    <w:p w14:paraId="033B2C4F" w14:textId="77777777" w:rsidR="007129EB" w:rsidRDefault="002C6C47">
      <w:r>
        <w:rPr>
          <w:sz w:val="24"/>
        </w:rPr>
        <w:t>[ ] Equipe de gestão da mudança estabelecida</w:t>
      </w:r>
    </w:p>
    <w:p w14:paraId="101F7505" w14:textId="77777777" w:rsidR="007129EB" w:rsidRDefault="002C6C47">
      <w:r>
        <w:rPr>
          <w:sz w:val="24"/>
        </w:rPr>
        <w:t>[ ] Papéis e responsabilidades definidos</w:t>
      </w:r>
    </w:p>
    <w:p w14:paraId="21D8FBA4" w14:textId="77777777" w:rsidR="007129EB" w:rsidRDefault="002C6C47">
      <w:r>
        <w:rPr>
          <w:sz w:val="24"/>
        </w:rPr>
        <w:t>[ ] Processos de governança estabelecidos</w:t>
      </w:r>
    </w:p>
    <w:p w14:paraId="1C3A7D40" w14:textId="77777777" w:rsidR="007129EB" w:rsidRDefault="002C6C47">
      <w:r>
        <w:rPr>
          <w:sz w:val="24"/>
        </w:rPr>
        <w:t>[ ] Mecanismos de feedback implementados</w:t>
      </w:r>
    </w:p>
    <w:p w14:paraId="0AE3BC59" w14:textId="77777777" w:rsidR="007129EB" w:rsidRDefault="002C6C47">
      <w:r>
        <w:rPr>
          <w:sz w:val="24"/>
        </w:rPr>
        <w:t>[ ] Ferramentas e sistemas de suporte disponíveis</w:t>
      </w:r>
    </w:p>
    <w:p w14:paraId="5DBD495E" w14:textId="77777777" w:rsidR="007129EB" w:rsidRDefault="002C6C47">
      <w:r>
        <w:rPr>
          <w:sz w:val="24"/>
        </w:rPr>
        <w:t>3. Template de Plano de Gestão da Mudança</w:t>
      </w:r>
    </w:p>
    <w:p w14:paraId="41B48D57" w14:textId="77777777" w:rsidR="007129EB" w:rsidRDefault="002C6C47">
      <w:r>
        <w:rPr>
          <w:sz w:val="24"/>
        </w:rPr>
        <w:t>Este template fornece uma estrutura para desenvolver um plano</w:t>
      </w:r>
    </w:p>
    <w:p w14:paraId="469F158D" w14:textId="77777777" w:rsidR="007129EB" w:rsidRDefault="002C6C47">
      <w:r>
        <w:rPr>
          <w:sz w:val="24"/>
        </w:rPr>
        <w:t>abrangente de gestão da mudança.</w:t>
      </w:r>
    </w:p>
    <w:p w14:paraId="600A9EFB" w14:textId="77777777" w:rsidR="007129EB" w:rsidRDefault="002C6C47">
      <w:r>
        <w:rPr>
          <w:sz w:val="24"/>
        </w:rPr>
        <w:t>TEMPLATE DE PLANO DE GESTÃO DA MUDANÇA</w:t>
      </w:r>
    </w:p>
    <w:p w14:paraId="1281FE72" w14:textId="77777777" w:rsidR="007129EB" w:rsidRDefault="002C6C47">
      <w:r>
        <w:rPr>
          <w:sz w:val="24"/>
        </w:rPr>
        <w:t>1. VISÃO GERAL</w:t>
      </w:r>
    </w:p>
    <w:p w14:paraId="200B072D" w14:textId="77777777" w:rsidR="007129EB" w:rsidRDefault="002C6C47">
      <w:r>
        <w:rPr>
          <w:sz w:val="24"/>
        </w:rPr>
        <w:t>- Descrição da Mudança</w:t>
      </w:r>
    </w:p>
    <w:p w14:paraId="621EFFD2" w14:textId="77777777" w:rsidR="007129EB" w:rsidRDefault="002C6C47">
      <w:pPr>
        <w:pStyle w:val="Heading2"/>
      </w:pPr>
      <w:r>
        <w:rPr>
          <w:color w:val="006600"/>
          <w:sz w:val="28"/>
        </w:rPr>
        <w:t>- Objetivos e Resultados Esperados</w:t>
      </w:r>
    </w:p>
    <w:p w14:paraId="5A48F726" w14:textId="77777777" w:rsidR="007129EB" w:rsidRDefault="002C6C47">
      <w:r>
        <w:rPr>
          <w:sz w:val="24"/>
        </w:rPr>
        <w:t>- Escopo e Limites</w:t>
      </w:r>
    </w:p>
    <w:p w14:paraId="3C3E612B" w14:textId="77777777" w:rsidR="007129EB" w:rsidRDefault="002C6C47">
      <w:r>
        <w:rPr>
          <w:sz w:val="24"/>
        </w:rPr>
        <w:t>- Alinhamento Estratégico</w:t>
      </w:r>
    </w:p>
    <w:p w14:paraId="40228BD5" w14:textId="77777777" w:rsidR="007129EB" w:rsidRDefault="002C6C47">
      <w:r>
        <w:rPr>
          <w:sz w:val="24"/>
        </w:rPr>
        <w:t>- Cronograma de Alto Nível</w:t>
      </w:r>
    </w:p>
    <w:p w14:paraId="085B42B9" w14:textId="77777777" w:rsidR="007129EB" w:rsidRDefault="002C6C47">
      <w:r>
        <w:rPr>
          <w:sz w:val="24"/>
        </w:rPr>
        <w:lastRenderedPageBreak/>
        <w:t>115</w:t>
      </w:r>
    </w:p>
    <w:p w14:paraId="301B6C9A" w14:textId="77777777" w:rsidR="007129EB" w:rsidRDefault="002C6C47">
      <w:r>
        <w:rPr>
          <w:sz w:val="24"/>
        </w:rPr>
        <w:t>2. GOVERNANÇA E ESTRUTURA</w:t>
      </w:r>
    </w:p>
    <w:p w14:paraId="27222F08" w14:textId="77777777" w:rsidR="007129EB" w:rsidRDefault="002C6C47">
      <w:r>
        <w:rPr>
          <w:sz w:val="24"/>
        </w:rPr>
        <w:t>- Patrocinador(es) Executivo(s)</w:t>
      </w:r>
    </w:p>
    <w:p w14:paraId="65730CA3" w14:textId="77777777" w:rsidR="007129EB" w:rsidRDefault="002C6C47">
      <w:r>
        <w:rPr>
          <w:sz w:val="24"/>
        </w:rPr>
        <w:t>- Equipe de Gestão da Mudança</w:t>
      </w:r>
    </w:p>
    <w:p w14:paraId="09B8B50A" w14:textId="77777777" w:rsidR="007129EB" w:rsidRDefault="002C6C47">
      <w:r>
        <w:rPr>
          <w:sz w:val="24"/>
        </w:rPr>
        <w:t>- Papéis e Responsabilidades</w:t>
      </w:r>
    </w:p>
    <w:p w14:paraId="0E0602B9" w14:textId="77777777" w:rsidR="007129EB" w:rsidRDefault="002C6C47">
      <w:r>
        <w:rPr>
          <w:sz w:val="24"/>
        </w:rPr>
        <w:t>- Processo de Tomada de Decisão</w:t>
      </w:r>
    </w:p>
    <w:p w14:paraId="17A32EA1" w14:textId="77777777" w:rsidR="007129EB" w:rsidRDefault="002C6C47">
      <w:r>
        <w:rPr>
          <w:sz w:val="24"/>
        </w:rPr>
        <w:t>- Mecanismos de Coordenação</w:t>
      </w:r>
    </w:p>
    <w:p w14:paraId="6A408B89" w14:textId="77777777" w:rsidR="007129EB" w:rsidRDefault="002C6C47">
      <w:r>
        <w:rPr>
          <w:sz w:val="24"/>
        </w:rPr>
        <w:t>3. ANÁLISE DE IMPACTO E STAKEHOLDERS</w:t>
      </w:r>
    </w:p>
    <w:p w14:paraId="4935F7B0" w14:textId="77777777" w:rsidR="007129EB" w:rsidRDefault="002C6C47">
      <w:r>
        <w:rPr>
          <w:sz w:val="24"/>
        </w:rPr>
        <w:t>- Resumo da Avaliação de Impacto</w:t>
      </w:r>
    </w:p>
    <w:p w14:paraId="366BEA83" w14:textId="77777777" w:rsidR="007129EB" w:rsidRDefault="002C6C47">
      <w:r>
        <w:rPr>
          <w:sz w:val="24"/>
        </w:rPr>
        <w:t>- Análise de Stakeholders</w:t>
      </w:r>
    </w:p>
    <w:p w14:paraId="651079AE" w14:textId="77777777" w:rsidR="007129EB" w:rsidRDefault="002C6C47">
      <w:r>
        <w:rPr>
          <w:sz w:val="24"/>
        </w:rPr>
        <w:t>- Segmentação de Audiências</w:t>
      </w:r>
    </w:p>
    <w:p w14:paraId="4418FD19" w14:textId="77777777" w:rsidR="007129EB" w:rsidRDefault="002C6C47">
      <w:r>
        <w:rPr>
          <w:sz w:val="24"/>
        </w:rPr>
        <w:t>- Áreas de Risco Identificadas</w:t>
      </w:r>
    </w:p>
    <w:p w14:paraId="0DB28FB6" w14:textId="77777777" w:rsidR="007129EB" w:rsidRDefault="002C6C47">
      <w:r>
        <w:rPr>
          <w:sz w:val="24"/>
        </w:rPr>
        <w:t>- Estratégias de Mitigação</w:t>
      </w:r>
    </w:p>
    <w:p w14:paraId="163FF49D" w14:textId="77777777" w:rsidR="007129EB" w:rsidRDefault="002C6C47">
      <w:r>
        <w:rPr>
          <w:sz w:val="24"/>
        </w:rPr>
        <w:t>4. ESTRATÉGIA DE ENGAJAMENTO</w:t>
      </w:r>
    </w:p>
    <w:p w14:paraId="2E97E70E" w14:textId="77777777" w:rsidR="007129EB" w:rsidRDefault="002C6C47">
      <w:r>
        <w:rPr>
          <w:sz w:val="24"/>
        </w:rPr>
        <w:t>- Abordagem por Grupo de Stakeholders</w:t>
      </w:r>
    </w:p>
    <w:p w14:paraId="1487CA86" w14:textId="77777777" w:rsidR="007129EB" w:rsidRDefault="002C6C47">
      <w:r>
        <w:rPr>
          <w:sz w:val="24"/>
        </w:rPr>
        <w:t>- Plano para Construir Coalizões de Suporte</w:t>
      </w:r>
    </w:p>
    <w:p w14:paraId="38712044" w14:textId="77777777" w:rsidR="007129EB" w:rsidRDefault="002C6C47">
      <w:r>
        <w:rPr>
          <w:sz w:val="24"/>
        </w:rPr>
        <w:t>- Estratégias para Gerenciar Resistência</w:t>
      </w:r>
    </w:p>
    <w:p w14:paraId="66EFA346" w14:textId="77777777" w:rsidR="007129EB" w:rsidRDefault="002C6C47">
      <w:r>
        <w:rPr>
          <w:sz w:val="24"/>
        </w:rPr>
        <w:t>- Mecanismos de Feedback</w:t>
      </w:r>
    </w:p>
    <w:p w14:paraId="125794B7" w14:textId="77777777" w:rsidR="007129EB" w:rsidRDefault="002C6C47">
      <w:r>
        <w:rPr>
          <w:sz w:val="24"/>
        </w:rPr>
        <w:t>- Cronograma de Atividades de Engajamento</w:t>
      </w:r>
    </w:p>
    <w:p w14:paraId="44F0F39E" w14:textId="77777777" w:rsidR="007129EB" w:rsidRDefault="002C6C47">
      <w:r>
        <w:rPr>
          <w:sz w:val="24"/>
        </w:rPr>
        <w:t>5. PLANO DE COMUNICAÇÃO</w:t>
      </w:r>
    </w:p>
    <w:p w14:paraId="6ABEC4A5" w14:textId="77777777" w:rsidR="007129EB" w:rsidRDefault="002C6C47">
      <w:pPr>
        <w:pStyle w:val="Heading2"/>
      </w:pPr>
      <w:r>
        <w:rPr>
          <w:color w:val="006600"/>
          <w:sz w:val="28"/>
        </w:rPr>
        <w:t>- Objetivos de Comunicação</w:t>
      </w:r>
    </w:p>
    <w:p w14:paraId="338ADC63" w14:textId="77777777" w:rsidR="007129EB" w:rsidRDefault="002C6C47">
      <w:r>
        <w:rPr>
          <w:sz w:val="24"/>
        </w:rPr>
        <w:t>- Mensagens-Chave por Audiência</w:t>
      </w:r>
    </w:p>
    <w:p w14:paraId="713591C3" w14:textId="77777777" w:rsidR="007129EB" w:rsidRDefault="002C6C47">
      <w:r>
        <w:rPr>
          <w:sz w:val="24"/>
        </w:rPr>
        <w:t>- Canais e Métodos</w:t>
      </w:r>
    </w:p>
    <w:p w14:paraId="2F25D0D7" w14:textId="77777777" w:rsidR="007129EB" w:rsidRDefault="002C6C47">
      <w:r>
        <w:rPr>
          <w:sz w:val="24"/>
        </w:rPr>
        <w:t>- Cronograma de Comunicações</w:t>
      </w:r>
    </w:p>
    <w:p w14:paraId="58C98A44" w14:textId="77777777" w:rsidR="007129EB" w:rsidRDefault="002C6C47">
      <w:r>
        <w:rPr>
          <w:sz w:val="24"/>
        </w:rPr>
        <w:t>- Papéis e Responsabilidades</w:t>
      </w:r>
    </w:p>
    <w:p w14:paraId="46CA3B74" w14:textId="77777777" w:rsidR="007129EB" w:rsidRDefault="002C6C47">
      <w:r>
        <w:rPr>
          <w:sz w:val="24"/>
        </w:rPr>
        <w:lastRenderedPageBreak/>
        <w:t>6. PLANO DE DESENVOLVIMENTO DE CAPACIDADES</w:t>
      </w:r>
    </w:p>
    <w:p w14:paraId="5757A86E" w14:textId="77777777" w:rsidR="007129EB" w:rsidRDefault="002C6C47">
      <w:r>
        <w:rPr>
          <w:sz w:val="24"/>
        </w:rPr>
        <w:t>116</w:t>
      </w:r>
    </w:p>
    <w:p w14:paraId="58E57540" w14:textId="77777777" w:rsidR="007129EB" w:rsidRDefault="002C6C47">
      <w:r>
        <w:rPr>
          <w:sz w:val="24"/>
        </w:rPr>
        <w:t>- Necessidades de formação Identificadas</w:t>
      </w:r>
    </w:p>
    <w:p w14:paraId="75D00AAA" w14:textId="77777777" w:rsidR="007129EB" w:rsidRDefault="002C6C47">
      <w:r>
        <w:rPr>
          <w:sz w:val="24"/>
        </w:rPr>
        <w:t>- Abordagens de Aprendizado</w:t>
      </w:r>
    </w:p>
    <w:p w14:paraId="4936039C" w14:textId="77777777" w:rsidR="007129EB" w:rsidRDefault="002C6C47">
      <w:r>
        <w:rPr>
          <w:sz w:val="24"/>
        </w:rPr>
        <w:t>- Materiais e Recursos</w:t>
      </w:r>
    </w:p>
    <w:p w14:paraId="38354838" w14:textId="77777777" w:rsidR="007129EB" w:rsidRDefault="002C6C47">
      <w:r>
        <w:rPr>
          <w:sz w:val="24"/>
        </w:rPr>
        <w:t>- Cronograma de Atividades</w:t>
      </w:r>
    </w:p>
    <w:p w14:paraId="6F20704C" w14:textId="77777777" w:rsidR="007129EB" w:rsidRDefault="002C6C47">
      <w:r>
        <w:rPr>
          <w:sz w:val="24"/>
        </w:rPr>
        <w:t>- Métodos de Avaliação de Competência</w:t>
      </w:r>
    </w:p>
    <w:p w14:paraId="4A80F949" w14:textId="77777777" w:rsidR="007129EB" w:rsidRDefault="002C6C47">
      <w:r>
        <w:rPr>
          <w:sz w:val="24"/>
        </w:rPr>
        <w:t>7. PLANO DE IMPLEMENTAÇÃO</w:t>
      </w:r>
    </w:p>
    <w:p w14:paraId="50E85217" w14:textId="77777777" w:rsidR="007129EB" w:rsidRDefault="002C6C47">
      <w:r>
        <w:rPr>
          <w:sz w:val="24"/>
        </w:rPr>
        <w:t>- Fases e Marcos</w:t>
      </w:r>
    </w:p>
    <w:p w14:paraId="7BA21DC2" w14:textId="77777777" w:rsidR="007129EB" w:rsidRDefault="002C6C47">
      <w:r>
        <w:rPr>
          <w:sz w:val="24"/>
        </w:rPr>
        <w:t>- Atividades Detalhadas</w:t>
      </w:r>
    </w:p>
    <w:p w14:paraId="155CA0C7" w14:textId="77777777" w:rsidR="007129EB" w:rsidRDefault="002C6C47">
      <w:r>
        <w:rPr>
          <w:sz w:val="24"/>
        </w:rPr>
        <w:t>- Dependências e Caminhos Críticos</w:t>
      </w:r>
    </w:p>
    <w:p w14:paraId="1D90AB2A" w14:textId="77777777" w:rsidR="007129EB" w:rsidRDefault="002C6C47">
      <w:r>
        <w:rPr>
          <w:sz w:val="24"/>
        </w:rPr>
        <w:t>- Recursos Necessários</w:t>
      </w:r>
    </w:p>
    <w:p w14:paraId="52033EED" w14:textId="77777777" w:rsidR="007129EB" w:rsidRDefault="002C6C47">
      <w:r>
        <w:rPr>
          <w:sz w:val="24"/>
        </w:rPr>
        <w:t>- Pontos de Decisão</w:t>
      </w:r>
    </w:p>
    <w:p w14:paraId="6191EDAD" w14:textId="77777777" w:rsidR="007129EB" w:rsidRDefault="002C6C47">
      <w:r>
        <w:rPr>
          <w:sz w:val="24"/>
        </w:rPr>
        <w:t>8. MEDIÇÃO E REFORÇO</w:t>
      </w:r>
    </w:p>
    <w:p w14:paraId="3657EF0C" w14:textId="77777777" w:rsidR="007129EB" w:rsidRDefault="002C6C47">
      <w:r>
        <w:rPr>
          <w:sz w:val="24"/>
        </w:rPr>
        <w:t>- Métricas de Sucesso</w:t>
      </w:r>
    </w:p>
    <w:p w14:paraId="667A7A18" w14:textId="77777777" w:rsidR="007129EB" w:rsidRDefault="002C6C47">
      <w:r>
        <w:rPr>
          <w:sz w:val="24"/>
        </w:rPr>
        <w:t>- Métodos de Coleta de Dados</w:t>
      </w:r>
    </w:p>
    <w:p w14:paraId="03AAE9A7" w14:textId="77777777" w:rsidR="007129EB" w:rsidRDefault="002C6C47">
      <w:r>
        <w:rPr>
          <w:sz w:val="24"/>
        </w:rPr>
        <w:t>- Processo de Análise e Relatórios</w:t>
      </w:r>
    </w:p>
    <w:p w14:paraId="4ED2539B" w14:textId="77777777" w:rsidR="007129EB" w:rsidRDefault="002C6C47">
      <w:r>
        <w:rPr>
          <w:sz w:val="24"/>
        </w:rPr>
        <w:t>- Mecanismos de Ajuste</w:t>
      </w:r>
    </w:p>
    <w:p w14:paraId="75DE3407" w14:textId="77777777" w:rsidR="007129EB" w:rsidRDefault="002C6C47">
      <w:r>
        <w:rPr>
          <w:sz w:val="24"/>
        </w:rPr>
        <w:t>- Estratégias de Sustentação</w:t>
      </w:r>
    </w:p>
    <w:p w14:paraId="687EDEC3" w14:textId="77777777" w:rsidR="007129EB" w:rsidRDefault="002C6C47">
      <w:r>
        <w:rPr>
          <w:sz w:val="24"/>
        </w:rPr>
        <w:t>9. RISCOS E CONTINGÊNCIAS</w:t>
      </w:r>
    </w:p>
    <w:p w14:paraId="6634C02B" w14:textId="77777777" w:rsidR="007129EB" w:rsidRDefault="002C6C47">
      <w:r>
        <w:rPr>
          <w:sz w:val="24"/>
        </w:rPr>
        <w:t>- Riscos Identificados</w:t>
      </w:r>
    </w:p>
    <w:p w14:paraId="10BD2FF4" w14:textId="77777777" w:rsidR="007129EB" w:rsidRDefault="002C6C47">
      <w:r>
        <w:rPr>
          <w:sz w:val="24"/>
        </w:rPr>
        <w:t>- Estratégias de Mitigação</w:t>
      </w:r>
    </w:p>
    <w:p w14:paraId="44E5608F" w14:textId="77777777" w:rsidR="007129EB" w:rsidRDefault="002C6C47">
      <w:r>
        <w:rPr>
          <w:sz w:val="24"/>
        </w:rPr>
        <w:t>- Planos de Contingência</w:t>
      </w:r>
    </w:p>
    <w:p w14:paraId="2EB61B47" w14:textId="77777777" w:rsidR="007129EB" w:rsidRDefault="002C6C47">
      <w:r>
        <w:rPr>
          <w:sz w:val="24"/>
        </w:rPr>
        <w:t>- Processo de Monitoramento de Riscos</w:t>
      </w:r>
    </w:p>
    <w:p w14:paraId="1B4137A8" w14:textId="77777777" w:rsidR="007129EB" w:rsidRDefault="002C6C47">
      <w:r>
        <w:rPr>
          <w:sz w:val="24"/>
        </w:rPr>
        <w:t>- Responsabilidades de Gestão de Riscos</w:t>
      </w:r>
    </w:p>
    <w:p w14:paraId="3000D8BC" w14:textId="77777777" w:rsidR="007129EB" w:rsidRDefault="002C6C47">
      <w:r>
        <w:rPr>
          <w:sz w:val="24"/>
        </w:rPr>
        <w:lastRenderedPageBreak/>
        <w:t>10. APÊNDICES</w:t>
      </w:r>
    </w:p>
    <w:p w14:paraId="2B8780AF" w14:textId="77777777" w:rsidR="007129EB" w:rsidRDefault="002C6C47">
      <w:r>
        <w:rPr>
          <w:sz w:val="24"/>
        </w:rPr>
        <w:t>- Documentos de Referência</w:t>
      </w:r>
    </w:p>
    <w:p w14:paraId="086091FE" w14:textId="77777777" w:rsidR="007129EB" w:rsidRDefault="002C6C47">
      <w:r>
        <w:rPr>
          <w:sz w:val="24"/>
        </w:rPr>
        <w:t>117</w:t>
      </w:r>
    </w:p>
    <w:p w14:paraId="7BCD7DA2" w14:textId="77777777" w:rsidR="007129EB" w:rsidRDefault="002C6C47">
      <w:r>
        <w:rPr>
          <w:sz w:val="24"/>
        </w:rPr>
        <w:t>- Ferramentas e Templates</w:t>
      </w:r>
    </w:p>
    <w:p w14:paraId="1559B12E" w14:textId="77777777" w:rsidR="007129EB" w:rsidRDefault="002C6C47">
      <w:r>
        <w:rPr>
          <w:sz w:val="24"/>
        </w:rPr>
        <w:t>- Informações Detalhadas de Suporte</w:t>
      </w:r>
    </w:p>
    <w:p w14:paraId="2CEEF8F8" w14:textId="77777777" w:rsidR="007129EB" w:rsidRDefault="002C6C47">
      <w:r>
        <w:rPr>
          <w:sz w:val="24"/>
        </w:rPr>
        <w:t>Fase de Implementação</w:t>
      </w:r>
    </w:p>
    <w:p w14:paraId="66D211F7" w14:textId="77777777" w:rsidR="007129EB" w:rsidRDefault="002C6C47">
      <w:r>
        <w:rPr>
          <w:sz w:val="24"/>
        </w:rPr>
        <w:t>1. Checklist de Prontidão para Lançamento</w:t>
      </w:r>
    </w:p>
    <w:p w14:paraId="240822B3" w14:textId="77777777" w:rsidR="007129EB" w:rsidRDefault="002C6C47">
      <w:r>
        <w:rPr>
          <w:sz w:val="24"/>
        </w:rPr>
        <w:t>Esta ferramenta ajuda a verificar se todos os elementos necessários</w:t>
      </w:r>
    </w:p>
    <w:p w14:paraId="6727EB11" w14:textId="77777777" w:rsidR="007129EB" w:rsidRDefault="002C6C47">
      <w:r>
        <w:rPr>
          <w:sz w:val="24"/>
        </w:rPr>
        <w:t>estão em ordem antes do lançamento da mudança.</w:t>
      </w:r>
    </w:p>
    <w:p w14:paraId="0171D44E" w14:textId="77777777" w:rsidR="007129EB" w:rsidRDefault="002C6C47">
      <w:r>
        <w:rPr>
          <w:sz w:val="24"/>
        </w:rPr>
        <w:t>CHECKLIST DE PRONTIDÃO PARA LANÇAMENTO</w:t>
      </w:r>
    </w:p>
    <w:p w14:paraId="06EA61BF" w14:textId="77777777" w:rsidR="007129EB" w:rsidRDefault="002C6C47">
      <w:r>
        <w:rPr>
          <w:sz w:val="24"/>
        </w:rPr>
        <w:t>Liderança e Patrocínio:</w:t>
      </w:r>
    </w:p>
    <w:p w14:paraId="68B492B5" w14:textId="77777777" w:rsidR="007129EB" w:rsidRDefault="002C6C47">
      <w:r>
        <w:rPr>
          <w:sz w:val="24"/>
        </w:rPr>
        <w:t>[ ] Patrocinadores preparados para comunicações de lançamento</w:t>
      </w:r>
    </w:p>
    <w:p w14:paraId="726D298B" w14:textId="77777777" w:rsidR="007129EB" w:rsidRDefault="002C6C47">
      <w:r>
        <w:rPr>
          <w:sz w:val="24"/>
        </w:rPr>
        <w:t>[ ] Líderes treinados e equipados para apoiar suas equipas</w:t>
      </w:r>
    </w:p>
    <w:p w14:paraId="60DF9E59" w14:textId="77777777" w:rsidR="007129EB" w:rsidRDefault="002C6C47">
      <w:r>
        <w:rPr>
          <w:sz w:val="24"/>
        </w:rPr>
        <w:t>[ ] Plano de visibilidade de liderança durante lançamento estabelecido</w:t>
      </w:r>
    </w:p>
    <w:p w14:paraId="7DCAA90D" w14:textId="77777777" w:rsidR="007129EB" w:rsidRDefault="002C6C47">
      <w:r>
        <w:rPr>
          <w:sz w:val="24"/>
        </w:rPr>
        <w:t>[ ] Processo de escalação para questões críticas definido</w:t>
      </w:r>
    </w:p>
    <w:p w14:paraId="62C44710" w14:textId="77777777" w:rsidR="007129EB" w:rsidRDefault="002C6C47">
      <w:r>
        <w:rPr>
          <w:sz w:val="24"/>
        </w:rPr>
        <w:t>[ ] Disponibilidade de liderança durante período de lançamento confirmada</w:t>
      </w:r>
    </w:p>
    <w:p w14:paraId="1EE72E05" w14:textId="77777777" w:rsidR="007129EB" w:rsidRDefault="002C6C47">
      <w:r>
        <w:rPr>
          <w:sz w:val="24"/>
        </w:rPr>
        <w:t>Comunicação:</w:t>
      </w:r>
    </w:p>
    <w:p w14:paraId="25DD3D4D" w14:textId="77777777" w:rsidR="007129EB" w:rsidRDefault="002C6C47">
      <w:r>
        <w:rPr>
          <w:sz w:val="24"/>
        </w:rPr>
        <w:t>[ ] Comunicações de pré-lançamento enviadas</w:t>
      </w:r>
    </w:p>
    <w:p w14:paraId="33857164" w14:textId="77777777" w:rsidR="007129EB" w:rsidRDefault="002C6C47">
      <w:r>
        <w:rPr>
          <w:sz w:val="24"/>
        </w:rPr>
        <w:t>[ ] Materiais de comunicação de lançamento prontos</w:t>
      </w:r>
    </w:p>
    <w:p w14:paraId="215BC892" w14:textId="77777777" w:rsidR="007129EB" w:rsidRDefault="002C6C47">
      <w:r>
        <w:rPr>
          <w:sz w:val="24"/>
        </w:rPr>
        <w:t>[ ] Canais de comunicação testados</w:t>
      </w:r>
    </w:p>
    <w:p w14:paraId="592A4834" w14:textId="77777777" w:rsidR="007129EB" w:rsidRDefault="002C6C47">
      <w:r>
        <w:rPr>
          <w:sz w:val="24"/>
        </w:rPr>
        <w:t>[ ] FAQ desenvolvido e distribuído</w:t>
      </w:r>
    </w:p>
    <w:p w14:paraId="4620D173" w14:textId="77777777" w:rsidR="007129EB" w:rsidRDefault="002C6C47">
      <w:r>
        <w:rPr>
          <w:sz w:val="24"/>
        </w:rPr>
        <w:t>[ ] Plano de comunicação de contingência estabelecido</w:t>
      </w:r>
    </w:p>
    <w:p w14:paraId="74100B74" w14:textId="77777777" w:rsidR="007129EB" w:rsidRDefault="002C6C47">
      <w:r>
        <w:rPr>
          <w:sz w:val="24"/>
        </w:rPr>
        <w:t>formação e Suporte:</w:t>
      </w:r>
    </w:p>
    <w:p w14:paraId="269469D0" w14:textId="77777777" w:rsidR="007129EB" w:rsidRDefault="002C6C47">
      <w:r>
        <w:rPr>
          <w:sz w:val="24"/>
        </w:rPr>
        <w:t>[ ] formação de usuários concluído e avaliado</w:t>
      </w:r>
    </w:p>
    <w:p w14:paraId="26AC1007" w14:textId="77777777" w:rsidR="007129EB" w:rsidRDefault="002C6C47">
      <w:r>
        <w:rPr>
          <w:sz w:val="24"/>
        </w:rPr>
        <w:t>[ ] Materiais de referência disponíveis e acessíveis</w:t>
      </w:r>
    </w:p>
    <w:p w14:paraId="31EFB09D" w14:textId="77777777" w:rsidR="007129EB" w:rsidRDefault="002C6C47">
      <w:r>
        <w:rPr>
          <w:sz w:val="24"/>
        </w:rPr>
        <w:lastRenderedPageBreak/>
        <w:t>[ ] Equipe de suporte treinada e pronta</w:t>
      </w:r>
    </w:p>
    <w:p w14:paraId="5357493B" w14:textId="77777777" w:rsidR="007129EB" w:rsidRDefault="002C6C47">
      <w:r>
        <w:rPr>
          <w:sz w:val="24"/>
        </w:rPr>
        <w:t>[ ] Processo de suporte estabelecido e comunicado</w:t>
      </w:r>
    </w:p>
    <w:p w14:paraId="56A1403D" w14:textId="77777777" w:rsidR="007129EB" w:rsidRDefault="002C6C47">
      <w:r>
        <w:rPr>
          <w:sz w:val="24"/>
        </w:rPr>
        <w:t>[ ] Recursos adicionais de aprendizado disponíveis</w:t>
      </w:r>
    </w:p>
    <w:p w14:paraId="032A3BE8" w14:textId="77777777" w:rsidR="007129EB" w:rsidRDefault="002C6C47">
      <w:r>
        <w:rPr>
          <w:sz w:val="24"/>
        </w:rPr>
        <w:t>Aspectos Técnicos e Operacionais:</w:t>
      </w:r>
    </w:p>
    <w:p w14:paraId="0648DB4C" w14:textId="77777777" w:rsidR="007129EB" w:rsidRDefault="002C6C47">
      <w:r>
        <w:rPr>
          <w:sz w:val="24"/>
        </w:rPr>
        <w:t>[ ] Testes técnicos concluídos com sucesso</w:t>
      </w:r>
    </w:p>
    <w:p w14:paraId="3411A5F0" w14:textId="77777777" w:rsidR="007129EB" w:rsidRDefault="002C6C47">
      <w:r>
        <w:rPr>
          <w:sz w:val="24"/>
        </w:rPr>
        <w:t>[ ] Planos de contingência técnica estabelecidos</w:t>
      </w:r>
    </w:p>
    <w:p w14:paraId="2417C2EB" w14:textId="77777777" w:rsidR="007129EB" w:rsidRDefault="002C6C47">
      <w:r>
        <w:rPr>
          <w:sz w:val="24"/>
        </w:rPr>
        <w:t>[ ] Processos de backup implementados</w:t>
      </w:r>
    </w:p>
    <w:p w14:paraId="3E9D7AB0" w14:textId="77777777" w:rsidR="007129EB" w:rsidRDefault="002C6C47">
      <w:r>
        <w:rPr>
          <w:sz w:val="24"/>
        </w:rPr>
        <w:t>[ ] Procedimentos de rollback definidos se necessário</w:t>
      </w:r>
    </w:p>
    <w:p w14:paraId="3A7894CE" w14:textId="77777777" w:rsidR="007129EB" w:rsidRDefault="002C6C47">
      <w:r>
        <w:rPr>
          <w:sz w:val="24"/>
        </w:rPr>
        <w:t>[ ] Monitoramento em tempo real estabelecido</w:t>
      </w:r>
    </w:p>
    <w:p w14:paraId="3EF18358" w14:textId="77777777" w:rsidR="007129EB" w:rsidRDefault="002C6C47">
      <w:r>
        <w:rPr>
          <w:sz w:val="24"/>
        </w:rPr>
        <w:t>Medição e Feedback:</w:t>
      </w:r>
    </w:p>
    <w:p w14:paraId="52489F02" w14:textId="77777777" w:rsidR="007129EB" w:rsidRDefault="002C6C47">
      <w:r>
        <w:rPr>
          <w:sz w:val="24"/>
        </w:rPr>
        <w:t>[ ] Mecanismos de feedback imediato implementados</w:t>
      </w:r>
    </w:p>
    <w:p w14:paraId="4708F9FA" w14:textId="77777777" w:rsidR="007129EB" w:rsidRDefault="002C6C47">
      <w:r>
        <w:rPr>
          <w:sz w:val="24"/>
        </w:rPr>
        <w:t>[ ] Processo para capturar e responder a problemas estabelecido</w:t>
      </w:r>
    </w:p>
    <w:p w14:paraId="3E6AB507" w14:textId="77777777" w:rsidR="007129EB" w:rsidRDefault="002C6C47">
      <w:r>
        <w:rPr>
          <w:sz w:val="24"/>
        </w:rPr>
        <w:t>[ ] Métricas de adoção inicial definidas e monitoradas</w:t>
      </w:r>
    </w:p>
    <w:p w14:paraId="1EAF92C7" w14:textId="77777777" w:rsidR="007129EB" w:rsidRDefault="002C6C47">
      <w:r>
        <w:rPr>
          <w:sz w:val="24"/>
        </w:rPr>
        <w:t>[ ] Plano para primeira revisão pós-lançamento agendado</w:t>
      </w:r>
    </w:p>
    <w:p w14:paraId="509EAFD6" w14:textId="77777777" w:rsidR="007129EB" w:rsidRDefault="002C6C47">
      <w:r>
        <w:rPr>
          <w:sz w:val="24"/>
        </w:rPr>
        <w:t>[ ] Responsabilidades de coleta e análise de dados atribuídas</w:t>
      </w:r>
    </w:p>
    <w:p w14:paraId="72CC92E2" w14:textId="77777777" w:rsidR="007129EB" w:rsidRDefault="002C6C47">
      <w:r>
        <w:rPr>
          <w:sz w:val="24"/>
        </w:rPr>
        <w:t>118</w:t>
      </w:r>
    </w:p>
    <w:p w14:paraId="2D2BE8C1" w14:textId="77777777" w:rsidR="007129EB" w:rsidRDefault="002C6C47">
      <w:r>
        <w:rPr>
          <w:sz w:val="24"/>
        </w:rPr>
        <w:t>2. Template de Plano de Comunicação</w:t>
      </w:r>
    </w:p>
    <w:p w14:paraId="088D094F" w14:textId="77777777" w:rsidR="007129EB" w:rsidRDefault="002C6C47">
      <w:r>
        <w:rPr>
          <w:sz w:val="24"/>
        </w:rPr>
        <w:t>Este template ajuda a estruturar comunicações eficazes durante a</w:t>
      </w:r>
    </w:p>
    <w:p w14:paraId="25AAE355" w14:textId="77777777" w:rsidR="007129EB" w:rsidRDefault="002C6C47">
      <w:r>
        <w:rPr>
          <w:sz w:val="24"/>
        </w:rPr>
        <w:t>implementação da mudança.</w:t>
      </w:r>
    </w:p>
    <w:p w14:paraId="27E0003C" w14:textId="77777777" w:rsidR="007129EB" w:rsidRDefault="002C6C47">
      <w:r>
        <w:rPr>
          <w:sz w:val="24"/>
        </w:rPr>
        <w:t>TEMPLATE DE PLANO DE COMUNICAÇÃO</w:t>
      </w:r>
    </w:p>
    <w:p w14:paraId="5775B4CB" w14:textId="77777777" w:rsidR="007129EB" w:rsidRDefault="002C6C47">
      <w:r>
        <w:rPr>
          <w:sz w:val="24"/>
        </w:rPr>
        <w:t>Fase da Mudança: [Consciência/Compreensão/Aceitação/Adoção/Institucionalização]</w:t>
      </w:r>
    </w:p>
    <w:p w14:paraId="59A5B606" w14:textId="77777777" w:rsidR="007129EB" w:rsidRDefault="002C6C47">
      <w:r>
        <w:rPr>
          <w:sz w:val="24"/>
        </w:rPr>
        <w:t>Para cada comunicação planejada:</w:t>
      </w:r>
    </w:p>
    <w:p w14:paraId="4544DBB2" w14:textId="77777777" w:rsidR="007129EB" w:rsidRDefault="002C6C47">
      <w:r>
        <w:rPr>
          <w:sz w:val="24"/>
        </w:rPr>
        <w:t>Título/Assunto: [Título da comunicação]</w:t>
      </w:r>
    </w:p>
    <w:p w14:paraId="7DAD1B7E" w14:textId="77777777" w:rsidR="007129EB" w:rsidRDefault="002C6C47">
      <w:r>
        <w:rPr>
          <w:sz w:val="24"/>
        </w:rPr>
        <w:t>objectivo: [O que esta comunicação visa alcançar]</w:t>
      </w:r>
    </w:p>
    <w:p w14:paraId="7504BD30" w14:textId="77777777" w:rsidR="007129EB" w:rsidRDefault="002C6C47">
      <w:r>
        <w:rPr>
          <w:sz w:val="24"/>
        </w:rPr>
        <w:lastRenderedPageBreak/>
        <w:t>Audiência: [Quem receberá esta comunicação]</w:t>
      </w:r>
    </w:p>
    <w:p w14:paraId="51DAC390" w14:textId="77777777" w:rsidR="007129EB" w:rsidRDefault="002C6C47">
      <w:pPr>
        <w:pStyle w:val="Heading2"/>
      </w:pPr>
      <w:r>
        <w:rPr>
          <w:color w:val="006600"/>
          <w:sz w:val="28"/>
        </w:rPr>
        <w:t>Mensagens-Chave: [Principais pontos a serem comunicados]</w:t>
      </w:r>
    </w:p>
    <w:p w14:paraId="508D3F28" w14:textId="77777777" w:rsidR="007129EB" w:rsidRDefault="002C6C47">
      <w:r>
        <w:rPr>
          <w:sz w:val="24"/>
        </w:rPr>
        <w:t>Canal: [Como será entregue - email, reunião, vídeo, etc.]</w:t>
      </w:r>
    </w:p>
    <w:p w14:paraId="55BCC52F" w14:textId="77777777" w:rsidR="007129EB" w:rsidRDefault="002C6C47">
      <w:r>
        <w:rPr>
          <w:sz w:val="24"/>
        </w:rPr>
        <w:t>Timing: [Data/hora planejada]</w:t>
      </w:r>
    </w:p>
    <w:p w14:paraId="45E58C3E" w14:textId="77777777" w:rsidR="007129EB" w:rsidRDefault="002C6C47">
      <w:r>
        <w:rPr>
          <w:sz w:val="24"/>
        </w:rPr>
        <w:t>Emissor: [Quem enviará/apresentará a comunicação]</w:t>
      </w:r>
    </w:p>
    <w:p w14:paraId="1241FD25" w14:textId="77777777" w:rsidR="007129EB" w:rsidRDefault="002C6C47">
      <w:r>
        <w:rPr>
          <w:sz w:val="24"/>
        </w:rPr>
        <w:t>Materiais Necessários: [Quaisquer recursos ou preparações necessárias]</w:t>
      </w:r>
    </w:p>
    <w:p w14:paraId="08992706" w14:textId="77777777" w:rsidR="007129EB" w:rsidRDefault="002C6C47">
      <w:r>
        <w:rPr>
          <w:sz w:val="24"/>
        </w:rPr>
        <w:t>Feedback Esperado: [Como o sucesso será medido]</w:t>
      </w:r>
    </w:p>
    <w:p w14:paraId="767AB598" w14:textId="77777777" w:rsidR="007129EB" w:rsidRDefault="002C6C47">
      <w:r>
        <w:rPr>
          <w:sz w:val="24"/>
        </w:rPr>
        <w:t>Próximos Passos: [Ações de acompanhamento planejadas]</w:t>
      </w:r>
    </w:p>
    <w:p w14:paraId="5C956CB2" w14:textId="77777777" w:rsidR="007129EB" w:rsidRDefault="002C6C47">
      <w:r>
        <w:rPr>
          <w:sz w:val="24"/>
        </w:rPr>
        <w:t>3. Guia de Gerenciamento de Resistência</w:t>
      </w:r>
    </w:p>
    <w:p w14:paraId="6B77D8D4" w14:textId="77777777" w:rsidR="007129EB" w:rsidRDefault="002C6C47">
      <w:r>
        <w:rPr>
          <w:sz w:val="24"/>
        </w:rPr>
        <w:t>Esta ferramenta fornece uma estrutura para identificar e abordar</w:t>
      </w:r>
    </w:p>
    <w:p w14:paraId="6FC639FE" w14:textId="77777777" w:rsidR="007129EB" w:rsidRDefault="002C6C47">
      <w:r>
        <w:rPr>
          <w:sz w:val="24"/>
        </w:rPr>
        <w:t>resistência à mudança.</w:t>
      </w:r>
    </w:p>
    <w:p w14:paraId="22ABC494" w14:textId="77777777" w:rsidR="007129EB" w:rsidRDefault="002C6C47">
      <w:r>
        <w:rPr>
          <w:sz w:val="24"/>
        </w:rPr>
        <w:t>GUIA DE GERENCIAMENTO DE RESISTÊNCIA</w:t>
      </w:r>
    </w:p>
    <w:p w14:paraId="32A12C9F" w14:textId="77777777" w:rsidR="007129EB" w:rsidRDefault="002C6C47">
      <w:r>
        <w:rPr>
          <w:sz w:val="24"/>
        </w:rPr>
        <w:t>Para cada fonte de resistência identificada:</w:t>
      </w:r>
    </w:p>
    <w:p w14:paraId="6C3994D8" w14:textId="77777777" w:rsidR="007129EB" w:rsidRDefault="002C6C47">
      <w:r>
        <w:rPr>
          <w:sz w:val="24"/>
        </w:rPr>
        <w:t>Fonte/Grupo: [Indivíduo ou grupo demonstrando resistência]</w:t>
      </w:r>
    </w:p>
    <w:p w14:paraId="78100E70" w14:textId="77777777" w:rsidR="007129EB" w:rsidRDefault="002C6C47">
      <w:r>
        <w:rPr>
          <w:sz w:val="24"/>
        </w:rPr>
        <w:t>Manifestação: [Como a resistência está a ser expressa]</w:t>
      </w:r>
    </w:p>
    <w:p w14:paraId="1B06D527" w14:textId="77777777" w:rsidR="007129EB" w:rsidRDefault="002C6C47">
      <w:r>
        <w:rPr>
          <w:sz w:val="24"/>
        </w:rPr>
        <w:t>Causa Raiz Provável: [Razões subjacentes para a resistência]</w:t>
      </w:r>
    </w:p>
    <w:p w14:paraId="702BF362" w14:textId="77777777" w:rsidR="007129EB" w:rsidRDefault="002C6C47">
      <w:r>
        <w:rPr>
          <w:sz w:val="24"/>
        </w:rPr>
        <w:t>Nível de Impacto: [Alto/Médio/Baixo - impacto na iniciativa]</w:t>
      </w:r>
    </w:p>
    <w:p w14:paraId="6124FBF9" w14:textId="77777777" w:rsidR="007129EB" w:rsidRDefault="002C6C47">
      <w:r>
        <w:rPr>
          <w:sz w:val="24"/>
        </w:rPr>
        <w:t>Abordagem Recomendada: [Estratégia específica para abordar]</w:t>
      </w:r>
    </w:p>
    <w:p w14:paraId="62E36595" w14:textId="77777777" w:rsidR="007129EB" w:rsidRDefault="002C6C47">
      <w:r>
        <w:rPr>
          <w:sz w:val="24"/>
        </w:rPr>
        <w:t>Mensagens-Chave: [Pontos específicos a comunicar]</w:t>
      </w:r>
    </w:p>
    <w:p w14:paraId="48BCF512" w14:textId="77777777" w:rsidR="007129EB" w:rsidRDefault="002C6C47">
      <w:r>
        <w:rPr>
          <w:sz w:val="24"/>
        </w:rPr>
        <w:t>Responsável: [Pessoa mais apropriada para intervir]</w:t>
      </w:r>
    </w:p>
    <w:p w14:paraId="14129B9E" w14:textId="77777777" w:rsidR="007129EB" w:rsidRDefault="002C6C47">
      <w:r>
        <w:rPr>
          <w:sz w:val="24"/>
        </w:rPr>
        <w:t>Timing: [Quando a intervenção deve ocorrer]</w:t>
      </w:r>
    </w:p>
    <w:p w14:paraId="28E8BB57" w14:textId="77777777" w:rsidR="007129EB" w:rsidRDefault="002C6C47">
      <w:r>
        <w:rPr>
          <w:sz w:val="24"/>
        </w:rPr>
        <w:t>Resultado Desejado: [O que se espera alcançar]</w:t>
      </w:r>
    </w:p>
    <w:p w14:paraId="0367C244" w14:textId="77777777" w:rsidR="007129EB" w:rsidRDefault="002C6C47">
      <w:r>
        <w:rPr>
          <w:sz w:val="24"/>
        </w:rPr>
        <w:t>Plano de Acompanhamento: [Como verificar progresso]</w:t>
      </w:r>
    </w:p>
    <w:p w14:paraId="3E944D05" w14:textId="77777777" w:rsidR="007129EB" w:rsidRDefault="002C6C47">
      <w:r>
        <w:rPr>
          <w:sz w:val="24"/>
        </w:rPr>
        <w:t>Fase de Sustentação</w:t>
      </w:r>
    </w:p>
    <w:p w14:paraId="5A5B99FF" w14:textId="77777777" w:rsidR="007129EB" w:rsidRDefault="002C6C47">
      <w:r>
        <w:rPr>
          <w:sz w:val="24"/>
        </w:rPr>
        <w:t>1. Template de Plano de Sustentação</w:t>
      </w:r>
    </w:p>
    <w:p w14:paraId="072FBC08" w14:textId="77777777" w:rsidR="007129EB" w:rsidRDefault="002C6C47">
      <w:r>
        <w:rPr>
          <w:sz w:val="24"/>
        </w:rPr>
        <w:lastRenderedPageBreak/>
        <w:t>119</w:t>
      </w:r>
    </w:p>
    <w:p w14:paraId="4D4D4411" w14:textId="77777777" w:rsidR="007129EB" w:rsidRDefault="002C6C47">
      <w:r>
        <w:rPr>
          <w:sz w:val="24"/>
        </w:rPr>
        <w:t>Esta ferramenta ajuda a planejar como a mudança será sustentada</w:t>
      </w:r>
    </w:p>
    <w:p w14:paraId="28390CC1" w14:textId="77777777" w:rsidR="007129EB" w:rsidRDefault="002C6C47">
      <w:r>
        <w:rPr>
          <w:sz w:val="24"/>
        </w:rPr>
        <w:t>além da implementação inicial.</w:t>
      </w:r>
    </w:p>
    <w:p w14:paraId="2FAB1404" w14:textId="77777777" w:rsidR="007129EB" w:rsidRDefault="002C6C47">
      <w:r>
        <w:rPr>
          <w:sz w:val="24"/>
        </w:rPr>
        <w:t>TEMPLATE DE PLANO DE SUSTENTAÇÃO</w:t>
      </w:r>
    </w:p>
    <w:p w14:paraId="512BB75E" w14:textId="77777777" w:rsidR="007129EB" w:rsidRDefault="002C6C47">
      <w:r>
        <w:rPr>
          <w:sz w:val="24"/>
        </w:rPr>
        <w:t>1. MECANISMOS DE REFORÇO</w:t>
      </w:r>
    </w:p>
    <w:p w14:paraId="152669CB" w14:textId="77777777" w:rsidR="007129EB" w:rsidRDefault="002C6C47">
      <w:r>
        <w:rPr>
          <w:sz w:val="24"/>
        </w:rPr>
        <w:t>- Sistemas de Reconhecimento e Recompensa</w:t>
      </w:r>
    </w:p>
    <w:p w14:paraId="7DB53FA6" w14:textId="77777777" w:rsidR="007129EB" w:rsidRDefault="002C6C47">
      <w:r>
        <w:rPr>
          <w:sz w:val="24"/>
        </w:rPr>
        <w:t>- Integração com Processos de Gestão de Desempenho</w:t>
      </w:r>
    </w:p>
    <w:p w14:paraId="2D57B845" w14:textId="77777777" w:rsidR="007129EB" w:rsidRDefault="002C6C47">
      <w:r>
        <w:rPr>
          <w:sz w:val="24"/>
        </w:rPr>
        <w:t>- Celebrações de Marcos e Sucessos</w:t>
      </w:r>
    </w:p>
    <w:p w14:paraId="1944F760" w14:textId="77777777" w:rsidR="007129EB" w:rsidRDefault="002C6C47">
      <w:r>
        <w:rPr>
          <w:sz w:val="24"/>
        </w:rPr>
        <w:t>- Histórias e Narrativas de Impacto</w:t>
      </w:r>
    </w:p>
    <w:p w14:paraId="05D2DC38" w14:textId="77777777" w:rsidR="007129EB" w:rsidRDefault="002C6C47">
      <w:r>
        <w:rPr>
          <w:sz w:val="24"/>
        </w:rPr>
        <w:t>- Visibilidade Contínua de Liderança</w:t>
      </w:r>
    </w:p>
    <w:p w14:paraId="0557089E" w14:textId="77777777" w:rsidR="007129EB" w:rsidRDefault="002C6C47">
      <w:r>
        <w:rPr>
          <w:sz w:val="24"/>
        </w:rPr>
        <w:t>2. SUPORTE CONTÍNUO</w:t>
      </w:r>
    </w:p>
    <w:p w14:paraId="76F258AE" w14:textId="77777777" w:rsidR="007129EB" w:rsidRDefault="002C6C47">
      <w:r>
        <w:rPr>
          <w:sz w:val="24"/>
        </w:rPr>
        <w:t>- Recursos de Aprendizado Contínuo</w:t>
      </w:r>
    </w:p>
    <w:p w14:paraId="4A410FC2" w14:textId="77777777" w:rsidR="007129EB" w:rsidRDefault="002C6C47">
      <w:r>
        <w:rPr>
          <w:sz w:val="24"/>
        </w:rPr>
        <w:t>- Comunidades de Prática</w:t>
      </w:r>
    </w:p>
    <w:p w14:paraId="3D066BC1" w14:textId="77777777" w:rsidR="007129EB" w:rsidRDefault="002C6C47">
      <w:r>
        <w:rPr>
          <w:sz w:val="24"/>
        </w:rPr>
        <w:t>- Mentoria e Coaching</w:t>
      </w:r>
    </w:p>
    <w:p w14:paraId="3A60A2A1" w14:textId="77777777" w:rsidR="007129EB" w:rsidRDefault="002C6C47">
      <w:r>
        <w:rPr>
          <w:sz w:val="24"/>
        </w:rPr>
        <w:t>- Fóruns de Resolução de Problemas</w:t>
      </w:r>
    </w:p>
    <w:p w14:paraId="284BDA53" w14:textId="77777777" w:rsidR="007129EB" w:rsidRDefault="002C6C47">
      <w:r>
        <w:rPr>
          <w:sz w:val="24"/>
        </w:rPr>
        <w:t>- Canais para Perguntas e Feedback</w:t>
      </w:r>
    </w:p>
    <w:p w14:paraId="010361D8" w14:textId="77777777" w:rsidR="007129EB" w:rsidRDefault="002C6C47">
      <w:r>
        <w:rPr>
          <w:sz w:val="24"/>
        </w:rPr>
        <w:t>3. MONITORAMENTO E MEDIÇÃO</w:t>
      </w:r>
    </w:p>
    <w:p w14:paraId="79CD5E14" w14:textId="77777777" w:rsidR="007129EB" w:rsidRDefault="002C6C47">
      <w:r>
        <w:rPr>
          <w:sz w:val="24"/>
        </w:rPr>
        <w:t>- Indicadores-Chave de Adoção</w:t>
      </w:r>
    </w:p>
    <w:p w14:paraId="569F1176" w14:textId="77777777" w:rsidR="007129EB" w:rsidRDefault="002C6C47">
      <w:r>
        <w:rPr>
          <w:sz w:val="24"/>
        </w:rPr>
        <w:t>- Métricas de Resultado e Impacto</w:t>
      </w:r>
    </w:p>
    <w:p w14:paraId="2F6DCC56" w14:textId="77777777" w:rsidR="007129EB" w:rsidRDefault="002C6C47">
      <w:r>
        <w:rPr>
          <w:sz w:val="24"/>
        </w:rPr>
        <w:t>- Processo de Revisão Regular</w:t>
      </w:r>
    </w:p>
    <w:p w14:paraId="2244CB5F" w14:textId="77777777" w:rsidR="007129EB" w:rsidRDefault="002C6C47">
      <w:r>
        <w:rPr>
          <w:sz w:val="24"/>
        </w:rPr>
        <w:t>- Mecanismos de Alerta Precoce</w:t>
      </w:r>
    </w:p>
    <w:p w14:paraId="443AC3F8" w14:textId="77777777" w:rsidR="007129EB" w:rsidRDefault="002C6C47">
      <w:r>
        <w:rPr>
          <w:sz w:val="24"/>
        </w:rPr>
        <w:t>- Relatórios e Dashboards</w:t>
      </w:r>
    </w:p>
    <w:p w14:paraId="1D7CCD60" w14:textId="77777777" w:rsidR="007129EB" w:rsidRDefault="002C6C47">
      <w:r>
        <w:rPr>
          <w:sz w:val="24"/>
        </w:rPr>
        <w:t>4. GOVERNANÇA DE LONGO PRAZO</w:t>
      </w:r>
    </w:p>
    <w:p w14:paraId="57DF8BE7" w14:textId="77777777" w:rsidR="007129EB" w:rsidRDefault="002C6C47">
      <w:r>
        <w:rPr>
          <w:sz w:val="24"/>
        </w:rPr>
        <w:t>- Estrutura de Supervisão Contínua</w:t>
      </w:r>
    </w:p>
    <w:p w14:paraId="36070751" w14:textId="77777777" w:rsidR="007129EB" w:rsidRDefault="002C6C47">
      <w:r>
        <w:rPr>
          <w:sz w:val="24"/>
        </w:rPr>
        <w:t>- Processo de Gestão de Problemas</w:t>
      </w:r>
    </w:p>
    <w:p w14:paraId="46B08591" w14:textId="77777777" w:rsidR="007129EB" w:rsidRDefault="002C6C47">
      <w:r>
        <w:rPr>
          <w:sz w:val="24"/>
        </w:rPr>
        <w:lastRenderedPageBreak/>
        <w:t>- Mecanismos para Melhorias Incrementais</w:t>
      </w:r>
    </w:p>
    <w:p w14:paraId="7D00EF07" w14:textId="77777777" w:rsidR="007129EB" w:rsidRDefault="002C6C47">
      <w:r>
        <w:rPr>
          <w:sz w:val="24"/>
        </w:rPr>
        <w:t>- Integração com planeamento Estratégico</w:t>
      </w:r>
    </w:p>
    <w:p w14:paraId="27DEDA34" w14:textId="77777777" w:rsidR="007129EB" w:rsidRDefault="002C6C47">
      <w:r>
        <w:rPr>
          <w:sz w:val="24"/>
        </w:rPr>
        <w:t>120</w:t>
      </w:r>
    </w:p>
    <w:p w14:paraId="2B65BDB5" w14:textId="77777777" w:rsidR="007129EB" w:rsidRDefault="002C6C47">
      <w:r>
        <w:rPr>
          <w:sz w:val="24"/>
        </w:rPr>
        <w:t>- Responsabilidades Operacionais Contínuas</w:t>
      </w:r>
    </w:p>
    <w:p w14:paraId="792B80CC" w14:textId="77777777" w:rsidR="007129EB" w:rsidRDefault="002C6C47">
      <w:r>
        <w:rPr>
          <w:sz w:val="24"/>
        </w:rPr>
        <w:t>5. GESTÃO DE CONHECIMENTO</w:t>
      </w:r>
    </w:p>
    <w:p w14:paraId="14F90D38" w14:textId="77777777" w:rsidR="007129EB" w:rsidRDefault="002C6C47">
      <w:r>
        <w:rPr>
          <w:sz w:val="24"/>
        </w:rPr>
        <w:t>- Documentação de Lições Aprendidas</w:t>
      </w:r>
    </w:p>
    <w:p w14:paraId="317CE19B" w14:textId="77777777" w:rsidR="007129EB" w:rsidRDefault="002C6C47">
      <w:r>
        <w:rPr>
          <w:sz w:val="24"/>
        </w:rPr>
        <w:t>- Repositório de Melhores Práticas</w:t>
      </w:r>
    </w:p>
    <w:p w14:paraId="1EE7BCFF" w14:textId="77777777" w:rsidR="007129EB" w:rsidRDefault="002C6C47">
      <w:r>
        <w:rPr>
          <w:sz w:val="24"/>
        </w:rPr>
        <w:t>- Processo de Onboarding para Novos Membros</w:t>
      </w:r>
    </w:p>
    <w:p w14:paraId="3B4A3344" w14:textId="77777777" w:rsidR="007129EB" w:rsidRDefault="002C6C47">
      <w:r>
        <w:rPr>
          <w:sz w:val="24"/>
        </w:rPr>
        <w:t>- Atualização Regular de Materiais</w:t>
      </w:r>
    </w:p>
    <w:p w14:paraId="289D8D20" w14:textId="77777777" w:rsidR="007129EB" w:rsidRDefault="002C6C47">
      <w:r>
        <w:rPr>
          <w:sz w:val="24"/>
        </w:rPr>
        <w:t>- Compartilhamento de Inovações e Melhorias</w:t>
      </w:r>
    </w:p>
    <w:p w14:paraId="3F3BBACC" w14:textId="77777777" w:rsidR="007129EB" w:rsidRDefault="002C6C47">
      <w:r>
        <w:rPr>
          <w:sz w:val="24"/>
        </w:rPr>
        <w:t>2. Checklist de Transição para Operações</w:t>
      </w:r>
    </w:p>
    <w:p w14:paraId="717A0A75" w14:textId="77777777" w:rsidR="007129EB" w:rsidRDefault="002C6C47">
      <w:r>
        <w:rPr>
          <w:sz w:val="24"/>
        </w:rPr>
        <w:t>Esta ferramenta ajuda a garantir uma transição suave da fase de</w:t>
      </w:r>
    </w:p>
    <w:p w14:paraId="71F02F59" w14:textId="77777777" w:rsidR="007129EB" w:rsidRDefault="002C6C47">
      <w:r>
        <w:rPr>
          <w:sz w:val="24"/>
        </w:rPr>
        <w:t>projecto para operações regulares.</w:t>
      </w:r>
    </w:p>
    <w:p w14:paraId="26556B7C" w14:textId="77777777" w:rsidR="007129EB" w:rsidRDefault="002C6C47">
      <w:r>
        <w:rPr>
          <w:sz w:val="24"/>
        </w:rPr>
        <w:t>CHECKLIST DE TRANSIÇÃO PARA OPERAÇÕES</w:t>
      </w:r>
    </w:p>
    <w:p w14:paraId="36093B28" w14:textId="77777777" w:rsidR="007129EB" w:rsidRDefault="002C6C47">
      <w:r>
        <w:rPr>
          <w:sz w:val="24"/>
        </w:rPr>
        <w:t>Transferência de Conhecimento:</w:t>
      </w:r>
    </w:p>
    <w:p w14:paraId="1B2F2F79" w14:textId="77777777" w:rsidR="007129EB" w:rsidRDefault="002C6C47">
      <w:r>
        <w:rPr>
          <w:sz w:val="24"/>
        </w:rPr>
        <w:t>[ ] Documentação operacional completa e validada</w:t>
      </w:r>
    </w:p>
    <w:p w14:paraId="7C3CE26F" w14:textId="77777777" w:rsidR="007129EB" w:rsidRDefault="002C6C47">
      <w:r>
        <w:rPr>
          <w:sz w:val="24"/>
        </w:rPr>
        <w:t>[ ] formação de equipe operacional concluído</w:t>
      </w:r>
    </w:p>
    <w:p w14:paraId="46C7C658" w14:textId="77777777" w:rsidR="007129EB" w:rsidRDefault="002C6C47">
      <w:r>
        <w:rPr>
          <w:sz w:val="24"/>
        </w:rPr>
        <w:t>[ ] Sessões de transferência de conhecimento realizadas</w:t>
      </w:r>
    </w:p>
    <w:p w14:paraId="7910E7EB" w14:textId="77777777" w:rsidR="007129EB" w:rsidRDefault="002C6C47">
      <w:r>
        <w:rPr>
          <w:sz w:val="24"/>
        </w:rPr>
        <w:t>[ ] Repositório de informações estabelecido e acessível</w:t>
      </w:r>
    </w:p>
    <w:p w14:paraId="189E2D4A" w14:textId="77777777" w:rsidR="007129EB" w:rsidRDefault="002C6C47">
      <w:r>
        <w:rPr>
          <w:sz w:val="24"/>
        </w:rPr>
        <w:t>[ ] Especialistas identificados para suporte contínuo</w:t>
      </w:r>
    </w:p>
    <w:p w14:paraId="073C40BC" w14:textId="77777777" w:rsidR="007129EB" w:rsidRDefault="002C6C47">
      <w:r>
        <w:rPr>
          <w:sz w:val="24"/>
        </w:rPr>
        <w:t>Governança e Responsabilidades:</w:t>
      </w:r>
    </w:p>
    <w:p w14:paraId="2D8C1F66" w14:textId="77777777" w:rsidR="007129EB" w:rsidRDefault="002C6C47">
      <w:r>
        <w:rPr>
          <w:sz w:val="24"/>
        </w:rPr>
        <w:t>[ ] Papéis e responsabilidades operacionais definidos</w:t>
      </w:r>
    </w:p>
    <w:p w14:paraId="739D613F" w14:textId="77777777" w:rsidR="007129EB" w:rsidRDefault="002C6C47">
      <w:r>
        <w:rPr>
          <w:sz w:val="24"/>
        </w:rPr>
        <w:t>[ ] Processos de tomada de decisão estabelecidos</w:t>
      </w:r>
    </w:p>
    <w:p w14:paraId="77A89BE1" w14:textId="77777777" w:rsidR="007129EB" w:rsidRDefault="002C6C47">
      <w:r>
        <w:rPr>
          <w:sz w:val="24"/>
        </w:rPr>
        <w:t>[ ] Mecanismos de escalação documentados</w:t>
      </w:r>
    </w:p>
    <w:p w14:paraId="1A70F975" w14:textId="77777777" w:rsidR="007129EB" w:rsidRDefault="002C6C47">
      <w:r>
        <w:rPr>
          <w:sz w:val="24"/>
        </w:rPr>
        <w:t>[ ] Cronograma de revisões regulares estabelecido</w:t>
      </w:r>
    </w:p>
    <w:p w14:paraId="7B1EB493" w14:textId="77777777" w:rsidR="007129EB" w:rsidRDefault="002C6C47">
      <w:r>
        <w:rPr>
          <w:sz w:val="24"/>
        </w:rPr>
        <w:lastRenderedPageBreak/>
        <w:t>[ ] Integração com estruturas de governança existentes</w:t>
      </w:r>
    </w:p>
    <w:p w14:paraId="640258A5" w14:textId="77777777" w:rsidR="007129EB" w:rsidRDefault="002C6C47">
      <w:r>
        <w:rPr>
          <w:sz w:val="24"/>
        </w:rPr>
        <w:t>Suporte e Manutenção:</w:t>
      </w:r>
    </w:p>
    <w:p w14:paraId="490FABD9" w14:textId="77777777" w:rsidR="007129EB" w:rsidRDefault="002C6C47">
      <w:r>
        <w:rPr>
          <w:sz w:val="24"/>
        </w:rPr>
        <w:t>[ ] Processos de suporte documentados e comunicados</w:t>
      </w:r>
    </w:p>
    <w:p w14:paraId="794091F9" w14:textId="77777777" w:rsidR="007129EB" w:rsidRDefault="002C6C47">
      <w:r>
        <w:rPr>
          <w:sz w:val="24"/>
        </w:rPr>
        <w:t>[ ] Recursos de suporte alocados e treinados</w:t>
      </w:r>
    </w:p>
    <w:p w14:paraId="3D2CFE1C" w14:textId="77777777" w:rsidR="007129EB" w:rsidRDefault="002C6C47">
      <w:r>
        <w:rPr>
          <w:sz w:val="24"/>
        </w:rPr>
        <w:t>[ ] Ferramentas de suporte implementadas</w:t>
      </w:r>
    </w:p>
    <w:p w14:paraId="021D4D5F" w14:textId="77777777" w:rsidR="007129EB" w:rsidRDefault="002C6C47">
      <w:r>
        <w:rPr>
          <w:sz w:val="24"/>
        </w:rPr>
        <w:t>[ ] SLAs estabelecidos e acordados</w:t>
      </w:r>
    </w:p>
    <w:p w14:paraId="392DD6C8" w14:textId="77777777" w:rsidR="007129EB" w:rsidRDefault="002C6C47">
      <w:r>
        <w:rPr>
          <w:sz w:val="24"/>
        </w:rPr>
        <w:t>[ ] Processo de gestão de problemas definido</w:t>
      </w:r>
    </w:p>
    <w:p w14:paraId="2E958303" w14:textId="77777777" w:rsidR="007129EB" w:rsidRDefault="002C6C47">
      <w:r>
        <w:rPr>
          <w:sz w:val="24"/>
        </w:rPr>
        <w:t>Medição e Melhoria Contínua:</w:t>
      </w:r>
    </w:p>
    <w:p w14:paraId="38CFD817" w14:textId="77777777" w:rsidR="007129EB" w:rsidRDefault="002C6C47">
      <w:r>
        <w:rPr>
          <w:sz w:val="24"/>
        </w:rPr>
        <w:t>[ ] Métricas operacionais definidas</w:t>
      </w:r>
    </w:p>
    <w:p w14:paraId="18A1C792" w14:textId="77777777" w:rsidR="007129EB" w:rsidRDefault="002C6C47">
      <w:r>
        <w:rPr>
          <w:sz w:val="24"/>
        </w:rPr>
        <w:t>[ ] Processo de coleta de dados estabelecido</w:t>
      </w:r>
    </w:p>
    <w:p w14:paraId="1171DE05" w14:textId="77777777" w:rsidR="007129EB" w:rsidRDefault="002C6C47">
      <w:r>
        <w:rPr>
          <w:sz w:val="24"/>
        </w:rPr>
        <w:t>[ ] Mecanismos de feedback implementados</w:t>
      </w:r>
    </w:p>
    <w:p w14:paraId="585F1F36" w14:textId="77777777" w:rsidR="007129EB" w:rsidRDefault="002C6C47">
      <w:r>
        <w:rPr>
          <w:sz w:val="24"/>
        </w:rPr>
        <w:t>[ ] Processo de melhoria contínua documentado</w:t>
      </w:r>
    </w:p>
    <w:p w14:paraId="543D39B3" w14:textId="77777777" w:rsidR="007129EB" w:rsidRDefault="002C6C47">
      <w:r>
        <w:rPr>
          <w:sz w:val="24"/>
        </w:rPr>
        <w:t>121</w:t>
      </w:r>
    </w:p>
    <w:p w14:paraId="4BDB751F" w14:textId="77777777" w:rsidR="007129EB" w:rsidRDefault="002C6C47">
      <w:r>
        <w:rPr>
          <w:sz w:val="24"/>
        </w:rPr>
        <w:t>[ ] Responsabilidades de análise e relatórios atribuídas</w:t>
      </w:r>
    </w:p>
    <w:p w14:paraId="3D291216" w14:textId="77777777" w:rsidR="007129EB" w:rsidRDefault="002C6C47">
      <w:r>
        <w:rPr>
          <w:sz w:val="24"/>
        </w:rPr>
        <w:t>Encerramento de projecto:</w:t>
      </w:r>
    </w:p>
    <w:p w14:paraId="6BA79814" w14:textId="77777777" w:rsidR="007129EB" w:rsidRDefault="002C6C47">
      <w:r>
        <w:rPr>
          <w:sz w:val="24"/>
        </w:rPr>
        <w:t>[ ] Entregáveis do projecto formalmente aceitos</w:t>
      </w:r>
    </w:p>
    <w:p w14:paraId="1782190D" w14:textId="77777777" w:rsidR="007129EB" w:rsidRDefault="002C6C47">
      <w:r>
        <w:rPr>
          <w:sz w:val="24"/>
        </w:rPr>
        <w:t>[ ] Lições aprendidas documentadas</w:t>
      </w:r>
    </w:p>
    <w:p w14:paraId="7507BCD8" w14:textId="77777777" w:rsidR="007129EB" w:rsidRDefault="002C6C47">
      <w:r>
        <w:rPr>
          <w:sz w:val="24"/>
        </w:rPr>
        <w:t>[ ] Reconhecimento e celebração realizados</w:t>
      </w:r>
    </w:p>
    <w:p w14:paraId="44E4A25B" w14:textId="77777777" w:rsidR="007129EB" w:rsidRDefault="002C6C47">
      <w:r>
        <w:rPr>
          <w:sz w:val="24"/>
        </w:rPr>
        <w:t>[ ] Recursos do projecto realocados</w:t>
      </w:r>
    </w:p>
    <w:p w14:paraId="12354884" w14:textId="77777777" w:rsidR="007129EB" w:rsidRDefault="002C6C47">
      <w:r>
        <w:rPr>
          <w:sz w:val="24"/>
        </w:rPr>
        <w:t>[ ] Documentação do projecto arquivada e acessível</w:t>
      </w:r>
    </w:p>
    <w:p w14:paraId="212BA00F" w14:textId="77777777" w:rsidR="007129EB" w:rsidRDefault="002C6C47">
      <w:r>
        <w:rPr>
          <w:sz w:val="24"/>
        </w:rPr>
        <w:t>3. Template de Avaliação Pós-Implementação</w:t>
      </w:r>
    </w:p>
    <w:p w14:paraId="21A82A74" w14:textId="77777777" w:rsidR="007129EB" w:rsidRDefault="002C6C47">
      <w:r>
        <w:rPr>
          <w:sz w:val="24"/>
        </w:rPr>
        <w:t>Esta ferramenta fornece uma estrutura para avaliar o sucesso da</w:t>
      </w:r>
    </w:p>
    <w:p w14:paraId="4B717729" w14:textId="77777777" w:rsidR="007129EB" w:rsidRDefault="002C6C47">
      <w:r>
        <w:rPr>
          <w:sz w:val="24"/>
        </w:rPr>
        <w:t>iniciativa de mudança após a implementação.</w:t>
      </w:r>
    </w:p>
    <w:p w14:paraId="5AF5439F" w14:textId="77777777" w:rsidR="007129EB" w:rsidRDefault="002C6C47">
      <w:r>
        <w:rPr>
          <w:sz w:val="24"/>
        </w:rPr>
        <w:t>TEMPLATE DE AVALIAÇÃO PÓS-IMPLEMENTAÇÃO</w:t>
      </w:r>
    </w:p>
    <w:p w14:paraId="0E3021E7" w14:textId="77777777" w:rsidR="007129EB" w:rsidRDefault="002C6C47">
      <w:r>
        <w:rPr>
          <w:sz w:val="24"/>
        </w:rPr>
        <w:t>1. RESUMO EXECUTIVO</w:t>
      </w:r>
    </w:p>
    <w:p w14:paraId="6791470C" w14:textId="77777777" w:rsidR="007129EB" w:rsidRDefault="002C6C47">
      <w:r>
        <w:rPr>
          <w:sz w:val="24"/>
        </w:rPr>
        <w:lastRenderedPageBreak/>
        <w:t>- Visão Geral da Iniciativa</w:t>
      </w:r>
    </w:p>
    <w:p w14:paraId="4B5F9709" w14:textId="77777777" w:rsidR="007129EB" w:rsidRDefault="002C6C47">
      <w:pPr>
        <w:pStyle w:val="Heading2"/>
      </w:pPr>
      <w:r>
        <w:rPr>
          <w:color w:val="006600"/>
          <w:sz w:val="28"/>
        </w:rPr>
        <w:t>- Principais Resultados e Conquistas</w:t>
      </w:r>
    </w:p>
    <w:p w14:paraId="2D3221E4" w14:textId="77777777" w:rsidR="007129EB" w:rsidRDefault="002C6C47">
      <w:r>
        <w:rPr>
          <w:sz w:val="24"/>
        </w:rPr>
        <w:t>- Desafios Significativos</w:t>
      </w:r>
    </w:p>
    <w:p w14:paraId="774AF7B3" w14:textId="77777777" w:rsidR="007129EB" w:rsidRDefault="002C6C47">
      <w:r>
        <w:rPr>
          <w:sz w:val="24"/>
        </w:rPr>
        <w:t>- Recomendações de Alto Nível</w:t>
      </w:r>
    </w:p>
    <w:p w14:paraId="120D7FFF" w14:textId="77777777" w:rsidR="007129EB" w:rsidRDefault="002C6C47">
      <w:r>
        <w:rPr>
          <w:sz w:val="24"/>
        </w:rPr>
        <w:t>- Próximos Passos Sugeridos</w:t>
      </w:r>
    </w:p>
    <w:p w14:paraId="2AF417C1" w14:textId="77777777" w:rsidR="007129EB" w:rsidRDefault="002C6C47">
      <w:r>
        <w:rPr>
          <w:sz w:val="24"/>
        </w:rPr>
        <w:t>2. AVALIAÇÃO DE OBJETIVOS</w:t>
      </w:r>
    </w:p>
    <w:p w14:paraId="714010D7" w14:textId="77777777" w:rsidR="007129EB" w:rsidRDefault="002C6C47">
      <w:pPr>
        <w:pStyle w:val="Heading2"/>
      </w:pPr>
      <w:r>
        <w:rPr>
          <w:color w:val="006600"/>
          <w:sz w:val="28"/>
        </w:rPr>
        <w:t>- Objetivos Originais</w:t>
      </w:r>
    </w:p>
    <w:p w14:paraId="41D2FE1E" w14:textId="77777777" w:rsidR="007129EB" w:rsidRDefault="002C6C47">
      <w:r>
        <w:rPr>
          <w:sz w:val="24"/>
        </w:rPr>
        <w:t>- Resultados Alcançados</w:t>
      </w:r>
    </w:p>
    <w:p w14:paraId="566BA209" w14:textId="77777777" w:rsidR="007129EB" w:rsidRDefault="002C6C47">
      <w:r>
        <w:rPr>
          <w:sz w:val="24"/>
        </w:rPr>
        <w:t>- Análise de Variações</w:t>
      </w:r>
    </w:p>
    <w:p w14:paraId="7A3404A3" w14:textId="77777777" w:rsidR="007129EB" w:rsidRDefault="002C6C47">
      <w:pPr>
        <w:pStyle w:val="Heading2"/>
      </w:pPr>
      <w:r>
        <w:rPr>
          <w:color w:val="006600"/>
          <w:sz w:val="28"/>
        </w:rPr>
        <w:t>- Benefícios Realizados vs. Esperados</w:t>
      </w:r>
    </w:p>
    <w:p w14:paraId="38A2EB75" w14:textId="77777777" w:rsidR="007129EB" w:rsidRDefault="002C6C47">
      <w:r>
        <w:rPr>
          <w:sz w:val="24"/>
        </w:rPr>
        <w:t>- Impactos Não Antecipados</w:t>
      </w:r>
    </w:p>
    <w:p w14:paraId="5D2FC649" w14:textId="77777777" w:rsidR="007129EB" w:rsidRDefault="002C6C47">
      <w:r>
        <w:rPr>
          <w:sz w:val="24"/>
        </w:rPr>
        <w:t>3. AVALIAÇÃO DE PROCESSO</w:t>
      </w:r>
    </w:p>
    <w:p w14:paraId="0CD6D61C" w14:textId="77777777" w:rsidR="007129EB" w:rsidRDefault="002C6C47">
      <w:r>
        <w:rPr>
          <w:sz w:val="24"/>
        </w:rPr>
        <w:t>- Eficácia da Abordagem de Gestão da Mudança</w:t>
      </w:r>
    </w:p>
    <w:p w14:paraId="28E09FC1" w14:textId="77777777" w:rsidR="007129EB" w:rsidRDefault="002C6C47">
      <w:r>
        <w:rPr>
          <w:sz w:val="24"/>
        </w:rPr>
        <w:t>- Adequação de Recursos e Suporte</w:t>
      </w:r>
    </w:p>
    <w:p w14:paraId="4C5D6FB3" w14:textId="77777777" w:rsidR="007129EB" w:rsidRDefault="002C6C47">
      <w:r>
        <w:rPr>
          <w:sz w:val="24"/>
        </w:rPr>
        <w:t>- Eficácia de Comunicação e Engajamento</w:t>
      </w:r>
    </w:p>
    <w:p w14:paraId="379315E5" w14:textId="77777777" w:rsidR="007129EB" w:rsidRDefault="002C6C47">
      <w:r>
        <w:rPr>
          <w:sz w:val="24"/>
        </w:rPr>
        <w:t>- Qualidade de formação e Desenvolvimento</w:t>
      </w:r>
    </w:p>
    <w:p w14:paraId="20BBD34D" w14:textId="77777777" w:rsidR="007129EB" w:rsidRDefault="002C6C47">
      <w:r>
        <w:rPr>
          <w:sz w:val="24"/>
        </w:rPr>
        <w:t>122</w:t>
      </w:r>
    </w:p>
    <w:p w14:paraId="60A5F408" w14:textId="77777777" w:rsidR="007129EB" w:rsidRDefault="002C6C47">
      <w:r>
        <w:rPr>
          <w:sz w:val="24"/>
        </w:rPr>
        <w:t>- Eficiência de Implementação</w:t>
      </w:r>
    </w:p>
    <w:p w14:paraId="598FC68C" w14:textId="77777777" w:rsidR="007129EB" w:rsidRDefault="002C6C47">
      <w:r>
        <w:rPr>
          <w:sz w:val="24"/>
        </w:rPr>
        <w:t>4. FEEDBACK DE STAKEHOLDERS</w:t>
      </w:r>
    </w:p>
    <w:p w14:paraId="7BC0DB6C" w14:textId="77777777" w:rsidR="007129EB" w:rsidRDefault="002C6C47">
      <w:r>
        <w:rPr>
          <w:sz w:val="24"/>
        </w:rPr>
        <w:t>- Resumo de Feedback por Grupo</w:t>
      </w:r>
    </w:p>
    <w:p w14:paraId="30AEB406" w14:textId="77777777" w:rsidR="007129EB" w:rsidRDefault="002C6C47">
      <w:r>
        <w:rPr>
          <w:sz w:val="24"/>
        </w:rPr>
        <w:t>- Áreas de Satisfação</w:t>
      </w:r>
    </w:p>
    <w:p w14:paraId="393D1256" w14:textId="77777777" w:rsidR="007129EB" w:rsidRDefault="002C6C47">
      <w:r>
        <w:rPr>
          <w:sz w:val="24"/>
        </w:rPr>
        <w:t>- Áreas de Preocupação</w:t>
      </w:r>
    </w:p>
    <w:p w14:paraId="76F54402" w14:textId="77777777" w:rsidR="007129EB" w:rsidRDefault="002C6C47">
      <w:r>
        <w:rPr>
          <w:sz w:val="24"/>
        </w:rPr>
        <w:t>- Sugestões para Melhoria</w:t>
      </w:r>
    </w:p>
    <w:p w14:paraId="3A3EE79B" w14:textId="77777777" w:rsidR="007129EB" w:rsidRDefault="002C6C47">
      <w:r>
        <w:rPr>
          <w:sz w:val="24"/>
        </w:rPr>
        <w:t>- Histórias e Exemplos Notáveis</w:t>
      </w:r>
    </w:p>
    <w:p w14:paraId="1A47E7EC" w14:textId="77777777" w:rsidR="007129EB" w:rsidRDefault="002C6C47">
      <w:r>
        <w:rPr>
          <w:sz w:val="24"/>
        </w:rPr>
        <w:t>5. LIÇÕES APRENDIDAS</w:t>
      </w:r>
    </w:p>
    <w:p w14:paraId="53990E91" w14:textId="77777777" w:rsidR="007129EB" w:rsidRDefault="002C6C47">
      <w:r>
        <w:rPr>
          <w:sz w:val="24"/>
        </w:rPr>
        <w:lastRenderedPageBreak/>
        <w:t>- O Que Funcionou Bem</w:t>
      </w:r>
    </w:p>
    <w:p w14:paraId="31D0B59B" w14:textId="77777777" w:rsidR="007129EB" w:rsidRDefault="002C6C47">
      <w:r>
        <w:rPr>
          <w:sz w:val="24"/>
        </w:rPr>
        <w:t>- O Que Poderia Ser Melhorado</w:t>
      </w:r>
    </w:p>
    <w:p w14:paraId="2ED3C87C" w14:textId="77777777" w:rsidR="007129EB" w:rsidRDefault="002C6C47">
      <w:r>
        <w:rPr>
          <w:sz w:val="24"/>
        </w:rPr>
        <w:t>- Surpresas e Descobertas</w:t>
      </w:r>
    </w:p>
    <w:p w14:paraId="0DBF1A56" w14:textId="77777777" w:rsidR="007129EB" w:rsidRDefault="002C6C47">
      <w:r>
        <w:rPr>
          <w:sz w:val="24"/>
        </w:rPr>
        <w:t>- Recomendações para Futuras Iniciativas</w:t>
      </w:r>
    </w:p>
    <w:p w14:paraId="77620E2F" w14:textId="77777777" w:rsidR="007129EB" w:rsidRDefault="002C6C47">
      <w:r>
        <w:rPr>
          <w:sz w:val="24"/>
        </w:rPr>
        <w:t>- Insights para Compartilhar com a Organização</w:t>
      </w:r>
    </w:p>
    <w:p w14:paraId="07C72314" w14:textId="77777777" w:rsidR="007129EB" w:rsidRDefault="002C6C47">
      <w:r>
        <w:rPr>
          <w:sz w:val="24"/>
        </w:rPr>
        <w:t>6. PRÓXIMOS PASSOS</w:t>
      </w:r>
    </w:p>
    <w:p w14:paraId="7D996F6F" w14:textId="77777777" w:rsidR="007129EB" w:rsidRDefault="002C6C47">
      <w:r>
        <w:rPr>
          <w:sz w:val="24"/>
        </w:rPr>
        <w:t>- Ações Recomendadas de Curto Prazo</w:t>
      </w:r>
    </w:p>
    <w:p w14:paraId="0254E5DF" w14:textId="77777777" w:rsidR="007129EB" w:rsidRDefault="002C6C47">
      <w:r>
        <w:rPr>
          <w:sz w:val="24"/>
        </w:rPr>
        <w:t>- Considerações de Médio e Longo Prazo</w:t>
      </w:r>
    </w:p>
    <w:p w14:paraId="0E0348E6" w14:textId="77777777" w:rsidR="007129EB" w:rsidRDefault="002C6C47">
      <w:r>
        <w:rPr>
          <w:sz w:val="24"/>
        </w:rPr>
        <w:t>- Responsabilidades Contínuas</w:t>
      </w:r>
    </w:p>
    <w:p w14:paraId="2F104B77" w14:textId="77777777" w:rsidR="007129EB" w:rsidRDefault="002C6C47">
      <w:r>
        <w:rPr>
          <w:sz w:val="24"/>
        </w:rPr>
        <w:t>- Oportunidades para Expansão ou Melhoria</w:t>
      </w:r>
    </w:p>
    <w:p w14:paraId="1F2BEFA5" w14:textId="77777777" w:rsidR="007129EB" w:rsidRDefault="002C6C47">
      <w:r>
        <w:rPr>
          <w:sz w:val="24"/>
        </w:rPr>
        <w:t>- Cronograma Sugerido para Revisão Futura</w:t>
      </w:r>
    </w:p>
    <w:p w14:paraId="7395577E" w14:textId="77777777" w:rsidR="007129EB" w:rsidRDefault="002C6C47">
      <w:r>
        <w:rPr>
          <w:sz w:val="24"/>
        </w:rPr>
        <w:t>Ferramentas de Avaliação</w:t>
      </w:r>
    </w:p>
    <w:p w14:paraId="434A72B6" w14:textId="77777777" w:rsidR="007129EB" w:rsidRDefault="002C6C47">
      <w:r>
        <w:rPr>
          <w:sz w:val="24"/>
        </w:rPr>
        <w:t>Instrumentos para avaliar diversos aspectos da gestão da mudança.</w:t>
      </w:r>
    </w:p>
    <w:p w14:paraId="1A1F865D" w14:textId="77777777" w:rsidR="007129EB" w:rsidRDefault="002C6C47">
      <w:r>
        <w:rPr>
          <w:sz w:val="24"/>
        </w:rPr>
        <w:t>Avaliação de Prontidão para Mudança</w:t>
      </w:r>
    </w:p>
    <w:p w14:paraId="467253E2" w14:textId="77777777" w:rsidR="007129EB" w:rsidRDefault="002C6C47">
      <w:r>
        <w:rPr>
          <w:sz w:val="24"/>
        </w:rPr>
        <w:t>1. Questionário de Prontidão Organizacional</w:t>
      </w:r>
    </w:p>
    <w:p w14:paraId="2B08E47D" w14:textId="77777777" w:rsidR="007129EB" w:rsidRDefault="002C6C47">
      <w:r>
        <w:rPr>
          <w:sz w:val="24"/>
        </w:rPr>
        <w:t>Este instrumento avalia a prontidão geral da organização para a mudança proposta.</w:t>
      </w:r>
    </w:p>
    <w:p w14:paraId="0F324BA8" w14:textId="77777777" w:rsidR="007129EB" w:rsidRDefault="002C6C47">
      <w:r>
        <w:rPr>
          <w:sz w:val="24"/>
        </w:rPr>
        <w:t>123</w:t>
      </w:r>
    </w:p>
    <w:p w14:paraId="178D2102" w14:textId="77777777" w:rsidR="007129EB" w:rsidRDefault="002C6C47">
      <w:r>
        <w:rPr>
          <w:sz w:val="24"/>
        </w:rPr>
        <w:t>QUESTIONÁRIO DE PRONTIDÃO ORGANIZACIONAL</w:t>
      </w:r>
    </w:p>
    <w:p w14:paraId="1C380D50" w14:textId="77777777" w:rsidR="007129EB" w:rsidRDefault="002C6C47">
      <w:r>
        <w:rPr>
          <w:sz w:val="24"/>
        </w:rPr>
        <w:t>Instruções: Avalie cada afirmação em uma escala de 1 a 5, onde:</w:t>
      </w:r>
    </w:p>
    <w:p w14:paraId="2D6389C2" w14:textId="77777777" w:rsidR="007129EB" w:rsidRDefault="002C6C47">
      <w:r>
        <w:rPr>
          <w:sz w:val="24"/>
        </w:rPr>
        <w:t>1 = Discordo Totalmente</w:t>
      </w:r>
    </w:p>
    <w:p w14:paraId="5EA8AD31" w14:textId="77777777" w:rsidR="007129EB" w:rsidRDefault="002C6C47">
      <w:r>
        <w:rPr>
          <w:sz w:val="24"/>
        </w:rPr>
        <w:t>2 = Discordo Parcialmente</w:t>
      </w:r>
    </w:p>
    <w:p w14:paraId="08092937" w14:textId="77777777" w:rsidR="007129EB" w:rsidRDefault="002C6C47">
      <w:r>
        <w:rPr>
          <w:sz w:val="24"/>
        </w:rPr>
        <w:t>3 = Neutro</w:t>
      </w:r>
    </w:p>
    <w:p w14:paraId="627ED27C" w14:textId="77777777" w:rsidR="007129EB" w:rsidRDefault="002C6C47">
      <w:r>
        <w:rPr>
          <w:sz w:val="24"/>
        </w:rPr>
        <w:t>4 = Concordo Parcialmente</w:t>
      </w:r>
    </w:p>
    <w:p w14:paraId="365DBF08" w14:textId="77777777" w:rsidR="007129EB" w:rsidRDefault="002C6C47">
      <w:r>
        <w:rPr>
          <w:sz w:val="24"/>
        </w:rPr>
        <w:t>5 = Concordo Totalmente</w:t>
      </w:r>
    </w:p>
    <w:p w14:paraId="45766388" w14:textId="77777777" w:rsidR="007129EB" w:rsidRDefault="002C6C47">
      <w:r>
        <w:rPr>
          <w:sz w:val="24"/>
        </w:rPr>
        <w:t>Patrocínio e Liderança:</w:t>
      </w:r>
    </w:p>
    <w:p w14:paraId="69D53923" w14:textId="77777777" w:rsidR="007129EB" w:rsidRDefault="002C6C47">
      <w:r>
        <w:rPr>
          <w:sz w:val="24"/>
        </w:rPr>
        <w:lastRenderedPageBreak/>
        <w:t>___ Existe um patrocinador executivo claramente identificado para esta mudança</w:t>
      </w:r>
    </w:p>
    <w:p w14:paraId="33FDE0A9" w14:textId="77777777" w:rsidR="007129EB" w:rsidRDefault="002C6C47">
      <w:r>
        <w:rPr>
          <w:sz w:val="24"/>
        </w:rPr>
        <w:t>___ A liderança sênior demonstra comprometimento visível com a mudança</w:t>
      </w:r>
    </w:p>
    <w:p w14:paraId="2DA09148" w14:textId="77777777" w:rsidR="007129EB" w:rsidRDefault="002C6C47">
      <w:r>
        <w:rPr>
          <w:sz w:val="24"/>
        </w:rPr>
        <w:t>___ Os líderes em todos os níveis compreendem seu papel no processo de mudança</w:t>
      </w:r>
    </w:p>
    <w:p w14:paraId="03F2417D" w14:textId="77777777" w:rsidR="007129EB" w:rsidRDefault="002C6C47">
      <w:r>
        <w:rPr>
          <w:sz w:val="24"/>
        </w:rPr>
        <w:t>___ A liderança tem histórico de implementar mudanças com sucesso</w:t>
      </w:r>
    </w:p>
    <w:p w14:paraId="7FC71313" w14:textId="77777777" w:rsidR="007129EB" w:rsidRDefault="002C6C47">
      <w:r>
        <w:rPr>
          <w:sz w:val="24"/>
        </w:rPr>
        <w:t>___ Existe alinhamento entre diferentes níveis de liderança sobre a mudança</w:t>
      </w:r>
    </w:p>
    <w:p w14:paraId="1333C8B9" w14:textId="77777777" w:rsidR="007129EB" w:rsidRDefault="002C6C47">
      <w:r>
        <w:rPr>
          <w:sz w:val="24"/>
        </w:rPr>
        <w:t>Alinhamento Estratégico:</w:t>
      </w:r>
    </w:p>
    <w:p w14:paraId="44A82EC2" w14:textId="77777777" w:rsidR="007129EB" w:rsidRDefault="002C6C47">
      <w:r>
        <w:rPr>
          <w:sz w:val="24"/>
        </w:rPr>
        <w:t>___ A mudança está claramente alinhada com a estratégia organizacional</w:t>
      </w:r>
    </w:p>
    <w:p w14:paraId="0316A23F" w14:textId="77777777" w:rsidR="007129EB" w:rsidRDefault="002C6C47">
      <w:r>
        <w:rPr>
          <w:sz w:val="24"/>
        </w:rPr>
        <w:t>___ Existe um caso de negócio convincente para a mudança</w:t>
      </w:r>
    </w:p>
    <w:p w14:paraId="165AEF3B" w14:textId="77777777" w:rsidR="007129EB" w:rsidRDefault="002C6C47">
      <w:r>
        <w:rPr>
          <w:sz w:val="24"/>
        </w:rPr>
        <w:t>___ Os benefícios da mudança são claramente articulados e mensuráveis</w:t>
      </w:r>
    </w:p>
    <w:p w14:paraId="39986195" w14:textId="77777777" w:rsidR="007129EB" w:rsidRDefault="002C6C47">
      <w:r>
        <w:rPr>
          <w:sz w:val="24"/>
        </w:rPr>
        <w:t>___ A mudança é vista como prioridade em relação a outras iniciativas</w:t>
      </w:r>
    </w:p>
    <w:p w14:paraId="25E475FC" w14:textId="77777777" w:rsidR="007129EB" w:rsidRDefault="002C6C47">
      <w:r>
        <w:rPr>
          <w:sz w:val="24"/>
        </w:rPr>
        <w:t>___ Existe compreensão de como esta mudança se relaciona com outras iniciativas</w:t>
      </w:r>
    </w:p>
    <w:p w14:paraId="488F0AC1" w14:textId="77777777" w:rsidR="007129EB" w:rsidRDefault="002C6C47">
      <w:r>
        <w:rPr>
          <w:sz w:val="24"/>
        </w:rPr>
        <w:t>Cultura Organizacional:</w:t>
      </w:r>
    </w:p>
    <w:p w14:paraId="329C6F85" w14:textId="77777777" w:rsidR="007129EB" w:rsidRDefault="002C6C47">
      <w:r>
        <w:rPr>
          <w:sz w:val="24"/>
        </w:rPr>
        <w:t>___ A cultura organizacional é geralmente aberta a novas ideias e abordagens</w:t>
      </w:r>
    </w:p>
    <w:p w14:paraId="366F2040" w14:textId="77777777" w:rsidR="007129EB" w:rsidRDefault="002C6C47">
      <w:r>
        <w:rPr>
          <w:sz w:val="24"/>
        </w:rPr>
        <w:t>___ A organização demonstrou capacidade de adaptação no passado</w:t>
      </w:r>
    </w:p>
    <w:p w14:paraId="60351668" w14:textId="77777777" w:rsidR="007129EB" w:rsidRDefault="002C6C47">
      <w:r>
        <w:rPr>
          <w:sz w:val="24"/>
        </w:rPr>
        <w:t>___ Existe confiança entre liderança e colaboradores</w:t>
      </w:r>
    </w:p>
    <w:p w14:paraId="6FA987D8" w14:textId="77777777" w:rsidR="007129EB" w:rsidRDefault="002C6C47">
      <w:r>
        <w:rPr>
          <w:sz w:val="24"/>
        </w:rPr>
        <w:t>___ A comunicação aberta e honesta é valorizada e praticada</w:t>
      </w:r>
    </w:p>
    <w:p w14:paraId="55CD512B" w14:textId="77777777" w:rsidR="007129EB" w:rsidRDefault="002C6C47">
      <w:r>
        <w:rPr>
          <w:sz w:val="24"/>
        </w:rPr>
        <w:t>___ Existe disposição para experimentar e aprender com erros</w:t>
      </w:r>
    </w:p>
    <w:p w14:paraId="40AFC772" w14:textId="77777777" w:rsidR="007129EB" w:rsidRDefault="002C6C47">
      <w:r>
        <w:rPr>
          <w:sz w:val="24"/>
        </w:rPr>
        <w:t>Capacidade e Recursos:</w:t>
      </w:r>
    </w:p>
    <w:p w14:paraId="32833EAD" w14:textId="77777777" w:rsidR="007129EB" w:rsidRDefault="002C6C47">
      <w:r>
        <w:rPr>
          <w:sz w:val="24"/>
        </w:rPr>
        <w:t>___ Recursos adequados (tempo, orçamento, pessoas) estão disponíveis</w:t>
      </w:r>
    </w:p>
    <w:p w14:paraId="700839A7" w14:textId="77777777" w:rsidR="007129EB" w:rsidRDefault="002C6C47">
      <w:r>
        <w:rPr>
          <w:sz w:val="24"/>
        </w:rPr>
        <w:t>___ As pessoas têm capacidade de absorver esta mudança junto com suas responsabilidades r</w:t>
      </w:r>
    </w:p>
    <w:p w14:paraId="0698AE76" w14:textId="77777777" w:rsidR="007129EB" w:rsidRDefault="002C6C47">
      <w:r>
        <w:rPr>
          <w:sz w:val="24"/>
        </w:rPr>
        <w:t>___ Existem habilidades e competências necessárias para implementar a mudança</w:t>
      </w:r>
    </w:p>
    <w:p w14:paraId="2A69A2D6" w14:textId="77777777" w:rsidR="007129EB" w:rsidRDefault="002C6C47">
      <w:r>
        <w:rPr>
          <w:sz w:val="24"/>
        </w:rPr>
        <w:t>___ Sistemas e processos podem suportar a mudança proposta</w:t>
      </w:r>
    </w:p>
    <w:p w14:paraId="3198A789" w14:textId="77777777" w:rsidR="007129EB" w:rsidRDefault="002C6C47">
      <w:r>
        <w:rPr>
          <w:sz w:val="24"/>
        </w:rPr>
        <w:t>___ Existe infraestrutura adequada para gestão da mudança</w:t>
      </w:r>
    </w:p>
    <w:p w14:paraId="48600AA9" w14:textId="77777777" w:rsidR="007129EB" w:rsidRDefault="002C6C47">
      <w:r>
        <w:rPr>
          <w:sz w:val="24"/>
        </w:rPr>
        <w:t>Histórico e Experiência:</w:t>
      </w:r>
    </w:p>
    <w:p w14:paraId="2785D1B5" w14:textId="77777777" w:rsidR="007129EB" w:rsidRDefault="002C6C47">
      <w:r>
        <w:rPr>
          <w:sz w:val="24"/>
        </w:rPr>
        <w:lastRenderedPageBreak/>
        <w:t>___ Iniciativas anteriores de mudança foram geralmente bemsucedidas</w:t>
      </w:r>
    </w:p>
    <w:p w14:paraId="53CADE33" w14:textId="77777777" w:rsidR="007129EB" w:rsidRDefault="002C6C47">
      <w:r>
        <w:rPr>
          <w:sz w:val="24"/>
        </w:rPr>
        <w:t>___ Lições de experiências anteriores são aplicadas a novas iniciativas</w:t>
      </w:r>
    </w:p>
    <w:p w14:paraId="28BB3560" w14:textId="77777777" w:rsidR="007129EB" w:rsidRDefault="002C6C47">
      <w:r>
        <w:rPr>
          <w:sz w:val="24"/>
        </w:rPr>
        <w:t>___ Existe pouca "fadiga de mudança" na organização atualmente</w:t>
      </w:r>
    </w:p>
    <w:p w14:paraId="30FB7E77" w14:textId="77777777" w:rsidR="007129EB" w:rsidRDefault="002C6C47">
      <w:r>
        <w:rPr>
          <w:sz w:val="24"/>
        </w:rPr>
        <w:t>___ A organização tem processos estabelecidos para gestão da mudança</w:t>
      </w:r>
    </w:p>
    <w:p w14:paraId="3B2F65DC" w14:textId="77777777" w:rsidR="007129EB" w:rsidRDefault="002C6C47">
      <w:r>
        <w:rPr>
          <w:sz w:val="24"/>
        </w:rPr>
        <w:t>___ Existe conhecimento institucional sobre como implementar mudanças efetivamente</w:t>
      </w:r>
    </w:p>
    <w:p w14:paraId="24637F77" w14:textId="77777777" w:rsidR="007129EB" w:rsidRDefault="002C6C47">
      <w:r>
        <w:rPr>
          <w:sz w:val="24"/>
        </w:rPr>
        <w:t>Pontuação e Interpretação:</w:t>
      </w:r>
    </w:p>
    <w:p w14:paraId="181DCA34" w14:textId="77777777" w:rsidR="007129EB" w:rsidRDefault="002C6C47">
      <w:r>
        <w:rPr>
          <w:sz w:val="24"/>
        </w:rPr>
        <w:t>124</w:t>
      </w:r>
    </w:p>
    <w:p w14:paraId="49E2FBCA" w14:textId="77777777" w:rsidR="007129EB" w:rsidRDefault="002C6C47">
      <w:r>
        <w:rPr>
          <w:sz w:val="24"/>
        </w:rPr>
        <w:t>75-100: Alta prontidão - Proceda com implementação</w:t>
      </w:r>
    </w:p>
    <w:p w14:paraId="23E2587D" w14:textId="77777777" w:rsidR="007129EB" w:rsidRDefault="002C6C47">
      <w:r>
        <w:rPr>
          <w:sz w:val="24"/>
        </w:rPr>
        <w:t>50-74: Prontidão moderada - Proceda com atenção a áreas de pontuação baixa</w:t>
      </w:r>
    </w:p>
    <w:p w14:paraId="3D6980A9" w14:textId="77777777" w:rsidR="007129EB" w:rsidRDefault="002C6C47">
      <w:r>
        <w:rPr>
          <w:sz w:val="24"/>
        </w:rPr>
        <w:t>25-49: Prontidão limitada - Desenvolva ações específicas para áreas problemáticas</w:t>
      </w:r>
    </w:p>
    <w:p w14:paraId="1379B7A7" w14:textId="77777777" w:rsidR="007129EB" w:rsidRDefault="002C6C47">
      <w:r>
        <w:rPr>
          <w:sz w:val="24"/>
        </w:rPr>
        <w:t>0-24: Prontidão insuficiente - Reconsidere timing ou escopo da mudança</w:t>
      </w:r>
    </w:p>
    <w:p w14:paraId="3F87367E" w14:textId="77777777" w:rsidR="007129EB" w:rsidRDefault="002C6C47">
      <w:r>
        <w:rPr>
          <w:sz w:val="24"/>
        </w:rPr>
        <w:t>2. Matriz de Prontidão Individual</w:t>
      </w:r>
    </w:p>
    <w:p w14:paraId="41425BC9" w14:textId="77777777" w:rsidR="007129EB" w:rsidRDefault="002C6C47">
      <w:r>
        <w:rPr>
          <w:sz w:val="24"/>
        </w:rPr>
        <w:t>Esta ferramenta ajuda a avaliar a prontidão de indivíduos ou grupos</w:t>
      </w:r>
    </w:p>
    <w:p w14:paraId="29C809F5" w14:textId="77777777" w:rsidR="007129EB" w:rsidRDefault="002C6C47">
      <w:r>
        <w:rPr>
          <w:sz w:val="24"/>
        </w:rPr>
        <w:t>específicos para a mudança.</w:t>
      </w:r>
    </w:p>
    <w:p w14:paraId="7A32D0F8" w14:textId="77777777" w:rsidR="007129EB" w:rsidRDefault="002C6C47">
      <w:r>
        <w:rPr>
          <w:sz w:val="24"/>
        </w:rPr>
        <w:t>MATRIZ DE PRONTIDÃO INDIVIDUAL</w:t>
      </w:r>
    </w:p>
    <w:p w14:paraId="0A87B98D" w14:textId="77777777" w:rsidR="007129EB" w:rsidRDefault="002C6C47">
      <w:r>
        <w:rPr>
          <w:sz w:val="24"/>
        </w:rPr>
        <w:t>Instruções: Para cada indivíduo ou grupo, avalie os seguintes fatores em uma escala de 1 a</w:t>
      </w:r>
    </w:p>
    <w:p w14:paraId="13E608A7" w14:textId="77777777" w:rsidR="007129EB" w:rsidRDefault="002C6C47">
      <w:r>
        <w:rPr>
          <w:sz w:val="24"/>
        </w:rPr>
        <w:t>Nome/Grupo: ___________________________</w:t>
      </w:r>
    </w:p>
    <w:p w14:paraId="7AE6AB82" w14:textId="77777777" w:rsidR="007129EB" w:rsidRDefault="002C6C47">
      <w:r>
        <w:rPr>
          <w:sz w:val="24"/>
        </w:rPr>
        <w:t>CONSCIÊNCIA</w:t>
      </w:r>
    </w:p>
    <w:p w14:paraId="7E4E86F2" w14:textId="77777777" w:rsidR="007129EB" w:rsidRDefault="002C6C47">
      <w:r>
        <w:rPr>
          <w:sz w:val="24"/>
        </w:rPr>
        <w:t>Compreensão da necessidade de mudança</w:t>
      </w:r>
    </w:p>
    <w:p w14:paraId="259BE156" w14:textId="77777777" w:rsidR="007129EB" w:rsidRDefault="002C6C47">
      <w:r>
        <w:rPr>
          <w:sz w:val="24"/>
        </w:rPr>
        <w:t>1 2 3 4 5</w:t>
      </w:r>
    </w:p>
    <w:p w14:paraId="6820579D" w14:textId="77777777" w:rsidR="007129EB" w:rsidRDefault="002C6C47">
      <w:r>
        <w:rPr>
          <w:sz w:val="24"/>
        </w:rPr>
        <w:t>Notas: ___________________________</w:t>
      </w:r>
    </w:p>
    <w:p w14:paraId="3BCE04CB" w14:textId="77777777" w:rsidR="007129EB" w:rsidRDefault="002C6C47">
      <w:r>
        <w:rPr>
          <w:sz w:val="24"/>
        </w:rPr>
        <w:t>MOTIVAÇÃO</w:t>
      </w:r>
    </w:p>
    <w:p w14:paraId="699AA2A8" w14:textId="77777777" w:rsidR="007129EB" w:rsidRDefault="002C6C47">
      <w:r>
        <w:rPr>
          <w:sz w:val="24"/>
        </w:rPr>
        <w:t>Desejo de participar e apoiar a mudança</w:t>
      </w:r>
    </w:p>
    <w:p w14:paraId="6C5EE8BC" w14:textId="77777777" w:rsidR="007129EB" w:rsidRDefault="002C6C47">
      <w:r>
        <w:rPr>
          <w:sz w:val="24"/>
        </w:rPr>
        <w:lastRenderedPageBreak/>
        <w:t>1 2 3 4 5</w:t>
      </w:r>
    </w:p>
    <w:p w14:paraId="10136F1C" w14:textId="77777777" w:rsidR="007129EB" w:rsidRDefault="002C6C47">
      <w:r>
        <w:rPr>
          <w:sz w:val="24"/>
        </w:rPr>
        <w:t>Notas: ___________________________</w:t>
      </w:r>
    </w:p>
    <w:p w14:paraId="549A2D8F" w14:textId="77777777" w:rsidR="007129EB" w:rsidRDefault="002C6C47">
      <w:r>
        <w:rPr>
          <w:sz w:val="24"/>
        </w:rPr>
        <w:t>CONHECIMENTO</w:t>
      </w:r>
    </w:p>
    <w:p w14:paraId="39D29D1E" w14:textId="77777777" w:rsidR="007129EB" w:rsidRDefault="002C6C47">
      <w:r>
        <w:rPr>
          <w:sz w:val="24"/>
        </w:rPr>
        <w:t>Informação sobre como a mudança funcionará</w:t>
      </w:r>
    </w:p>
    <w:p w14:paraId="5FE25D64" w14:textId="77777777" w:rsidR="007129EB" w:rsidRDefault="002C6C47">
      <w:r>
        <w:rPr>
          <w:sz w:val="24"/>
        </w:rPr>
        <w:t>1 2 3 4 5</w:t>
      </w:r>
    </w:p>
    <w:p w14:paraId="0A25A8D6" w14:textId="77777777" w:rsidR="007129EB" w:rsidRDefault="002C6C47">
      <w:r>
        <w:rPr>
          <w:sz w:val="24"/>
        </w:rPr>
        <w:t>Notas: ___________________________</w:t>
      </w:r>
    </w:p>
    <w:p w14:paraId="61CAD59C" w14:textId="77777777" w:rsidR="007129EB" w:rsidRDefault="002C6C47">
      <w:r>
        <w:rPr>
          <w:sz w:val="24"/>
        </w:rPr>
        <w:t>HABILIDADE</w:t>
      </w:r>
    </w:p>
    <w:p w14:paraId="3D71A088" w14:textId="77777777" w:rsidR="007129EB" w:rsidRDefault="002C6C47">
      <w:r>
        <w:rPr>
          <w:sz w:val="24"/>
        </w:rPr>
        <w:t>Capacidade de implementar a mudança</w:t>
      </w:r>
    </w:p>
    <w:p w14:paraId="4B285999" w14:textId="77777777" w:rsidR="007129EB" w:rsidRDefault="002C6C47">
      <w:r>
        <w:rPr>
          <w:sz w:val="24"/>
        </w:rPr>
        <w:t>1 2 3 4 5</w:t>
      </w:r>
    </w:p>
    <w:p w14:paraId="66021467" w14:textId="77777777" w:rsidR="007129EB" w:rsidRDefault="002C6C47">
      <w:r>
        <w:rPr>
          <w:sz w:val="24"/>
        </w:rPr>
        <w:t>Notas: ___________________________</w:t>
      </w:r>
    </w:p>
    <w:p w14:paraId="78D59ABE" w14:textId="77777777" w:rsidR="007129EB" w:rsidRDefault="002C6C47">
      <w:r>
        <w:rPr>
          <w:sz w:val="24"/>
        </w:rPr>
        <w:t>REFORÇO</w:t>
      </w:r>
    </w:p>
    <w:p w14:paraId="359E575F" w14:textId="77777777" w:rsidR="007129EB" w:rsidRDefault="002C6C47">
      <w:r>
        <w:rPr>
          <w:sz w:val="24"/>
        </w:rPr>
        <w:t>Suporte para sustentar a mudança</w:t>
      </w:r>
    </w:p>
    <w:p w14:paraId="168AA42B" w14:textId="77777777" w:rsidR="007129EB" w:rsidRDefault="002C6C47">
      <w:r>
        <w:rPr>
          <w:sz w:val="24"/>
        </w:rPr>
        <w:t>1 2 3 4 5</w:t>
      </w:r>
    </w:p>
    <w:p w14:paraId="5FC8B220" w14:textId="77777777" w:rsidR="007129EB" w:rsidRDefault="002C6C47">
      <w:r>
        <w:rPr>
          <w:sz w:val="24"/>
        </w:rPr>
        <w:t>Notas: ___________________________</w:t>
      </w:r>
    </w:p>
    <w:p w14:paraId="316671C8" w14:textId="77777777" w:rsidR="007129EB" w:rsidRDefault="002C6C47">
      <w:r>
        <w:rPr>
          <w:sz w:val="24"/>
        </w:rPr>
        <w:t>Pontuação Total: ___ / 25</w:t>
      </w:r>
    </w:p>
    <w:p w14:paraId="4227DEAC" w14:textId="77777777" w:rsidR="007129EB" w:rsidRDefault="002C6C47">
      <w:r>
        <w:rPr>
          <w:sz w:val="24"/>
        </w:rPr>
        <w:t>Interpretação:</w:t>
      </w:r>
    </w:p>
    <w:p w14:paraId="0E963E3C" w14:textId="77777777" w:rsidR="007129EB" w:rsidRDefault="002C6C47">
      <w:r>
        <w:rPr>
          <w:sz w:val="24"/>
        </w:rPr>
        <w:t>125</w:t>
      </w:r>
    </w:p>
    <w:p w14:paraId="34DE3DCB" w14:textId="77777777" w:rsidR="007129EB" w:rsidRDefault="002C6C47">
      <w:r>
        <w:rPr>
          <w:sz w:val="24"/>
        </w:rPr>
        <w:t>20-25: Altamente pronto - Pode servir como agente de mudança</w:t>
      </w:r>
    </w:p>
    <w:p w14:paraId="4CF55EDA" w14:textId="77777777" w:rsidR="007129EB" w:rsidRDefault="002C6C47">
      <w:r>
        <w:rPr>
          <w:sz w:val="24"/>
        </w:rPr>
        <w:t>15-19: Moderadamente pronto - Necessita de suporte específico</w:t>
      </w:r>
    </w:p>
    <w:p w14:paraId="7C449D52" w14:textId="77777777" w:rsidR="007129EB" w:rsidRDefault="002C6C47">
      <w:r>
        <w:rPr>
          <w:sz w:val="24"/>
        </w:rPr>
        <w:t>10-14: Prontidão limitada - Requer atenção significativa</w:t>
      </w:r>
    </w:p>
    <w:p w14:paraId="6F54419B" w14:textId="77777777" w:rsidR="007129EB" w:rsidRDefault="002C6C47">
      <w:r>
        <w:rPr>
          <w:sz w:val="24"/>
        </w:rPr>
        <w:t>5-9: Resistente - Necessita de intervenção direcionada</w:t>
      </w:r>
    </w:p>
    <w:p w14:paraId="0E65CA07" w14:textId="77777777" w:rsidR="007129EB" w:rsidRDefault="002C6C47">
      <w:r>
        <w:rPr>
          <w:sz w:val="24"/>
        </w:rPr>
        <w:t>Ações Recomendadas:</w:t>
      </w:r>
    </w:p>
    <w:p w14:paraId="7204259D" w14:textId="77777777" w:rsidR="007129EB" w:rsidRDefault="002C6C47">
      <w:r>
        <w:rPr>
          <w:sz w:val="24"/>
        </w:rPr>
        <w:t>___________________________</w:t>
      </w:r>
    </w:p>
    <w:p w14:paraId="2423E548" w14:textId="77777777" w:rsidR="007129EB" w:rsidRDefault="002C6C47">
      <w:r>
        <w:rPr>
          <w:sz w:val="24"/>
        </w:rPr>
        <w:t>___________________________</w:t>
      </w:r>
    </w:p>
    <w:p w14:paraId="101FCEB4" w14:textId="77777777" w:rsidR="007129EB" w:rsidRDefault="002C6C47">
      <w:r>
        <w:rPr>
          <w:sz w:val="24"/>
        </w:rPr>
        <w:t>Análise de Impacto</w:t>
      </w:r>
    </w:p>
    <w:p w14:paraId="2F49972C" w14:textId="77777777" w:rsidR="007129EB" w:rsidRDefault="002C6C47">
      <w:r>
        <w:rPr>
          <w:sz w:val="24"/>
        </w:rPr>
        <w:lastRenderedPageBreak/>
        <w:t>1. Matriz de Avaliação de Impacto</w:t>
      </w:r>
    </w:p>
    <w:p w14:paraId="35394D46" w14:textId="77777777" w:rsidR="007129EB" w:rsidRDefault="002C6C47">
      <w:r>
        <w:rPr>
          <w:sz w:val="24"/>
        </w:rPr>
        <w:t>Esta ferramenta permite uma análise detalhada dos impactos da mudança em diferentes dimensões.</w:t>
      </w:r>
    </w:p>
    <w:p w14:paraId="72564B8C" w14:textId="77777777" w:rsidR="007129EB" w:rsidRDefault="002C6C47">
      <w:r>
        <w:rPr>
          <w:sz w:val="24"/>
        </w:rPr>
        <w:t>MATRIZ DE AVALIAÇÃO DE IMPACTO</w:t>
      </w:r>
    </w:p>
    <w:p w14:paraId="739D20E2" w14:textId="77777777" w:rsidR="007129EB" w:rsidRDefault="002C6C47">
      <w:r>
        <w:rPr>
          <w:sz w:val="24"/>
        </w:rPr>
        <w:t>Instruções: Para cada dimensão, avalie o nível de impacto (15, onde 5 é o mais alto) e descreva a natureza do impacto.</w:t>
      </w:r>
    </w:p>
    <w:p w14:paraId="6E037503" w14:textId="77777777" w:rsidR="007129EB" w:rsidRDefault="002C6C47">
      <w:r>
        <w:rPr>
          <w:sz w:val="24"/>
        </w:rPr>
        <w:t>Grupo/Área: ___________________________</w:t>
      </w:r>
    </w:p>
    <w:p w14:paraId="15ACD81F" w14:textId="77777777" w:rsidR="007129EB" w:rsidRDefault="002C6C47">
      <w:r>
        <w:rPr>
          <w:sz w:val="24"/>
        </w:rPr>
        <w:t>PESSOAS</w:t>
      </w:r>
    </w:p>
    <w:p w14:paraId="22EBE39F" w14:textId="77777777" w:rsidR="007129EB" w:rsidRDefault="002C6C47">
      <w:r>
        <w:rPr>
          <w:sz w:val="24"/>
        </w:rPr>
        <w:t>Impacto em funções, responsabilidades, habilidades necessárias, estrutura organizaciona</w:t>
      </w:r>
    </w:p>
    <w:p w14:paraId="4E8813BE" w14:textId="77777777" w:rsidR="007129EB" w:rsidRDefault="002C6C47">
      <w:r>
        <w:rPr>
          <w:sz w:val="24"/>
        </w:rPr>
        <w:t>Nível: 1 2 3 4 5</w:t>
      </w:r>
    </w:p>
    <w:p w14:paraId="556A36B7" w14:textId="77777777" w:rsidR="007129EB" w:rsidRDefault="002C6C47">
      <w:r>
        <w:rPr>
          <w:sz w:val="24"/>
        </w:rPr>
        <w:t>Descrição: ___________________________</w:t>
      </w:r>
    </w:p>
    <w:p w14:paraId="66C1EA63" w14:textId="77777777" w:rsidR="007129EB" w:rsidRDefault="002C6C47">
      <w:r>
        <w:rPr>
          <w:sz w:val="24"/>
        </w:rPr>
        <w:t>Ações Necessárias: ___________________________</w:t>
      </w:r>
    </w:p>
    <w:p w14:paraId="3849C4FC" w14:textId="77777777" w:rsidR="007129EB" w:rsidRDefault="002C6C47">
      <w:r>
        <w:rPr>
          <w:sz w:val="24"/>
        </w:rPr>
        <w:t>PROCESSOS</w:t>
      </w:r>
    </w:p>
    <w:p w14:paraId="0116DC68" w14:textId="77777777" w:rsidR="007129EB" w:rsidRDefault="002C6C47">
      <w:r>
        <w:rPr>
          <w:sz w:val="24"/>
        </w:rPr>
        <w:t>Impacto em fluxos de trabalho, procedimentos, políticas, métodos</w:t>
      </w:r>
    </w:p>
    <w:p w14:paraId="651221A0" w14:textId="77777777" w:rsidR="007129EB" w:rsidRDefault="002C6C47">
      <w:r>
        <w:rPr>
          <w:sz w:val="24"/>
        </w:rPr>
        <w:t>Nível: 1 2 3 4 5</w:t>
      </w:r>
    </w:p>
    <w:p w14:paraId="03A0D889" w14:textId="77777777" w:rsidR="007129EB" w:rsidRDefault="002C6C47">
      <w:r>
        <w:rPr>
          <w:sz w:val="24"/>
        </w:rPr>
        <w:t>Descrição: ___________________________</w:t>
      </w:r>
    </w:p>
    <w:p w14:paraId="4C9FC3CE" w14:textId="77777777" w:rsidR="007129EB" w:rsidRDefault="002C6C47">
      <w:r>
        <w:rPr>
          <w:sz w:val="24"/>
        </w:rPr>
        <w:t>Ações Necessárias: ___________________________</w:t>
      </w:r>
    </w:p>
    <w:p w14:paraId="28278CFB" w14:textId="77777777" w:rsidR="007129EB" w:rsidRDefault="002C6C47">
      <w:r>
        <w:rPr>
          <w:sz w:val="24"/>
        </w:rPr>
        <w:t>TECNOLOGIA</w:t>
      </w:r>
    </w:p>
    <w:p w14:paraId="1058362E" w14:textId="77777777" w:rsidR="007129EB" w:rsidRDefault="002C6C47">
      <w:r>
        <w:rPr>
          <w:sz w:val="24"/>
        </w:rPr>
        <w:t>Impacto em sistemas, ferramentas, infraestrutura, dados</w:t>
      </w:r>
    </w:p>
    <w:p w14:paraId="232330A5" w14:textId="77777777" w:rsidR="007129EB" w:rsidRDefault="002C6C47">
      <w:r>
        <w:rPr>
          <w:sz w:val="24"/>
        </w:rPr>
        <w:t>Nível: 1 2 3 4 5</w:t>
      </w:r>
    </w:p>
    <w:p w14:paraId="180DEAAF" w14:textId="77777777" w:rsidR="007129EB" w:rsidRDefault="002C6C47">
      <w:r>
        <w:rPr>
          <w:sz w:val="24"/>
        </w:rPr>
        <w:t>Descrição: ___________________________</w:t>
      </w:r>
    </w:p>
    <w:p w14:paraId="68F0ECA6" w14:textId="77777777" w:rsidR="007129EB" w:rsidRDefault="002C6C47">
      <w:r>
        <w:rPr>
          <w:sz w:val="24"/>
        </w:rPr>
        <w:t>Ações Necessárias: ___________________________</w:t>
      </w:r>
    </w:p>
    <w:p w14:paraId="7DB39B88" w14:textId="77777777" w:rsidR="007129EB" w:rsidRDefault="002C6C47">
      <w:r>
        <w:rPr>
          <w:sz w:val="24"/>
        </w:rPr>
        <w:t>ESTRUTURA</w:t>
      </w:r>
    </w:p>
    <w:p w14:paraId="6E629A94" w14:textId="77777777" w:rsidR="007129EB" w:rsidRDefault="002C6C47">
      <w:r>
        <w:rPr>
          <w:sz w:val="24"/>
        </w:rPr>
        <w:t>Impacto em hierarquias, relações de reporte, unidades organizacionais</w:t>
      </w:r>
    </w:p>
    <w:p w14:paraId="57D10870" w14:textId="77777777" w:rsidR="007129EB" w:rsidRDefault="002C6C47">
      <w:r>
        <w:rPr>
          <w:sz w:val="24"/>
        </w:rPr>
        <w:t>Nível: 1 2 3 4 5</w:t>
      </w:r>
    </w:p>
    <w:p w14:paraId="093DA774" w14:textId="77777777" w:rsidR="007129EB" w:rsidRDefault="002C6C47">
      <w:r>
        <w:rPr>
          <w:sz w:val="24"/>
        </w:rPr>
        <w:lastRenderedPageBreak/>
        <w:t>126</w:t>
      </w:r>
    </w:p>
    <w:p w14:paraId="1D4DBCCC" w14:textId="77777777" w:rsidR="007129EB" w:rsidRDefault="002C6C47">
      <w:r>
        <w:rPr>
          <w:sz w:val="24"/>
        </w:rPr>
        <w:t>Descrição: ___________________________</w:t>
      </w:r>
    </w:p>
    <w:p w14:paraId="4A50A5AA" w14:textId="77777777" w:rsidR="007129EB" w:rsidRDefault="002C6C47">
      <w:r>
        <w:rPr>
          <w:sz w:val="24"/>
        </w:rPr>
        <w:t>Ações Necessárias: ___________________________</w:t>
      </w:r>
    </w:p>
    <w:p w14:paraId="12F05682" w14:textId="77777777" w:rsidR="007129EB" w:rsidRDefault="002C6C47">
      <w:r>
        <w:rPr>
          <w:sz w:val="24"/>
        </w:rPr>
        <w:t>CULTURA</w:t>
      </w:r>
    </w:p>
    <w:p w14:paraId="29337459" w14:textId="77777777" w:rsidR="007129EB" w:rsidRDefault="002C6C47">
      <w:r>
        <w:rPr>
          <w:sz w:val="24"/>
        </w:rPr>
        <w:t>Impacto em valores, comportamentos, normas, práticas informais</w:t>
      </w:r>
    </w:p>
    <w:p w14:paraId="360339DF" w14:textId="77777777" w:rsidR="007129EB" w:rsidRDefault="002C6C47">
      <w:r>
        <w:rPr>
          <w:sz w:val="24"/>
        </w:rPr>
        <w:t>Nível: 1 2 3 4 5</w:t>
      </w:r>
    </w:p>
    <w:p w14:paraId="34CFFB0D" w14:textId="77777777" w:rsidR="007129EB" w:rsidRDefault="002C6C47">
      <w:r>
        <w:rPr>
          <w:sz w:val="24"/>
        </w:rPr>
        <w:t>Descrição: ___________________________</w:t>
      </w:r>
    </w:p>
    <w:p w14:paraId="29DEEFCD" w14:textId="77777777" w:rsidR="007129EB" w:rsidRDefault="002C6C47">
      <w:r>
        <w:rPr>
          <w:sz w:val="24"/>
        </w:rPr>
        <w:t>Ações Necessárias: ___________________________</w:t>
      </w:r>
    </w:p>
    <w:p w14:paraId="68A24949" w14:textId="77777777" w:rsidR="007129EB" w:rsidRDefault="002C6C47">
      <w:r>
        <w:rPr>
          <w:sz w:val="24"/>
        </w:rPr>
        <w:t>Impacto Geral: ___ / 25</w:t>
      </w:r>
    </w:p>
    <w:p w14:paraId="34E2701A" w14:textId="77777777" w:rsidR="007129EB" w:rsidRDefault="002C6C47">
      <w:r>
        <w:rPr>
          <w:sz w:val="24"/>
        </w:rPr>
        <w:t>Prioridade de Atenção:</w:t>
      </w:r>
    </w:p>
    <w:p w14:paraId="6DF37593" w14:textId="77777777" w:rsidR="007129EB" w:rsidRDefault="002C6C47">
      <w:r>
        <w:rPr>
          <w:sz w:val="24"/>
        </w:rPr>
        <w:t>[ ] Alta (20-25)</w:t>
      </w:r>
    </w:p>
    <w:p w14:paraId="2FF28A54" w14:textId="77777777" w:rsidR="007129EB" w:rsidRDefault="002C6C47">
      <w:r>
        <w:rPr>
          <w:sz w:val="24"/>
        </w:rPr>
        <w:t>[ ] Média (13-19)</w:t>
      </w:r>
    </w:p>
    <w:p w14:paraId="06B19129" w14:textId="77777777" w:rsidR="007129EB" w:rsidRDefault="002C6C47">
      <w:r>
        <w:rPr>
          <w:sz w:val="24"/>
        </w:rPr>
        <w:t>[ ] Baixa (5-12)</w:t>
      </w:r>
    </w:p>
    <w:p w14:paraId="651A80CC" w14:textId="77777777" w:rsidR="007129EB" w:rsidRDefault="002C6C47">
      <w:r>
        <w:rPr>
          <w:sz w:val="24"/>
        </w:rPr>
        <w:t>Comentários Adicionais:</w:t>
      </w:r>
    </w:p>
    <w:p w14:paraId="44CC0713" w14:textId="77777777" w:rsidR="007129EB" w:rsidRDefault="002C6C47">
      <w:r>
        <w:rPr>
          <w:sz w:val="24"/>
        </w:rPr>
        <w:t>___________________________</w:t>
      </w:r>
    </w:p>
    <w:p w14:paraId="62382C22" w14:textId="77777777" w:rsidR="007129EB" w:rsidRDefault="002C6C47">
      <w:r>
        <w:rPr>
          <w:sz w:val="24"/>
        </w:rPr>
        <w:t>___________________________</w:t>
      </w:r>
    </w:p>
    <w:p w14:paraId="2001F217" w14:textId="77777777" w:rsidR="007129EB" w:rsidRDefault="002C6C47">
      <w:r>
        <w:rPr>
          <w:sz w:val="24"/>
        </w:rPr>
        <w:t>2. Mapa de Calor de Impacto</w:t>
      </w:r>
    </w:p>
    <w:p w14:paraId="05B118C0" w14:textId="77777777" w:rsidR="007129EB" w:rsidRDefault="002C6C47">
      <w:r>
        <w:rPr>
          <w:sz w:val="24"/>
        </w:rPr>
        <w:t>Esta ferramenta visual ajuda a identificar áreas de maior impacto</w:t>
      </w:r>
    </w:p>
    <w:p w14:paraId="760F40A8" w14:textId="77777777" w:rsidR="007129EB" w:rsidRDefault="002C6C47">
      <w:r>
        <w:rPr>
          <w:sz w:val="24"/>
        </w:rPr>
        <w:t>que requerem atenção prioritária.</w:t>
      </w:r>
    </w:p>
    <w:p w14:paraId="4230751A" w14:textId="77777777" w:rsidR="007129EB" w:rsidRDefault="002C6C47">
      <w:r>
        <w:rPr>
          <w:sz w:val="24"/>
        </w:rPr>
        <w:t>MAPA DE CALOR DE IMPACTO</w:t>
      </w:r>
    </w:p>
    <w:p w14:paraId="58093AE3" w14:textId="77777777" w:rsidR="007129EB" w:rsidRDefault="002C6C47">
      <w:r>
        <w:rPr>
          <w:sz w:val="24"/>
        </w:rPr>
        <w:t>Instruções: Liste grupos/áreas na coluna esquerda. Para cada célula, atribua um valor de</w:t>
      </w:r>
    </w:p>
    <w:p w14:paraId="75250B80" w14:textId="77777777" w:rsidR="007129EB" w:rsidRDefault="002C6C47">
      <w:r>
        <w:rPr>
          <w:sz w:val="24"/>
        </w:rPr>
        <w:t>5 (5 sendo o mais alto) para o nível de impacto. Use cores para visualizar (12: verde, 3: amarelo, 4-5: vermelho). | Pessoas | Processos | Tecnologia | Estrutura | Cul</w:t>
      </w:r>
    </w:p>
    <w:p w14:paraId="29372310" w14:textId="77777777" w:rsidR="007129EB" w:rsidRDefault="002C6C47">
      <w:r>
        <w:rPr>
          <w:sz w:val="24"/>
        </w:rPr>
        <w:t>----------------|---------|-----------|------------|----------|---------|-----Grupo/Área 1 | | | | | | ----------------|---------|----------|------------|-----------|---------|-----Grupo/Área 2 | | | | | | ----</w:t>
      </w:r>
      <w:r>
        <w:rPr>
          <w:sz w:val="24"/>
        </w:rPr>
        <w:lastRenderedPageBreak/>
        <w:t>------------|---------|----------|------------|-----------|---------|-----Grupo/Área 3 | | | | | | ----------------|---------|----------|------------|-----------|---------|-----Grupo/Área 4 | | | | | | ----------------|---------|----------|------------|-----------|---------|-----Grupo/Área 5 | | | | | | ----------------|---------|----------|------------|-----------|---------|-----TOTAL | | | | | | Áreas de Foco Prioritário (células vermelhas):</w:t>
      </w:r>
    </w:p>
    <w:p w14:paraId="4348F680" w14:textId="77777777" w:rsidR="007129EB" w:rsidRDefault="002C6C47">
      <w:r>
        <w:rPr>
          <w:sz w:val="24"/>
        </w:rPr>
        <w:t>___________________________</w:t>
      </w:r>
    </w:p>
    <w:p w14:paraId="61257699" w14:textId="77777777" w:rsidR="007129EB" w:rsidRDefault="002C6C47">
      <w:r>
        <w:rPr>
          <w:sz w:val="24"/>
        </w:rPr>
        <w:t>___________________________</w:t>
      </w:r>
    </w:p>
    <w:p w14:paraId="7543AD36" w14:textId="77777777" w:rsidR="007129EB" w:rsidRDefault="002C6C47">
      <w:r>
        <w:rPr>
          <w:sz w:val="24"/>
        </w:rPr>
        <w:t>Estratégias de Mitigação:</w:t>
      </w:r>
    </w:p>
    <w:p w14:paraId="4058E475" w14:textId="77777777" w:rsidR="007129EB" w:rsidRDefault="002C6C47">
      <w:r>
        <w:rPr>
          <w:sz w:val="24"/>
        </w:rPr>
        <w:t>127</w:t>
      </w:r>
    </w:p>
    <w:p w14:paraId="2D412F73" w14:textId="77777777" w:rsidR="007129EB" w:rsidRDefault="002C6C47">
      <w:r>
        <w:rPr>
          <w:sz w:val="24"/>
        </w:rPr>
        <w:t>___________________________</w:t>
      </w:r>
    </w:p>
    <w:p w14:paraId="38C62B8A" w14:textId="77777777" w:rsidR="007129EB" w:rsidRDefault="002C6C47">
      <w:r>
        <w:rPr>
          <w:sz w:val="24"/>
        </w:rPr>
        <w:t>___________________________</w:t>
      </w:r>
    </w:p>
    <w:p w14:paraId="25812207" w14:textId="77777777" w:rsidR="007129EB" w:rsidRDefault="002C6C47">
      <w:r>
        <w:rPr>
          <w:sz w:val="24"/>
        </w:rPr>
        <w:t>Análise de Stakeholders</w:t>
      </w:r>
    </w:p>
    <w:p w14:paraId="660338AA" w14:textId="77777777" w:rsidR="007129EB" w:rsidRDefault="002C6C47">
      <w:r>
        <w:rPr>
          <w:sz w:val="24"/>
        </w:rPr>
        <w:t>1. Matriz de Análise de Stakeholders</w:t>
      </w:r>
    </w:p>
    <w:p w14:paraId="24A1AE99" w14:textId="77777777" w:rsidR="007129EB" w:rsidRDefault="002C6C47">
      <w:r>
        <w:rPr>
          <w:sz w:val="24"/>
        </w:rPr>
        <w:t>Esta ferramenta ajuda a mapear e analisar stakeholders com base</w:t>
      </w:r>
    </w:p>
    <w:p w14:paraId="69B3D914" w14:textId="77777777" w:rsidR="007129EB" w:rsidRDefault="002C6C47">
      <w:r>
        <w:rPr>
          <w:sz w:val="24"/>
        </w:rPr>
        <w:t>em seu nível de influência e atitude em relação à mudança.</w:t>
      </w:r>
    </w:p>
    <w:p w14:paraId="339BC8A1" w14:textId="77777777" w:rsidR="007129EB" w:rsidRDefault="002C6C47">
      <w:r>
        <w:rPr>
          <w:sz w:val="24"/>
        </w:rPr>
        <w:t>MATRIZ DE ANÁLISE DE STAKEHOLDERS</w:t>
      </w:r>
    </w:p>
    <w:p w14:paraId="7A6CA5B2" w14:textId="77777777" w:rsidR="007129EB" w:rsidRDefault="002C6C47">
      <w:r>
        <w:rPr>
          <w:sz w:val="24"/>
        </w:rPr>
        <w:t>Instruções: Liste stakeholders e avalie seu nível de influência (15) e atitude actual (-2 a +2, onde -2 é fortemente contra e +2 é fortemente a favor).</w:t>
      </w:r>
    </w:p>
    <w:p w14:paraId="351D9C5E" w14:textId="77777777" w:rsidR="007129EB" w:rsidRDefault="002C6C47">
      <w:r>
        <w:rPr>
          <w:sz w:val="24"/>
        </w:rPr>
        <w:t>Stakeholder | Função/Área | Influência (1-5) | Atitude (2 a +2) | Estratégia de Engajamento</w:t>
      </w:r>
    </w:p>
    <w:p w14:paraId="4C04A1FB" w14:textId="77777777" w:rsidR="007129EB" w:rsidRDefault="002C6C47">
      <w:r>
        <w:rPr>
          <w:sz w:val="24"/>
        </w:rPr>
        <w:t>------------|------------|-----------------|-----------------|------------------------ | | | | | | | | | | | | | | | | | | | | Categorização:</w:t>
      </w:r>
    </w:p>
    <w:p w14:paraId="68C7003C" w14:textId="77777777" w:rsidR="007129EB" w:rsidRDefault="002C6C47">
      <w:r>
        <w:rPr>
          <w:sz w:val="24"/>
        </w:rPr>
        <w:t>- Aliados Chave (alta influência, atitude positiva): Engajar ativamente e utilizar como a</w:t>
      </w:r>
    </w:p>
    <w:p w14:paraId="3560E6C6" w14:textId="77777777" w:rsidR="007129EB" w:rsidRDefault="002C6C47">
      <w:r>
        <w:rPr>
          <w:sz w:val="24"/>
        </w:rPr>
        <w:t>- Apoiadores (baixa influência, atitude positiva): Manter informados e envolvidos</w:t>
      </w:r>
    </w:p>
    <w:p w14:paraId="6181FFC3" w14:textId="77777777" w:rsidR="007129EB" w:rsidRDefault="002C6C47">
      <w:r>
        <w:rPr>
          <w:sz w:val="24"/>
        </w:rPr>
        <w:t>- Críticos Influentes (alta influência, atitude negativa): Prioridade para engajamento d</w:t>
      </w:r>
    </w:p>
    <w:p w14:paraId="533DC0C4" w14:textId="77777777" w:rsidR="007129EB" w:rsidRDefault="002C6C47">
      <w:r>
        <w:rPr>
          <w:sz w:val="24"/>
        </w:rPr>
        <w:t>- Resistentes (baixa influência, atitude negativa): Monitorar e fornecer informação</w:t>
      </w:r>
    </w:p>
    <w:p w14:paraId="031912BF" w14:textId="77777777" w:rsidR="007129EB" w:rsidRDefault="002C6C47">
      <w:r>
        <w:rPr>
          <w:sz w:val="24"/>
        </w:rPr>
        <w:lastRenderedPageBreak/>
        <w:t>Notas Adicionais:</w:t>
      </w:r>
    </w:p>
    <w:p w14:paraId="73F0E04E" w14:textId="77777777" w:rsidR="007129EB" w:rsidRDefault="002C6C47">
      <w:r>
        <w:rPr>
          <w:sz w:val="24"/>
        </w:rPr>
        <w:t>___________________________</w:t>
      </w:r>
    </w:p>
    <w:p w14:paraId="7ADA1602" w14:textId="77777777" w:rsidR="007129EB" w:rsidRDefault="002C6C47">
      <w:r>
        <w:rPr>
          <w:sz w:val="24"/>
        </w:rPr>
        <w:t>___________________________</w:t>
      </w:r>
    </w:p>
    <w:p w14:paraId="1B8B3D72" w14:textId="77777777" w:rsidR="007129EB" w:rsidRDefault="002C6C47">
      <w:r>
        <w:rPr>
          <w:sz w:val="24"/>
        </w:rPr>
        <w:t>2. Mapa de Rede de Influência</w:t>
      </w:r>
    </w:p>
    <w:p w14:paraId="47C0F57C" w14:textId="77777777" w:rsidR="007129EB" w:rsidRDefault="002C6C47">
      <w:r>
        <w:rPr>
          <w:sz w:val="24"/>
        </w:rPr>
        <w:t>Esta ferramenta visual ajuda a mapear relações e canais de influência entre stakeholders.</w:t>
      </w:r>
    </w:p>
    <w:p w14:paraId="5096834B" w14:textId="77777777" w:rsidR="007129EB" w:rsidRDefault="002C6C47">
      <w:r>
        <w:rPr>
          <w:sz w:val="24"/>
        </w:rPr>
        <w:t>MAPA DE REDE DE INFLUÊNCIA</w:t>
      </w:r>
    </w:p>
    <w:p w14:paraId="3937A7A4" w14:textId="77777777" w:rsidR="007129EB" w:rsidRDefault="002C6C47">
      <w:r>
        <w:rPr>
          <w:sz w:val="24"/>
        </w:rPr>
        <w:t>Instruções: Crie um diagrama onde cada stakeholder é representado por um círculo. O taman</w:t>
      </w:r>
    </w:p>
    <w:p w14:paraId="27271ECA" w14:textId="77777777" w:rsidR="007129EB" w:rsidRDefault="002C6C47">
      <w:r>
        <w:rPr>
          <w:sz w:val="24"/>
        </w:rPr>
        <w:t>Legenda:</w:t>
      </w:r>
    </w:p>
    <w:p w14:paraId="22D4E78D" w14:textId="77777777" w:rsidR="007129EB" w:rsidRDefault="002C6C47">
      <w:r>
        <w:rPr>
          <w:sz w:val="24"/>
        </w:rPr>
        <w:t>- Tamanho do círculo: Nível de influência</w:t>
      </w:r>
    </w:p>
    <w:p w14:paraId="5CC3E097" w14:textId="77777777" w:rsidR="007129EB" w:rsidRDefault="002C6C47">
      <w:r>
        <w:rPr>
          <w:sz w:val="24"/>
        </w:rPr>
        <w:t>- Cor do círculo: Verde (apoiador), Amarelo (neutro), Vermelho (resistente)</w:t>
      </w:r>
    </w:p>
    <w:p w14:paraId="618BEEEC" w14:textId="77777777" w:rsidR="007129EB" w:rsidRDefault="002C6C47">
      <w:r>
        <w:rPr>
          <w:sz w:val="24"/>
        </w:rPr>
        <w:t>- Linhas: Conexões e relacionamentos</w:t>
      </w:r>
    </w:p>
    <w:p w14:paraId="5059CD6B" w14:textId="77777777" w:rsidR="007129EB" w:rsidRDefault="002C6C47">
      <w:r>
        <w:rPr>
          <w:sz w:val="24"/>
        </w:rPr>
        <w:t>- Espessura da linha: Força da relação</w:t>
      </w:r>
    </w:p>
    <w:p w14:paraId="202A5B1D" w14:textId="77777777" w:rsidR="007129EB" w:rsidRDefault="002C6C47">
      <w:r>
        <w:rPr>
          <w:sz w:val="24"/>
        </w:rPr>
        <w:t>Stakeholders Chave:</w:t>
      </w:r>
    </w:p>
    <w:p w14:paraId="13F627D4" w14:textId="77777777" w:rsidR="007129EB" w:rsidRDefault="002C6C47">
      <w:r>
        <w:rPr>
          <w:sz w:val="24"/>
        </w:rPr>
        <w:t>___________________________</w:t>
      </w:r>
    </w:p>
    <w:p w14:paraId="65629DA5" w14:textId="77777777" w:rsidR="007129EB" w:rsidRDefault="002C6C47">
      <w:r>
        <w:rPr>
          <w:sz w:val="24"/>
        </w:rPr>
        <w:t>___________________________</w:t>
      </w:r>
    </w:p>
    <w:p w14:paraId="1346B489" w14:textId="77777777" w:rsidR="007129EB" w:rsidRDefault="002C6C47">
      <w:r>
        <w:rPr>
          <w:sz w:val="24"/>
        </w:rPr>
        <w:t>Caminhos de Influência Identificados:</w:t>
      </w:r>
    </w:p>
    <w:p w14:paraId="1A88AD56" w14:textId="77777777" w:rsidR="007129EB" w:rsidRDefault="002C6C47">
      <w:r>
        <w:rPr>
          <w:sz w:val="24"/>
        </w:rPr>
        <w:t>128</w:t>
      </w:r>
    </w:p>
    <w:p w14:paraId="086E6D40" w14:textId="77777777" w:rsidR="007129EB" w:rsidRDefault="002C6C47">
      <w:r>
        <w:rPr>
          <w:sz w:val="24"/>
        </w:rPr>
        <w:t>___________________________</w:t>
      </w:r>
    </w:p>
    <w:p w14:paraId="0F61DBC9" w14:textId="77777777" w:rsidR="007129EB" w:rsidRDefault="002C6C47">
      <w:r>
        <w:rPr>
          <w:sz w:val="24"/>
        </w:rPr>
        <w:t>___________________________</w:t>
      </w:r>
    </w:p>
    <w:p w14:paraId="383975F4" w14:textId="77777777" w:rsidR="007129EB" w:rsidRDefault="002C6C47">
      <w:r>
        <w:rPr>
          <w:sz w:val="24"/>
        </w:rPr>
        <w:t>Estratégias de Engajamento em Rede:</w:t>
      </w:r>
    </w:p>
    <w:p w14:paraId="0F6ED382" w14:textId="77777777" w:rsidR="007129EB" w:rsidRDefault="002C6C47">
      <w:r>
        <w:rPr>
          <w:sz w:val="24"/>
        </w:rPr>
        <w:t>___________________________</w:t>
      </w:r>
    </w:p>
    <w:p w14:paraId="29B4C8BE" w14:textId="77777777" w:rsidR="007129EB" w:rsidRDefault="002C6C47">
      <w:r>
        <w:rPr>
          <w:sz w:val="24"/>
        </w:rPr>
        <w:t>___________________________</w:t>
      </w:r>
    </w:p>
    <w:p w14:paraId="1785E270" w14:textId="77777777" w:rsidR="007129EB" w:rsidRDefault="002C6C47">
      <w:r>
        <w:rPr>
          <w:sz w:val="24"/>
        </w:rPr>
        <w:t>Recursos para Comunicação e Engajamento</w:t>
      </w:r>
    </w:p>
    <w:p w14:paraId="064CAC1F" w14:textId="77777777" w:rsidR="007129EB" w:rsidRDefault="002C6C47">
      <w:r>
        <w:rPr>
          <w:sz w:val="24"/>
        </w:rPr>
        <w:lastRenderedPageBreak/>
        <w:t>Ferramentas para desenvolver e implementar estratégias eficazes de</w:t>
      </w:r>
    </w:p>
    <w:p w14:paraId="4673D509" w14:textId="77777777" w:rsidR="007129EB" w:rsidRDefault="002C6C47">
      <w:r>
        <w:rPr>
          <w:sz w:val="24"/>
        </w:rPr>
        <w:t>comunicação e engajamento.</w:t>
      </w:r>
    </w:p>
    <w:p w14:paraId="64C0A7D0" w14:textId="77777777" w:rsidR="007129EB" w:rsidRDefault="002C6C47">
      <w:r>
        <w:rPr>
          <w:sz w:val="24"/>
        </w:rPr>
        <w:t>planeamento de Comunicação</w:t>
      </w:r>
    </w:p>
    <w:p w14:paraId="4DF2C5D5" w14:textId="77777777" w:rsidR="007129EB" w:rsidRDefault="002C6C47">
      <w:r>
        <w:rPr>
          <w:sz w:val="24"/>
        </w:rPr>
        <w:t>1. Matriz de Mensagens-Chave</w:t>
      </w:r>
    </w:p>
    <w:p w14:paraId="759C4C1A" w14:textId="77777777" w:rsidR="007129EB" w:rsidRDefault="002C6C47">
      <w:r>
        <w:rPr>
          <w:sz w:val="24"/>
        </w:rPr>
        <w:t>Esta ferramenta ajuda a desenvolver mensagens consistentes adaptadas para diferentes audiências.</w:t>
      </w:r>
    </w:p>
    <w:p w14:paraId="0820657A" w14:textId="77777777" w:rsidR="007129EB" w:rsidRDefault="002C6C47">
      <w:r>
        <w:rPr>
          <w:sz w:val="24"/>
        </w:rPr>
        <w:t>MATRIZ DE MENSAGENS-CHAVE</w:t>
      </w:r>
    </w:p>
    <w:p w14:paraId="5DE1BFAD" w14:textId="77777777" w:rsidR="007129EB" w:rsidRDefault="002C6C47">
      <w:r>
        <w:rPr>
          <w:sz w:val="24"/>
        </w:rPr>
        <w:t>Instruções: Para cada audiência, desenvolva mensagens específicas que abordem suas princ</w:t>
      </w:r>
    </w:p>
    <w:p w14:paraId="38833F31" w14:textId="77777777" w:rsidR="007129EB" w:rsidRDefault="002C6C47">
      <w:r>
        <w:rPr>
          <w:sz w:val="24"/>
        </w:rPr>
        <w:t>Mensagem Central: [A mensagem fundamental que deve ser consistente para todas as audiênci</w:t>
      </w:r>
    </w:p>
    <w:p w14:paraId="1E1C117F" w14:textId="77777777" w:rsidR="007129EB" w:rsidRDefault="002C6C47">
      <w:pPr>
        <w:pStyle w:val="Heading2"/>
      </w:pPr>
      <w:r>
        <w:rPr>
          <w:color w:val="006600"/>
          <w:sz w:val="28"/>
        </w:rPr>
        <w:t>Audiência | Principais Preocupações | Motivações | Mensagem Adaptada | Pontos de Ênfase</w:t>
      </w:r>
    </w:p>
    <w:p w14:paraId="35D7EEAF" w14:textId="77777777" w:rsidR="007129EB" w:rsidRDefault="002C6C47">
      <w:r>
        <w:rPr>
          <w:sz w:val="24"/>
        </w:rPr>
        <w:t>----------|------------------------|------------|------------------|---------------- | | | | | | | | | | | | | | | | | | | | Elementos de Narrativa Comu</w:t>
      </w:r>
    </w:p>
    <w:p w14:paraId="37EC763B" w14:textId="77777777" w:rsidR="007129EB" w:rsidRDefault="002C6C47">
      <w:r>
        <w:rPr>
          <w:sz w:val="24"/>
        </w:rPr>
        <w:t>___________________________</w:t>
      </w:r>
    </w:p>
    <w:p w14:paraId="05809A4A" w14:textId="77777777" w:rsidR="007129EB" w:rsidRDefault="002C6C47">
      <w:r>
        <w:rPr>
          <w:sz w:val="24"/>
        </w:rPr>
        <w:t>___________________________</w:t>
      </w:r>
    </w:p>
    <w:p w14:paraId="31ABCF18" w14:textId="77777777" w:rsidR="007129EB" w:rsidRDefault="002C6C47">
      <w:r>
        <w:rPr>
          <w:sz w:val="24"/>
        </w:rPr>
        <w:t>Linguagem a Evitar:</w:t>
      </w:r>
    </w:p>
    <w:p w14:paraId="273486C4" w14:textId="77777777" w:rsidR="007129EB" w:rsidRDefault="002C6C47">
      <w:r>
        <w:rPr>
          <w:sz w:val="24"/>
        </w:rPr>
        <w:t>___________________________</w:t>
      </w:r>
    </w:p>
    <w:p w14:paraId="2522C5C7" w14:textId="77777777" w:rsidR="007129EB" w:rsidRDefault="002C6C47">
      <w:r>
        <w:rPr>
          <w:sz w:val="24"/>
        </w:rPr>
        <w:t>___________________________</w:t>
      </w:r>
    </w:p>
    <w:p w14:paraId="420A1C17" w14:textId="77777777" w:rsidR="007129EB" w:rsidRDefault="002C6C47">
      <w:r>
        <w:rPr>
          <w:sz w:val="24"/>
        </w:rPr>
        <w:t>Perguntas Antecipadas e Respostas:</w:t>
      </w:r>
    </w:p>
    <w:p w14:paraId="18E46C0F" w14:textId="77777777" w:rsidR="007129EB" w:rsidRDefault="002C6C47">
      <w:r>
        <w:rPr>
          <w:sz w:val="24"/>
        </w:rPr>
        <w:t>___________________________</w:t>
      </w:r>
    </w:p>
    <w:p w14:paraId="0E123CCA" w14:textId="77777777" w:rsidR="007129EB" w:rsidRDefault="002C6C47">
      <w:r>
        <w:rPr>
          <w:sz w:val="24"/>
        </w:rPr>
        <w:t>___________________________</w:t>
      </w:r>
    </w:p>
    <w:p w14:paraId="6CB2D3D8" w14:textId="77777777" w:rsidR="007129EB" w:rsidRDefault="002C6C47">
      <w:r>
        <w:rPr>
          <w:sz w:val="24"/>
        </w:rPr>
        <w:t>2. Calendário de Comunicação</w:t>
      </w:r>
    </w:p>
    <w:p w14:paraId="2375E3BB" w14:textId="77777777" w:rsidR="007129EB" w:rsidRDefault="002C6C47">
      <w:r>
        <w:rPr>
          <w:sz w:val="24"/>
        </w:rPr>
        <w:t>Esta ferramenta ajuda a planejar e coordenar atividades de comunicação ao longo do tempo.</w:t>
      </w:r>
    </w:p>
    <w:p w14:paraId="7CAE43E3" w14:textId="77777777" w:rsidR="007129EB" w:rsidRDefault="002C6C47">
      <w:r>
        <w:rPr>
          <w:sz w:val="24"/>
        </w:rPr>
        <w:t>CALENDÁRIO DE COMUNICAÇÃO</w:t>
      </w:r>
    </w:p>
    <w:p w14:paraId="446F5C31" w14:textId="77777777" w:rsidR="007129EB" w:rsidRDefault="002C6C47">
      <w:r>
        <w:rPr>
          <w:sz w:val="24"/>
        </w:rPr>
        <w:lastRenderedPageBreak/>
        <w:t>Instruções: Liste todas as comunicações planejadas em ordem cronológica.</w:t>
      </w:r>
    </w:p>
    <w:p w14:paraId="7F30A009" w14:textId="77777777" w:rsidR="007129EB" w:rsidRDefault="002C6C47">
      <w:r>
        <w:rPr>
          <w:sz w:val="24"/>
        </w:rPr>
        <w:t>129</w:t>
      </w:r>
    </w:p>
    <w:p w14:paraId="07786A1E" w14:textId="77777777" w:rsidR="007129EB" w:rsidRDefault="002C6C47">
      <w:r>
        <w:rPr>
          <w:sz w:val="24"/>
        </w:rPr>
        <w:t>Data | Comunicação | Audiência | Canal | Emissor | Status | Notas</w:t>
      </w:r>
    </w:p>
    <w:p w14:paraId="318BA34B" w14:textId="77777777" w:rsidR="007129EB" w:rsidRDefault="002C6C47">
      <w:r>
        <w:rPr>
          <w:sz w:val="24"/>
        </w:rPr>
        <w:t>-----|-------------|-----------|-------|---------|--------|----- | | | | | | | | | | | | | | | | | | | | | | | | | | | | | | Cadência de Comunicação por Au</w:t>
      </w:r>
    </w:p>
    <w:p w14:paraId="55043608" w14:textId="77777777" w:rsidR="007129EB" w:rsidRDefault="002C6C47">
      <w:r>
        <w:rPr>
          <w:sz w:val="24"/>
        </w:rPr>
        <w:t>___________________________</w:t>
      </w:r>
    </w:p>
    <w:p w14:paraId="1D99BD2E" w14:textId="77777777" w:rsidR="007129EB" w:rsidRDefault="002C6C47">
      <w:r>
        <w:rPr>
          <w:sz w:val="24"/>
        </w:rPr>
        <w:t>___________________________</w:t>
      </w:r>
    </w:p>
    <w:p w14:paraId="2DFB533F" w14:textId="77777777" w:rsidR="007129EB" w:rsidRDefault="002C6C47">
      <w:r>
        <w:rPr>
          <w:sz w:val="24"/>
        </w:rPr>
        <w:t>Pontos de Coordenação com Outras Iniciativas:</w:t>
      </w:r>
    </w:p>
    <w:p w14:paraId="1DB560F2" w14:textId="77777777" w:rsidR="007129EB" w:rsidRDefault="002C6C47">
      <w:r>
        <w:rPr>
          <w:sz w:val="24"/>
        </w:rPr>
        <w:t>___________________________</w:t>
      </w:r>
    </w:p>
    <w:p w14:paraId="5254DB36" w14:textId="77777777" w:rsidR="007129EB" w:rsidRDefault="002C6C47">
      <w:r>
        <w:rPr>
          <w:sz w:val="24"/>
        </w:rPr>
        <w:t>___________________________</w:t>
      </w:r>
    </w:p>
    <w:p w14:paraId="1C6A8268" w14:textId="77777777" w:rsidR="007129EB" w:rsidRDefault="002C6C47">
      <w:r>
        <w:rPr>
          <w:sz w:val="24"/>
        </w:rPr>
        <w:t>Processo de Aprovação:</w:t>
      </w:r>
    </w:p>
    <w:p w14:paraId="3D1996D0" w14:textId="77777777" w:rsidR="007129EB" w:rsidRDefault="002C6C47">
      <w:r>
        <w:rPr>
          <w:sz w:val="24"/>
        </w:rPr>
        <w:t>___________________________</w:t>
      </w:r>
    </w:p>
    <w:p w14:paraId="19BB8AE6" w14:textId="77777777" w:rsidR="007129EB" w:rsidRDefault="002C6C47">
      <w:r>
        <w:rPr>
          <w:sz w:val="24"/>
        </w:rPr>
        <w:t>___________________________</w:t>
      </w:r>
    </w:p>
    <w:p w14:paraId="4ACC4B28" w14:textId="77777777" w:rsidR="007129EB" w:rsidRDefault="002C6C47">
      <w:r>
        <w:rPr>
          <w:sz w:val="24"/>
        </w:rPr>
        <w:t>3. Template de Storytelling para Mudança</w:t>
      </w:r>
    </w:p>
    <w:p w14:paraId="1A6C20D0" w14:textId="77777777" w:rsidR="007129EB" w:rsidRDefault="002C6C47">
      <w:r>
        <w:rPr>
          <w:sz w:val="24"/>
        </w:rPr>
        <w:t>Esta ferramenta ajuda a desenvolver narrativas convincentes que</w:t>
      </w:r>
    </w:p>
    <w:p w14:paraId="413398E4" w14:textId="77777777" w:rsidR="007129EB" w:rsidRDefault="002C6C47">
      <w:r>
        <w:rPr>
          <w:sz w:val="24"/>
        </w:rPr>
        <w:t>apoiam a mudança.</w:t>
      </w:r>
    </w:p>
    <w:p w14:paraId="737D27AF" w14:textId="77777777" w:rsidR="007129EB" w:rsidRDefault="002C6C47">
      <w:r>
        <w:rPr>
          <w:sz w:val="24"/>
        </w:rPr>
        <w:t>TEMPLATE DE STORYTELLING PARA MUDANÇA</w:t>
      </w:r>
    </w:p>
    <w:p w14:paraId="23686202" w14:textId="77777777" w:rsidR="007129EB" w:rsidRDefault="002C6C47">
      <w:r>
        <w:rPr>
          <w:sz w:val="24"/>
        </w:rPr>
        <w:t>Elementos da História:</w:t>
      </w:r>
    </w:p>
    <w:p w14:paraId="76849CE6" w14:textId="77777777" w:rsidR="007129EB" w:rsidRDefault="002C6C47">
      <w:r>
        <w:rPr>
          <w:sz w:val="24"/>
        </w:rPr>
        <w:t>1. SITUAÇÃO actual</w:t>
      </w:r>
    </w:p>
    <w:p w14:paraId="588409E8" w14:textId="77777777" w:rsidR="007129EB" w:rsidRDefault="002C6C47">
      <w:r>
        <w:rPr>
          <w:sz w:val="24"/>
        </w:rPr>
        <w:t>Descrição do estado presente e seus desafios:</w:t>
      </w:r>
    </w:p>
    <w:p w14:paraId="5C7CE7EA" w14:textId="77777777" w:rsidR="007129EB" w:rsidRDefault="002C6C47">
      <w:r>
        <w:rPr>
          <w:sz w:val="24"/>
        </w:rPr>
        <w:t>___________________________</w:t>
      </w:r>
    </w:p>
    <w:p w14:paraId="3ED9E5A8" w14:textId="77777777" w:rsidR="007129EB" w:rsidRDefault="002C6C47">
      <w:r>
        <w:rPr>
          <w:sz w:val="24"/>
        </w:rPr>
        <w:t>___________________________</w:t>
      </w:r>
    </w:p>
    <w:p w14:paraId="484C3C37" w14:textId="77777777" w:rsidR="007129EB" w:rsidRDefault="002C6C47">
      <w:r>
        <w:rPr>
          <w:sz w:val="24"/>
        </w:rPr>
        <w:t>2. CATALISADOR PARA MUDANÇA</w:t>
      </w:r>
    </w:p>
    <w:p w14:paraId="2FAEF02F" w14:textId="77777777" w:rsidR="007129EB" w:rsidRDefault="002C6C47">
      <w:r>
        <w:rPr>
          <w:sz w:val="24"/>
        </w:rPr>
        <w:t>Evento, tendência ou insight que torna a mudança necessária:</w:t>
      </w:r>
    </w:p>
    <w:p w14:paraId="65410B9F" w14:textId="77777777" w:rsidR="007129EB" w:rsidRDefault="002C6C47">
      <w:r>
        <w:rPr>
          <w:sz w:val="24"/>
        </w:rPr>
        <w:t>___________________________</w:t>
      </w:r>
    </w:p>
    <w:p w14:paraId="0B67B6B8" w14:textId="77777777" w:rsidR="007129EB" w:rsidRDefault="002C6C47">
      <w:r>
        <w:rPr>
          <w:sz w:val="24"/>
        </w:rPr>
        <w:lastRenderedPageBreak/>
        <w:t>___________________________</w:t>
      </w:r>
    </w:p>
    <w:p w14:paraId="24D97029" w14:textId="77777777" w:rsidR="007129EB" w:rsidRDefault="002C6C47">
      <w:r>
        <w:rPr>
          <w:sz w:val="24"/>
        </w:rPr>
        <w:t>3. VISÃO DO FUTURO</w:t>
      </w:r>
    </w:p>
    <w:p w14:paraId="44B09B07" w14:textId="77777777" w:rsidR="007129EB" w:rsidRDefault="002C6C47">
      <w:r>
        <w:rPr>
          <w:sz w:val="24"/>
        </w:rPr>
        <w:t>Descrição vívida do estado desejado após a mudança:</w:t>
      </w:r>
    </w:p>
    <w:p w14:paraId="463835FB" w14:textId="77777777" w:rsidR="007129EB" w:rsidRDefault="002C6C47">
      <w:r>
        <w:rPr>
          <w:sz w:val="24"/>
        </w:rPr>
        <w:t>___________________________</w:t>
      </w:r>
    </w:p>
    <w:p w14:paraId="757BC13C" w14:textId="77777777" w:rsidR="007129EB" w:rsidRDefault="002C6C47">
      <w:r>
        <w:rPr>
          <w:sz w:val="24"/>
        </w:rPr>
        <w:t>___________________________</w:t>
      </w:r>
    </w:p>
    <w:p w14:paraId="27B11FF2" w14:textId="77777777" w:rsidR="007129EB" w:rsidRDefault="002C6C47">
      <w:r>
        <w:rPr>
          <w:sz w:val="24"/>
        </w:rPr>
        <w:t>4. JORNADA DE TRANSFORMAÇÃO</w:t>
      </w:r>
    </w:p>
    <w:p w14:paraId="51235836" w14:textId="77777777" w:rsidR="007129EB" w:rsidRDefault="002C6C47">
      <w:r>
        <w:rPr>
          <w:sz w:val="24"/>
        </w:rPr>
        <w:t>Caminho para passar do presente ao futuro:</w:t>
      </w:r>
    </w:p>
    <w:p w14:paraId="53FBEC87" w14:textId="77777777" w:rsidR="007129EB" w:rsidRDefault="002C6C47">
      <w:r>
        <w:rPr>
          <w:sz w:val="24"/>
        </w:rPr>
        <w:t>___________________________</w:t>
      </w:r>
    </w:p>
    <w:p w14:paraId="02ADD9E1" w14:textId="77777777" w:rsidR="007129EB" w:rsidRDefault="002C6C47">
      <w:r>
        <w:rPr>
          <w:sz w:val="24"/>
        </w:rPr>
        <w:t>___________________________</w:t>
      </w:r>
    </w:p>
    <w:p w14:paraId="628C3041" w14:textId="77777777" w:rsidR="007129EB" w:rsidRDefault="002C6C47">
      <w:r>
        <w:rPr>
          <w:sz w:val="24"/>
        </w:rPr>
        <w:t>5. PAPEL DO PROTAGONISTA</w:t>
      </w:r>
    </w:p>
    <w:p w14:paraId="37240B34" w14:textId="77777777" w:rsidR="007129EB" w:rsidRDefault="002C6C47">
      <w:r>
        <w:rPr>
          <w:sz w:val="24"/>
        </w:rPr>
        <w:t>Como a audiência se encaixa na história e qual seu papel:</w:t>
      </w:r>
    </w:p>
    <w:p w14:paraId="7CCE8F59" w14:textId="77777777" w:rsidR="007129EB" w:rsidRDefault="002C6C47">
      <w:r>
        <w:rPr>
          <w:sz w:val="24"/>
        </w:rPr>
        <w:t>___________________________</w:t>
      </w:r>
    </w:p>
    <w:p w14:paraId="1B5E31C9" w14:textId="77777777" w:rsidR="007129EB" w:rsidRDefault="002C6C47">
      <w:r>
        <w:rPr>
          <w:sz w:val="24"/>
        </w:rPr>
        <w:t>___________________________</w:t>
      </w:r>
    </w:p>
    <w:p w14:paraId="07A8A797" w14:textId="77777777" w:rsidR="007129EB" w:rsidRDefault="002C6C47">
      <w:r>
        <w:rPr>
          <w:sz w:val="24"/>
        </w:rPr>
        <w:t>130</w:t>
      </w:r>
    </w:p>
    <w:p w14:paraId="6C320ED7" w14:textId="77777777" w:rsidR="007129EB" w:rsidRDefault="002C6C47">
      <w:r>
        <w:rPr>
          <w:sz w:val="24"/>
        </w:rPr>
        <w:t>6. OBSTÁCULOS E SUPERAÇÃO</w:t>
      </w:r>
    </w:p>
    <w:p w14:paraId="577036C7" w14:textId="77777777" w:rsidR="007129EB" w:rsidRDefault="002C6C47">
      <w:r>
        <w:rPr>
          <w:sz w:val="24"/>
        </w:rPr>
        <w:t>Desafios antecipados e como serão abordados:</w:t>
      </w:r>
    </w:p>
    <w:p w14:paraId="06F2670F" w14:textId="77777777" w:rsidR="007129EB" w:rsidRDefault="002C6C47">
      <w:r>
        <w:rPr>
          <w:sz w:val="24"/>
        </w:rPr>
        <w:t>___________________________</w:t>
      </w:r>
    </w:p>
    <w:p w14:paraId="1C685A1B" w14:textId="77777777" w:rsidR="007129EB" w:rsidRDefault="002C6C47">
      <w:r>
        <w:rPr>
          <w:sz w:val="24"/>
        </w:rPr>
        <w:t>___________________________</w:t>
      </w:r>
    </w:p>
    <w:p w14:paraId="6A55855D" w14:textId="77777777" w:rsidR="007129EB" w:rsidRDefault="002C6C47">
      <w:r>
        <w:rPr>
          <w:sz w:val="24"/>
        </w:rPr>
        <w:t>7. PRIMEIROS SUCESSOS</w:t>
      </w:r>
    </w:p>
    <w:p w14:paraId="6DEA2C88" w14:textId="77777777" w:rsidR="007129EB" w:rsidRDefault="002C6C47">
      <w:r>
        <w:rPr>
          <w:sz w:val="24"/>
        </w:rPr>
        <w:t>Exemplos iniciais ou pilotos que demonstram possibilidade:</w:t>
      </w:r>
    </w:p>
    <w:p w14:paraId="4BBB3EE3" w14:textId="77777777" w:rsidR="007129EB" w:rsidRDefault="002C6C47">
      <w:r>
        <w:rPr>
          <w:sz w:val="24"/>
        </w:rPr>
        <w:t>___________________________</w:t>
      </w:r>
    </w:p>
    <w:p w14:paraId="69687071" w14:textId="77777777" w:rsidR="007129EB" w:rsidRDefault="002C6C47">
      <w:r>
        <w:rPr>
          <w:sz w:val="24"/>
        </w:rPr>
        <w:t>___________________________</w:t>
      </w:r>
    </w:p>
    <w:p w14:paraId="66AE810E" w14:textId="77777777" w:rsidR="007129EB" w:rsidRDefault="002C6C47">
      <w:r>
        <w:rPr>
          <w:sz w:val="24"/>
        </w:rPr>
        <w:t>8. CHAMADA PARA acção</w:t>
      </w:r>
    </w:p>
    <w:p w14:paraId="4F99E667" w14:textId="77777777" w:rsidR="007129EB" w:rsidRDefault="002C6C47">
      <w:r>
        <w:rPr>
          <w:sz w:val="24"/>
        </w:rPr>
        <w:t>Próximos passos específicos para a audiência:</w:t>
      </w:r>
    </w:p>
    <w:p w14:paraId="5E28E1F8" w14:textId="77777777" w:rsidR="007129EB" w:rsidRDefault="002C6C47">
      <w:r>
        <w:rPr>
          <w:sz w:val="24"/>
        </w:rPr>
        <w:t>___________________________</w:t>
      </w:r>
    </w:p>
    <w:p w14:paraId="6171DE27" w14:textId="77777777" w:rsidR="007129EB" w:rsidRDefault="002C6C47">
      <w:r>
        <w:rPr>
          <w:sz w:val="24"/>
        </w:rPr>
        <w:lastRenderedPageBreak/>
        <w:t>___________________________</w:t>
      </w:r>
    </w:p>
    <w:p w14:paraId="6864700F" w14:textId="77777777" w:rsidR="007129EB" w:rsidRDefault="002C6C47">
      <w:r>
        <w:rPr>
          <w:sz w:val="24"/>
        </w:rPr>
        <w:t>Adaptações para Diferentes Audiências:</w:t>
      </w:r>
    </w:p>
    <w:p w14:paraId="702BCCE2" w14:textId="77777777" w:rsidR="007129EB" w:rsidRDefault="002C6C47">
      <w:r>
        <w:rPr>
          <w:sz w:val="24"/>
        </w:rPr>
        <w:t>___________________________</w:t>
      </w:r>
    </w:p>
    <w:p w14:paraId="5B5FE758" w14:textId="77777777" w:rsidR="007129EB" w:rsidRDefault="002C6C47">
      <w:r>
        <w:rPr>
          <w:sz w:val="24"/>
        </w:rPr>
        <w:t>___________________________</w:t>
      </w:r>
    </w:p>
    <w:p w14:paraId="093B14E1" w14:textId="77777777" w:rsidR="007129EB" w:rsidRDefault="002C6C47">
      <w:r>
        <w:rPr>
          <w:sz w:val="24"/>
        </w:rPr>
        <w:t>Elementos Visuais ou Metáforas:</w:t>
      </w:r>
    </w:p>
    <w:p w14:paraId="3A9CC385" w14:textId="77777777" w:rsidR="007129EB" w:rsidRDefault="002C6C47">
      <w:r>
        <w:rPr>
          <w:sz w:val="24"/>
        </w:rPr>
        <w:t>___________________________</w:t>
      </w:r>
    </w:p>
    <w:p w14:paraId="2B059F9B" w14:textId="77777777" w:rsidR="007129EB" w:rsidRDefault="002C6C47">
      <w:r>
        <w:rPr>
          <w:sz w:val="24"/>
        </w:rPr>
        <w:t>___________________________</w:t>
      </w:r>
    </w:p>
    <w:p w14:paraId="11C8D26E" w14:textId="77777777" w:rsidR="007129EB" w:rsidRDefault="002C6C47">
      <w:r>
        <w:rPr>
          <w:sz w:val="24"/>
        </w:rPr>
        <w:t>Estratégias de Engajamento</w:t>
      </w:r>
    </w:p>
    <w:p w14:paraId="603D869F" w14:textId="77777777" w:rsidR="007129EB" w:rsidRDefault="002C6C47">
      <w:r>
        <w:rPr>
          <w:sz w:val="24"/>
        </w:rPr>
        <w:t>1. Canvas de Design de Workshop</w:t>
      </w:r>
    </w:p>
    <w:p w14:paraId="33627899" w14:textId="77777777" w:rsidR="007129EB" w:rsidRDefault="002C6C47">
      <w:r>
        <w:rPr>
          <w:sz w:val="24"/>
        </w:rPr>
        <w:t>Esta ferramenta ajuda a planejar workshops eficazes para engajamento de stakeholders.</w:t>
      </w:r>
    </w:p>
    <w:p w14:paraId="63B96291" w14:textId="77777777" w:rsidR="007129EB" w:rsidRDefault="002C6C47">
      <w:r>
        <w:rPr>
          <w:sz w:val="24"/>
        </w:rPr>
        <w:t>CANVAS DE DESIGN DE WORKSHOP</w:t>
      </w:r>
    </w:p>
    <w:p w14:paraId="5A073E79" w14:textId="77777777" w:rsidR="007129EB" w:rsidRDefault="002C6C47">
      <w:r>
        <w:rPr>
          <w:sz w:val="24"/>
        </w:rPr>
        <w:t>OBJETIVOS</w:t>
      </w:r>
    </w:p>
    <w:p w14:paraId="62F49414" w14:textId="77777777" w:rsidR="007129EB" w:rsidRDefault="002C6C47">
      <w:r>
        <w:rPr>
          <w:sz w:val="24"/>
        </w:rPr>
        <w:t>O que queremos alcançar com este workshop?</w:t>
      </w:r>
    </w:p>
    <w:p w14:paraId="5BE1A139" w14:textId="77777777" w:rsidR="007129EB" w:rsidRDefault="002C6C47">
      <w:r>
        <w:rPr>
          <w:sz w:val="24"/>
        </w:rPr>
        <w:t>___________________________</w:t>
      </w:r>
    </w:p>
    <w:p w14:paraId="79F2FF5D" w14:textId="77777777" w:rsidR="007129EB" w:rsidRDefault="002C6C47">
      <w:r>
        <w:rPr>
          <w:sz w:val="24"/>
        </w:rPr>
        <w:t>___________________________</w:t>
      </w:r>
    </w:p>
    <w:p w14:paraId="7A3B960E" w14:textId="77777777" w:rsidR="007129EB" w:rsidRDefault="002C6C47">
      <w:r>
        <w:rPr>
          <w:sz w:val="24"/>
        </w:rPr>
        <w:t>PARTICIPANTES</w:t>
      </w:r>
    </w:p>
    <w:p w14:paraId="5AF8A047" w14:textId="77777777" w:rsidR="007129EB" w:rsidRDefault="002C6C47">
      <w:r>
        <w:rPr>
          <w:sz w:val="24"/>
        </w:rPr>
        <w:t>Quem deve participar e por quê?</w:t>
      </w:r>
    </w:p>
    <w:p w14:paraId="0F29B41D" w14:textId="77777777" w:rsidR="007129EB" w:rsidRDefault="002C6C47">
      <w:r>
        <w:rPr>
          <w:sz w:val="24"/>
        </w:rPr>
        <w:t>___________________________</w:t>
      </w:r>
    </w:p>
    <w:p w14:paraId="4DEF7ABA" w14:textId="77777777" w:rsidR="007129EB" w:rsidRDefault="002C6C47">
      <w:r>
        <w:rPr>
          <w:sz w:val="24"/>
        </w:rPr>
        <w:t>___________________________</w:t>
      </w:r>
    </w:p>
    <w:p w14:paraId="77440244" w14:textId="77777777" w:rsidR="007129EB" w:rsidRDefault="002C6C47">
      <w:r>
        <w:rPr>
          <w:sz w:val="24"/>
        </w:rPr>
        <w:t>RESULTADOS ESPERADOS</w:t>
      </w:r>
    </w:p>
    <w:p w14:paraId="0717DC99" w14:textId="77777777" w:rsidR="007129EB" w:rsidRDefault="002C6C47">
      <w:r>
        <w:rPr>
          <w:sz w:val="24"/>
        </w:rPr>
        <w:t>Quais entregas ou decisões devem resultar?</w:t>
      </w:r>
    </w:p>
    <w:p w14:paraId="397690A8" w14:textId="77777777" w:rsidR="007129EB" w:rsidRDefault="002C6C47">
      <w:r>
        <w:rPr>
          <w:sz w:val="24"/>
        </w:rPr>
        <w:t>___________________________</w:t>
      </w:r>
    </w:p>
    <w:p w14:paraId="149843EB" w14:textId="77777777" w:rsidR="007129EB" w:rsidRDefault="002C6C47">
      <w:r>
        <w:rPr>
          <w:sz w:val="24"/>
        </w:rPr>
        <w:t>___________________________</w:t>
      </w:r>
    </w:p>
    <w:p w14:paraId="30723B67" w14:textId="77777777" w:rsidR="007129EB" w:rsidRDefault="002C6C47">
      <w:r>
        <w:rPr>
          <w:sz w:val="24"/>
        </w:rPr>
        <w:t>131</w:t>
      </w:r>
    </w:p>
    <w:p w14:paraId="295DBEA1" w14:textId="77777777" w:rsidR="007129EB" w:rsidRDefault="002C6C47">
      <w:r>
        <w:rPr>
          <w:sz w:val="24"/>
        </w:rPr>
        <w:lastRenderedPageBreak/>
        <w:t>AGENDA E FLUXO</w:t>
      </w:r>
    </w:p>
    <w:p w14:paraId="0C66E2A9" w14:textId="77777777" w:rsidR="007129EB" w:rsidRDefault="002C6C47">
      <w:r>
        <w:rPr>
          <w:sz w:val="24"/>
        </w:rPr>
        <w:t>Sequência de atividades e timing:</w:t>
      </w:r>
    </w:p>
    <w:p w14:paraId="62121B66" w14:textId="77777777" w:rsidR="007129EB" w:rsidRDefault="002C6C47">
      <w:r>
        <w:rPr>
          <w:sz w:val="24"/>
        </w:rPr>
        <w:t>___________________________</w:t>
      </w:r>
    </w:p>
    <w:p w14:paraId="6BB2061F" w14:textId="77777777" w:rsidR="007129EB" w:rsidRDefault="002C6C47">
      <w:r>
        <w:rPr>
          <w:sz w:val="24"/>
        </w:rPr>
        <w:t>___________________________</w:t>
      </w:r>
    </w:p>
    <w:p w14:paraId="27A1CCF2" w14:textId="77777777" w:rsidR="007129EB" w:rsidRDefault="002C6C47">
      <w:r>
        <w:rPr>
          <w:sz w:val="24"/>
        </w:rPr>
        <w:t>MÉTODOS E ATIVIDADES</w:t>
      </w:r>
    </w:p>
    <w:p w14:paraId="05403928" w14:textId="77777777" w:rsidR="007129EB" w:rsidRDefault="002C6C47">
      <w:r>
        <w:rPr>
          <w:sz w:val="24"/>
        </w:rPr>
        <w:t>Técnicas específicas para cada segmento:</w:t>
      </w:r>
    </w:p>
    <w:p w14:paraId="0BDD73D3" w14:textId="77777777" w:rsidR="007129EB" w:rsidRDefault="002C6C47">
      <w:r>
        <w:rPr>
          <w:sz w:val="24"/>
        </w:rPr>
        <w:t>___________________________</w:t>
      </w:r>
    </w:p>
    <w:p w14:paraId="49B11349" w14:textId="77777777" w:rsidR="007129EB" w:rsidRDefault="002C6C47">
      <w:r>
        <w:rPr>
          <w:sz w:val="24"/>
        </w:rPr>
        <w:t>___________________________</w:t>
      </w:r>
    </w:p>
    <w:p w14:paraId="293DA2C0" w14:textId="77777777" w:rsidR="007129EB" w:rsidRDefault="002C6C47">
      <w:r>
        <w:rPr>
          <w:sz w:val="24"/>
        </w:rPr>
        <w:t>MATERIAIS E RECURSOS</w:t>
      </w:r>
    </w:p>
    <w:p w14:paraId="3C996150" w14:textId="77777777" w:rsidR="007129EB" w:rsidRDefault="002C6C47">
      <w:pPr>
        <w:pStyle w:val="Heading2"/>
      </w:pPr>
      <w:r>
        <w:rPr>
          <w:color w:val="006600"/>
          <w:sz w:val="28"/>
        </w:rPr>
        <w:t>O que é necessário para facilitar?</w:t>
      </w:r>
    </w:p>
    <w:p w14:paraId="6337116D" w14:textId="77777777" w:rsidR="007129EB" w:rsidRDefault="002C6C47">
      <w:r>
        <w:rPr>
          <w:sz w:val="24"/>
        </w:rPr>
        <w:t>___________________________</w:t>
      </w:r>
    </w:p>
    <w:p w14:paraId="52A47ADB" w14:textId="77777777" w:rsidR="007129EB" w:rsidRDefault="002C6C47">
      <w:r>
        <w:rPr>
          <w:sz w:val="24"/>
        </w:rPr>
        <w:t>___________________________</w:t>
      </w:r>
    </w:p>
    <w:p w14:paraId="0B0A11DB" w14:textId="77777777" w:rsidR="007129EB" w:rsidRDefault="002C6C47">
      <w:r>
        <w:rPr>
          <w:sz w:val="24"/>
        </w:rPr>
        <w:t>PREPARAÇÃO NECESSÁRIA</w:t>
      </w:r>
    </w:p>
    <w:p w14:paraId="1C5BC06C" w14:textId="77777777" w:rsidR="007129EB" w:rsidRDefault="002C6C47">
      <w:r>
        <w:rPr>
          <w:sz w:val="24"/>
        </w:rPr>
        <w:t>O que participantes devem fazer antes?</w:t>
      </w:r>
    </w:p>
    <w:p w14:paraId="06F1BC1D" w14:textId="77777777" w:rsidR="007129EB" w:rsidRDefault="002C6C47">
      <w:r>
        <w:rPr>
          <w:sz w:val="24"/>
        </w:rPr>
        <w:t>___________________________</w:t>
      </w:r>
    </w:p>
    <w:p w14:paraId="02CA65F4" w14:textId="77777777" w:rsidR="007129EB" w:rsidRDefault="002C6C47">
      <w:r>
        <w:rPr>
          <w:sz w:val="24"/>
        </w:rPr>
        <w:t>___________________________</w:t>
      </w:r>
    </w:p>
    <w:p w14:paraId="29B5E4B5" w14:textId="77777777" w:rsidR="007129EB" w:rsidRDefault="002C6C47">
      <w:r>
        <w:rPr>
          <w:sz w:val="24"/>
        </w:rPr>
        <w:t>FOLLOW-UP PLANEJADO</w:t>
      </w:r>
    </w:p>
    <w:p w14:paraId="4213CDE5" w14:textId="77777777" w:rsidR="007129EB" w:rsidRDefault="002C6C47">
      <w:r>
        <w:rPr>
          <w:sz w:val="24"/>
        </w:rPr>
        <w:t>Como resultados serão utilizados depois?</w:t>
      </w:r>
    </w:p>
    <w:p w14:paraId="0CCEA861" w14:textId="77777777" w:rsidR="007129EB" w:rsidRDefault="002C6C47">
      <w:r>
        <w:rPr>
          <w:sz w:val="24"/>
        </w:rPr>
        <w:t>___________________________</w:t>
      </w:r>
    </w:p>
    <w:p w14:paraId="6F1E5113" w14:textId="77777777" w:rsidR="007129EB" w:rsidRDefault="002C6C47">
      <w:r>
        <w:rPr>
          <w:sz w:val="24"/>
        </w:rPr>
        <w:t>___________________________</w:t>
      </w:r>
    </w:p>
    <w:p w14:paraId="79193CCF" w14:textId="77777777" w:rsidR="007129EB" w:rsidRDefault="002C6C47">
      <w:r>
        <w:rPr>
          <w:sz w:val="24"/>
        </w:rPr>
        <w:t>RISCOS E MITIGAÇÕES</w:t>
      </w:r>
    </w:p>
    <w:p w14:paraId="583EDB97" w14:textId="77777777" w:rsidR="007129EB" w:rsidRDefault="002C6C47">
      <w:r>
        <w:rPr>
          <w:sz w:val="24"/>
        </w:rPr>
        <w:t>Potenciais desafios e como abordá-los:</w:t>
      </w:r>
    </w:p>
    <w:p w14:paraId="7E7B1C93" w14:textId="77777777" w:rsidR="007129EB" w:rsidRDefault="002C6C47">
      <w:r>
        <w:rPr>
          <w:sz w:val="24"/>
        </w:rPr>
        <w:t>___________________________</w:t>
      </w:r>
    </w:p>
    <w:p w14:paraId="540422BF" w14:textId="77777777" w:rsidR="007129EB" w:rsidRDefault="002C6C47">
      <w:r>
        <w:rPr>
          <w:sz w:val="24"/>
        </w:rPr>
        <w:t>___________________________</w:t>
      </w:r>
    </w:p>
    <w:p w14:paraId="3DB5D03B" w14:textId="77777777" w:rsidR="007129EB" w:rsidRDefault="002C6C47">
      <w:r>
        <w:rPr>
          <w:sz w:val="24"/>
        </w:rPr>
        <w:t>MÉTRICAS DE SUCESSO</w:t>
      </w:r>
    </w:p>
    <w:p w14:paraId="03022EEB" w14:textId="77777777" w:rsidR="007129EB" w:rsidRDefault="002C6C47">
      <w:r>
        <w:rPr>
          <w:sz w:val="24"/>
        </w:rPr>
        <w:lastRenderedPageBreak/>
        <w:t>Como saberemos se o workshop foi eficaz?</w:t>
      </w:r>
    </w:p>
    <w:p w14:paraId="05CEABCA" w14:textId="77777777" w:rsidR="007129EB" w:rsidRDefault="002C6C47">
      <w:r>
        <w:rPr>
          <w:sz w:val="24"/>
        </w:rPr>
        <w:t>___________________________</w:t>
      </w:r>
    </w:p>
    <w:p w14:paraId="64A1239F" w14:textId="77777777" w:rsidR="007129EB" w:rsidRDefault="002C6C47">
      <w:r>
        <w:rPr>
          <w:sz w:val="24"/>
        </w:rPr>
        <w:t>___________________________</w:t>
      </w:r>
    </w:p>
    <w:p w14:paraId="14E08749" w14:textId="77777777" w:rsidR="007129EB" w:rsidRDefault="002C6C47">
      <w:r>
        <w:rPr>
          <w:sz w:val="24"/>
        </w:rPr>
        <w:t>2. Roteiro de Agentes de Mudança</w:t>
      </w:r>
    </w:p>
    <w:p w14:paraId="04B2C1BB" w14:textId="77777777" w:rsidR="007129EB" w:rsidRDefault="002C6C47">
      <w:r>
        <w:rPr>
          <w:sz w:val="24"/>
        </w:rPr>
        <w:t>Esta ferramenta fornece uma estrutura para desenvolver e apoiar</w:t>
      </w:r>
    </w:p>
    <w:p w14:paraId="58BEDDFA" w14:textId="77777777" w:rsidR="007129EB" w:rsidRDefault="002C6C47">
      <w:r>
        <w:rPr>
          <w:sz w:val="24"/>
        </w:rPr>
        <w:t>uma rede de agentes de mudança.</w:t>
      </w:r>
    </w:p>
    <w:p w14:paraId="2D569EC2" w14:textId="77777777" w:rsidR="007129EB" w:rsidRDefault="002C6C47">
      <w:r>
        <w:rPr>
          <w:sz w:val="24"/>
        </w:rPr>
        <w:t>ROTEIRO DE AGENTES DE MUDANÇA</w:t>
      </w:r>
    </w:p>
    <w:p w14:paraId="6F153145" w14:textId="77777777" w:rsidR="007129EB" w:rsidRDefault="002C6C47">
      <w:r>
        <w:rPr>
          <w:sz w:val="24"/>
        </w:rPr>
        <w:t>1. IDENTIFICAÇÃO E RECRUTAMENTO</w:t>
      </w:r>
    </w:p>
    <w:p w14:paraId="1B101822" w14:textId="77777777" w:rsidR="007129EB" w:rsidRDefault="002C6C47">
      <w:r>
        <w:rPr>
          <w:sz w:val="24"/>
        </w:rPr>
        <w:t>- Critérios de Seleção:</w:t>
      </w:r>
    </w:p>
    <w:p w14:paraId="537A91C3" w14:textId="77777777" w:rsidR="007129EB" w:rsidRDefault="002C6C47">
      <w:r>
        <w:rPr>
          <w:sz w:val="24"/>
        </w:rPr>
        <w:t>___________________________</w:t>
      </w:r>
    </w:p>
    <w:p w14:paraId="2036D5A3" w14:textId="77777777" w:rsidR="007129EB" w:rsidRDefault="002C6C47">
      <w:r>
        <w:rPr>
          <w:sz w:val="24"/>
        </w:rPr>
        <w:t>132</w:t>
      </w:r>
    </w:p>
    <w:p w14:paraId="72AE81FD" w14:textId="77777777" w:rsidR="007129EB" w:rsidRDefault="002C6C47">
      <w:r>
        <w:rPr>
          <w:sz w:val="24"/>
        </w:rPr>
        <w:t>- Processo de Recrutamento:</w:t>
      </w:r>
    </w:p>
    <w:p w14:paraId="2BBDB475" w14:textId="77777777" w:rsidR="007129EB" w:rsidRDefault="002C6C47">
      <w:r>
        <w:rPr>
          <w:sz w:val="24"/>
        </w:rPr>
        <w:t>___________________________</w:t>
      </w:r>
    </w:p>
    <w:p w14:paraId="27C0B590" w14:textId="77777777" w:rsidR="007129EB" w:rsidRDefault="002C6C47">
      <w:r>
        <w:rPr>
          <w:sz w:val="24"/>
        </w:rPr>
        <w:t>- Expectativas e Compromisso:</w:t>
      </w:r>
    </w:p>
    <w:p w14:paraId="27020C9D" w14:textId="77777777" w:rsidR="007129EB" w:rsidRDefault="002C6C47">
      <w:r>
        <w:rPr>
          <w:sz w:val="24"/>
        </w:rPr>
        <w:t>___________________________</w:t>
      </w:r>
    </w:p>
    <w:p w14:paraId="14AA9876" w14:textId="77777777" w:rsidR="007129EB" w:rsidRDefault="002C6C47">
      <w:r>
        <w:rPr>
          <w:sz w:val="24"/>
        </w:rPr>
        <w:t>2. CAPACITAÇÃO E DESENVOLVIMENTO</w:t>
      </w:r>
    </w:p>
    <w:p w14:paraId="6FA7ADE6" w14:textId="77777777" w:rsidR="007129EB" w:rsidRDefault="002C6C47">
      <w:r>
        <w:rPr>
          <w:sz w:val="24"/>
        </w:rPr>
        <w:t>- Programa de formação:</w:t>
      </w:r>
    </w:p>
    <w:p w14:paraId="0EC731E4" w14:textId="77777777" w:rsidR="007129EB" w:rsidRDefault="002C6C47">
      <w:r>
        <w:rPr>
          <w:sz w:val="24"/>
        </w:rPr>
        <w:t>___________________________</w:t>
      </w:r>
    </w:p>
    <w:p w14:paraId="0AD1A982" w14:textId="77777777" w:rsidR="007129EB" w:rsidRDefault="002C6C47">
      <w:r>
        <w:rPr>
          <w:sz w:val="24"/>
        </w:rPr>
        <w:t>- Recursos e Ferramentas:</w:t>
      </w:r>
    </w:p>
    <w:p w14:paraId="2860A41D" w14:textId="77777777" w:rsidR="007129EB" w:rsidRDefault="002C6C47">
      <w:r>
        <w:rPr>
          <w:sz w:val="24"/>
        </w:rPr>
        <w:t>___________________________</w:t>
      </w:r>
    </w:p>
    <w:p w14:paraId="1E84B5BE" w14:textId="77777777" w:rsidR="007129EB" w:rsidRDefault="002C6C47">
      <w:r>
        <w:rPr>
          <w:sz w:val="24"/>
        </w:rPr>
        <w:t>- Desenvolvimento Contínuo:</w:t>
      </w:r>
    </w:p>
    <w:p w14:paraId="643CFF41" w14:textId="77777777" w:rsidR="007129EB" w:rsidRDefault="002C6C47">
      <w:r>
        <w:rPr>
          <w:sz w:val="24"/>
        </w:rPr>
        <w:t>___________________________</w:t>
      </w:r>
    </w:p>
    <w:p w14:paraId="13195A86" w14:textId="77777777" w:rsidR="007129EB" w:rsidRDefault="002C6C47">
      <w:r>
        <w:rPr>
          <w:sz w:val="24"/>
        </w:rPr>
        <w:t>3. PAPÉIS E RESPONSABILIDADES</w:t>
      </w:r>
    </w:p>
    <w:p w14:paraId="4EB28E76" w14:textId="77777777" w:rsidR="007129EB" w:rsidRDefault="002C6C47">
      <w:pPr>
        <w:pStyle w:val="Heading2"/>
      </w:pPr>
      <w:r>
        <w:rPr>
          <w:color w:val="006600"/>
          <w:sz w:val="28"/>
        </w:rPr>
        <w:t>- Atividades Principais:</w:t>
      </w:r>
    </w:p>
    <w:p w14:paraId="33101F28" w14:textId="77777777" w:rsidR="007129EB" w:rsidRDefault="002C6C47">
      <w:r>
        <w:rPr>
          <w:sz w:val="24"/>
        </w:rPr>
        <w:t>___________________________</w:t>
      </w:r>
    </w:p>
    <w:p w14:paraId="0C8816A7" w14:textId="77777777" w:rsidR="007129EB" w:rsidRDefault="002C6C47">
      <w:r>
        <w:rPr>
          <w:sz w:val="24"/>
        </w:rPr>
        <w:lastRenderedPageBreak/>
        <w:t>- Limites de Autoridade:</w:t>
      </w:r>
    </w:p>
    <w:p w14:paraId="5BD9C554" w14:textId="77777777" w:rsidR="007129EB" w:rsidRDefault="002C6C47">
      <w:r>
        <w:rPr>
          <w:sz w:val="24"/>
        </w:rPr>
        <w:t>___________________________</w:t>
      </w:r>
    </w:p>
    <w:p w14:paraId="4C741E5A" w14:textId="77777777" w:rsidR="007129EB" w:rsidRDefault="002C6C47">
      <w:r>
        <w:rPr>
          <w:sz w:val="24"/>
        </w:rPr>
        <w:t>- Integração com Equipe Principal:</w:t>
      </w:r>
    </w:p>
    <w:p w14:paraId="1DBD3FAF" w14:textId="77777777" w:rsidR="007129EB" w:rsidRDefault="002C6C47">
      <w:r>
        <w:rPr>
          <w:sz w:val="24"/>
        </w:rPr>
        <w:t>___________________________</w:t>
      </w:r>
    </w:p>
    <w:p w14:paraId="0040E004" w14:textId="77777777" w:rsidR="007129EB" w:rsidRDefault="002C6C47">
      <w:r>
        <w:rPr>
          <w:sz w:val="24"/>
        </w:rPr>
        <w:t>4. ESTRUTURA DE SUPORTE</w:t>
      </w:r>
    </w:p>
    <w:p w14:paraId="53DE98D9" w14:textId="77777777" w:rsidR="007129EB" w:rsidRDefault="002C6C47">
      <w:r>
        <w:rPr>
          <w:sz w:val="24"/>
        </w:rPr>
        <w:t>- Canais de Comunicação:</w:t>
      </w:r>
    </w:p>
    <w:p w14:paraId="1D9A9ACC" w14:textId="77777777" w:rsidR="007129EB" w:rsidRDefault="002C6C47">
      <w:r>
        <w:rPr>
          <w:sz w:val="24"/>
        </w:rPr>
        <w:t>___________________________</w:t>
      </w:r>
    </w:p>
    <w:p w14:paraId="4F313D6E" w14:textId="77777777" w:rsidR="007129EB" w:rsidRDefault="002C6C47">
      <w:r>
        <w:rPr>
          <w:sz w:val="24"/>
        </w:rPr>
        <w:t>- Reuniões e Check-ins:</w:t>
      </w:r>
    </w:p>
    <w:p w14:paraId="2F0E7D14" w14:textId="77777777" w:rsidR="007129EB" w:rsidRDefault="002C6C47">
      <w:r>
        <w:rPr>
          <w:sz w:val="24"/>
        </w:rPr>
        <w:t>___________________________</w:t>
      </w:r>
    </w:p>
    <w:p w14:paraId="59E1331E" w14:textId="77777777" w:rsidR="007129EB" w:rsidRDefault="002C6C47">
      <w:r>
        <w:rPr>
          <w:sz w:val="24"/>
        </w:rPr>
        <w:t>- Escalação de Problemas:</w:t>
      </w:r>
    </w:p>
    <w:p w14:paraId="2F72F159" w14:textId="77777777" w:rsidR="007129EB" w:rsidRDefault="002C6C47">
      <w:r>
        <w:rPr>
          <w:sz w:val="24"/>
        </w:rPr>
        <w:t>___________________________</w:t>
      </w:r>
    </w:p>
    <w:p w14:paraId="67A1A8F0" w14:textId="77777777" w:rsidR="007129EB" w:rsidRDefault="002C6C47">
      <w:r>
        <w:rPr>
          <w:sz w:val="24"/>
        </w:rPr>
        <w:t>5. RECONHECIMENTO E INCENTIVOS</w:t>
      </w:r>
    </w:p>
    <w:p w14:paraId="3FDAF593" w14:textId="77777777" w:rsidR="007129EB" w:rsidRDefault="002C6C47">
      <w:r>
        <w:rPr>
          <w:sz w:val="24"/>
        </w:rPr>
        <w:t>- Formas de Reconhecimento:</w:t>
      </w:r>
    </w:p>
    <w:p w14:paraId="4E0BE1F1" w14:textId="77777777" w:rsidR="007129EB" w:rsidRDefault="002C6C47">
      <w:r>
        <w:rPr>
          <w:sz w:val="24"/>
        </w:rPr>
        <w:t>___________________________</w:t>
      </w:r>
    </w:p>
    <w:p w14:paraId="38E7B6B7" w14:textId="77777777" w:rsidR="007129EB" w:rsidRDefault="002C6C47">
      <w:pPr>
        <w:pStyle w:val="Heading2"/>
      </w:pPr>
      <w:r>
        <w:rPr>
          <w:color w:val="006600"/>
          <w:sz w:val="28"/>
        </w:rPr>
        <w:t>- Benefícios para Participantes:</w:t>
      </w:r>
    </w:p>
    <w:p w14:paraId="2C594DFE" w14:textId="77777777" w:rsidR="007129EB" w:rsidRDefault="002C6C47">
      <w:r>
        <w:rPr>
          <w:sz w:val="24"/>
        </w:rPr>
        <w:t>133</w:t>
      </w:r>
    </w:p>
    <w:p w14:paraId="7911D5FF" w14:textId="77777777" w:rsidR="007129EB" w:rsidRDefault="002C6C47">
      <w:r>
        <w:rPr>
          <w:sz w:val="24"/>
        </w:rPr>
        <w:t>___________________________</w:t>
      </w:r>
    </w:p>
    <w:p w14:paraId="3C4B97D7" w14:textId="77777777" w:rsidR="007129EB" w:rsidRDefault="002C6C47">
      <w:r>
        <w:rPr>
          <w:sz w:val="24"/>
        </w:rPr>
        <w:t>- Celebração de Conquistas:</w:t>
      </w:r>
    </w:p>
    <w:p w14:paraId="3B0CE4DA" w14:textId="77777777" w:rsidR="007129EB" w:rsidRDefault="002C6C47">
      <w:r>
        <w:rPr>
          <w:sz w:val="24"/>
        </w:rPr>
        <w:t>___________________________</w:t>
      </w:r>
    </w:p>
    <w:p w14:paraId="78B45F8D" w14:textId="77777777" w:rsidR="007129EB" w:rsidRDefault="002C6C47">
      <w:r>
        <w:rPr>
          <w:sz w:val="24"/>
        </w:rPr>
        <w:t>6. MEDIÇÃO E AVALIAÇÃO</w:t>
      </w:r>
    </w:p>
    <w:p w14:paraId="3AC294B1" w14:textId="77777777" w:rsidR="007129EB" w:rsidRDefault="002C6C47">
      <w:r>
        <w:rPr>
          <w:sz w:val="24"/>
        </w:rPr>
        <w:t>- Métricas de Eficácia:</w:t>
      </w:r>
    </w:p>
    <w:p w14:paraId="55CF1680" w14:textId="77777777" w:rsidR="007129EB" w:rsidRDefault="002C6C47">
      <w:r>
        <w:rPr>
          <w:sz w:val="24"/>
        </w:rPr>
        <w:t>___________________________</w:t>
      </w:r>
    </w:p>
    <w:p w14:paraId="049F224B" w14:textId="77777777" w:rsidR="007129EB" w:rsidRDefault="002C6C47">
      <w:r>
        <w:rPr>
          <w:sz w:val="24"/>
        </w:rPr>
        <w:t>- Processo de Feedback:</w:t>
      </w:r>
    </w:p>
    <w:p w14:paraId="67F33909" w14:textId="77777777" w:rsidR="007129EB" w:rsidRDefault="002C6C47">
      <w:r>
        <w:rPr>
          <w:sz w:val="24"/>
        </w:rPr>
        <w:t>___________________________</w:t>
      </w:r>
    </w:p>
    <w:p w14:paraId="78E00B66" w14:textId="77777777" w:rsidR="007129EB" w:rsidRDefault="002C6C47">
      <w:r>
        <w:rPr>
          <w:sz w:val="24"/>
        </w:rPr>
        <w:t>- Ajustes ao Programa:</w:t>
      </w:r>
    </w:p>
    <w:p w14:paraId="46222EEE" w14:textId="77777777" w:rsidR="007129EB" w:rsidRDefault="002C6C47">
      <w:r>
        <w:rPr>
          <w:sz w:val="24"/>
        </w:rPr>
        <w:lastRenderedPageBreak/>
        <w:t>___________________________</w:t>
      </w:r>
    </w:p>
    <w:p w14:paraId="286F4970" w14:textId="77777777" w:rsidR="007129EB" w:rsidRDefault="002C6C47">
      <w:r>
        <w:rPr>
          <w:sz w:val="24"/>
        </w:rPr>
        <w:t>3. Guia de Facilitação de Diálogos Difíceis</w:t>
      </w:r>
    </w:p>
    <w:p w14:paraId="50611385" w14:textId="77777777" w:rsidR="007129EB" w:rsidRDefault="002C6C47">
      <w:r>
        <w:rPr>
          <w:sz w:val="24"/>
        </w:rPr>
        <w:t>Esta ferramenta fornece orientação para facilitar conversas desafiadoras durante o processo de mudança.</w:t>
      </w:r>
    </w:p>
    <w:p w14:paraId="3736BA3F" w14:textId="77777777" w:rsidR="007129EB" w:rsidRDefault="002C6C47">
      <w:r>
        <w:rPr>
          <w:sz w:val="24"/>
        </w:rPr>
        <w:t>GUIA DE FACILITAÇÃO DE DIÁLOGOS DIFÍCEIS</w:t>
      </w:r>
    </w:p>
    <w:p w14:paraId="4993D010" w14:textId="77777777" w:rsidR="007129EB" w:rsidRDefault="002C6C47">
      <w:r>
        <w:rPr>
          <w:sz w:val="24"/>
        </w:rPr>
        <w:t>PREPARAÇÃO</w:t>
      </w:r>
    </w:p>
    <w:p w14:paraId="46A1D319" w14:textId="77777777" w:rsidR="007129EB" w:rsidRDefault="002C6C47">
      <w:r>
        <w:rPr>
          <w:sz w:val="24"/>
        </w:rPr>
        <w:t>- Compreender o contexto e questões subjacentes</w:t>
      </w:r>
    </w:p>
    <w:p w14:paraId="492C4564" w14:textId="77777777" w:rsidR="007129EB" w:rsidRDefault="002C6C47">
      <w:r>
        <w:rPr>
          <w:sz w:val="24"/>
        </w:rPr>
        <w:t>- Identificar participantes e suas perspectivas</w:t>
      </w:r>
    </w:p>
    <w:p w14:paraId="426EE8F7" w14:textId="77777777" w:rsidR="007129EB" w:rsidRDefault="002C6C47">
      <w:r>
        <w:rPr>
          <w:sz w:val="24"/>
        </w:rPr>
        <w:t>- Estabelecer objetivos claros para a conversa</w:t>
      </w:r>
    </w:p>
    <w:p w14:paraId="33EC2B31" w14:textId="77777777" w:rsidR="007129EB" w:rsidRDefault="002C6C47">
      <w:r>
        <w:rPr>
          <w:sz w:val="24"/>
        </w:rPr>
        <w:t>- Criar ambiente seguro e confidencial</w:t>
      </w:r>
    </w:p>
    <w:p w14:paraId="0641BA04" w14:textId="77777777" w:rsidR="007129EB" w:rsidRDefault="002C6C47">
      <w:r>
        <w:rPr>
          <w:sz w:val="24"/>
        </w:rPr>
        <w:t>- Preparar perguntas e pontos de discussão</w:t>
      </w:r>
    </w:p>
    <w:p w14:paraId="2289DC4F" w14:textId="77777777" w:rsidR="007129EB" w:rsidRDefault="002C6C47">
      <w:r>
        <w:rPr>
          <w:sz w:val="24"/>
        </w:rPr>
        <w:t>ESTRUTURA SUGERIDA</w:t>
      </w:r>
    </w:p>
    <w:p w14:paraId="1DD586A9" w14:textId="77777777" w:rsidR="007129EB" w:rsidRDefault="002C6C47">
      <w:r>
        <w:rPr>
          <w:sz w:val="24"/>
        </w:rPr>
        <w:t>1. ABERTURA (Estabelecer Base)</w:t>
      </w:r>
    </w:p>
    <w:p w14:paraId="239BD192" w14:textId="77777777" w:rsidR="007129EB" w:rsidRDefault="002C6C47">
      <w:r>
        <w:rPr>
          <w:sz w:val="24"/>
        </w:rPr>
        <w:t>- Agradecer participação e reconhecer coragem</w:t>
      </w:r>
    </w:p>
    <w:p w14:paraId="2BC38F27" w14:textId="77777777" w:rsidR="007129EB" w:rsidRDefault="002C6C47">
      <w:r>
        <w:rPr>
          <w:sz w:val="24"/>
        </w:rPr>
        <w:t>- Estabelecer propósito e resultados esperados</w:t>
      </w:r>
    </w:p>
    <w:p w14:paraId="08579F17" w14:textId="77777777" w:rsidR="007129EB" w:rsidRDefault="002C6C47">
      <w:r>
        <w:rPr>
          <w:sz w:val="24"/>
        </w:rPr>
        <w:t>- Definir regras básicas para diálogo respeitoso</w:t>
      </w:r>
    </w:p>
    <w:p w14:paraId="247EF99E" w14:textId="77777777" w:rsidR="007129EB" w:rsidRDefault="002C6C47">
      <w:r>
        <w:rPr>
          <w:sz w:val="24"/>
        </w:rPr>
        <w:t>- Reconhecer que desconforto pode ser parte do processo</w:t>
      </w:r>
    </w:p>
    <w:p w14:paraId="363AE815" w14:textId="77777777" w:rsidR="007129EB" w:rsidRDefault="002C6C47">
      <w:r>
        <w:rPr>
          <w:sz w:val="24"/>
        </w:rPr>
        <w:t>- Enfatizar confidencialidade quando apropriado</w:t>
      </w:r>
    </w:p>
    <w:p w14:paraId="0CE644A0" w14:textId="77777777" w:rsidR="007129EB" w:rsidRDefault="002C6C47">
      <w:r>
        <w:rPr>
          <w:sz w:val="24"/>
        </w:rPr>
        <w:t>2. EXPLORAÇÃO (Compreender Perspectivas)</w:t>
      </w:r>
    </w:p>
    <w:p w14:paraId="78E35D2D" w14:textId="77777777" w:rsidR="007129EB" w:rsidRDefault="002C6C47">
      <w:r>
        <w:rPr>
          <w:sz w:val="24"/>
        </w:rPr>
        <w:t>- Convidar compartilhamento de diferentes pontos de vista</w:t>
      </w:r>
    </w:p>
    <w:p w14:paraId="457A8A3F" w14:textId="77777777" w:rsidR="007129EB" w:rsidRDefault="002C6C47">
      <w:r>
        <w:rPr>
          <w:sz w:val="24"/>
        </w:rPr>
        <w:t>- Utilizar perguntas abertas e não-julgadoras</w:t>
      </w:r>
    </w:p>
    <w:p w14:paraId="09167951" w14:textId="77777777" w:rsidR="007129EB" w:rsidRDefault="002C6C47">
      <w:r>
        <w:rPr>
          <w:sz w:val="24"/>
        </w:rPr>
        <w:t>134</w:t>
      </w:r>
    </w:p>
    <w:p w14:paraId="3E38D784" w14:textId="77777777" w:rsidR="007129EB" w:rsidRDefault="002C6C47">
      <w:r>
        <w:rPr>
          <w:sz w:val="24"/>
        </w:rPr>
        <w:t>- Praticar escuta ativa e demonstrar compreensão</w:t>
      </w:r>
    </w:p>
    <w:p w14:paraId="25B0BA8C" w14:textId="77777777" w:rsidR="007129EB" w:rsidRDefault="002C6C47">
      <w:r>
        <w:rPr>
          <w:sz w:val="24"/>
        </w:rPr>
        <w:t>- Identificar preocupações e necessidades subjacentes</w:t>
      </w:r>
    </w:p>
    <w:p w14:paraId="07F14D4D" w14:textId="77777777" w:rsidR="007129EB" w:rsidRDefault="002C6C47">
      <w:r>
        <w:rPr>
          <w:sz w:val="24"/>
        </w:rPr>
        <w:t>- Reconhecer emoções sem deixá-las dominar a conversa</w:t>
      </w:r>
    </w:p>
    <w:p w14:paraId="4F2F3E8A" w14:textId="77777777" w:rsidR="007129EB" w:rsidRDefault="002C6C47">
      <w:r>
        <w:rPr>
          <w:sz w:val="24"/>
        </w:rPr>
        <w:lastRenderedPageBreak/>
        <w:t>3. CONEXÃO (Encontrar Terreno Comum)</w:t>
      </w:r>
    </w:p>
    <w:p w14:paraId="627F1D7B" w14:textId="77777777" w:rsidR="007129EB" w:rsidRDefault="002C6C47">
      <w:r>
        <w:rPr>
          <w:sz w:val="24"/>
        </w:rPr>
        <w:t>- Identificar interesses compartilhados</w:t>
      </w:r>
    </w:p>
    <w:p w14:paraId="419AE05C" w14:textId="77777777" w:rsidR="007129EB" w:rsidRDefault="002C6C47">
      <w:r>
        <w:rPr>
          <w:sz w:val="24"/>
        </w:rPr>
        <w:t>- Reconhecer valores comuns mesmo com perspectivas diferentes</w:t>
      </w:r>
    </w:p>
    <w:p w14:paraId="6D9DF9BE" w14:textId="77777777" w:rsidR="007129EB" w:rsidRDefault="002C6C47">
      <w:r>
        <w:rPr>
          <w:sz w:val="24"/>
        </w:rPr>
        <w:t>- Focar em necessidades organizacionais e de equipe</w:t>
      </w:r>
    </w:p>
    <w:p w14:paraId="6082E36F" w14:textId="77777777" w:rsidR="007129EB" w:rsidRDefault="002C6C47">
      <w:r>
        <w:rPr>
          <w:sz w:val="24"/>
        </w:rPr>
        <w:t>- Buscar pontos de concordância como base para progresso</w:t>
      </w:r>
    </w:p>
    <w:p w14:paraId="185C0B71" w14:textId="77777777" w:rsidR="007129EB" w:rsidRDefault="002C6C47">
      <w:r>
        <w:rPr>
          <w:sz w:val="24"/>
        </w:rPr>
        <w:t>- Reorientar para objetivos compartilhados</w:t>
      </w:r>
    </w:p>
    <w:p w14:paraId="1E2FBA08" w14:textId="77777777" w:rsidR="007129EB" w:rsidRDefault="002C6C47">
      <w:r>
        <w:rPr>
          <w:sz w:val="24"/>
        </w:rPr>
        <w:t>4. RESOLUÇÃO (Avançar Construtivamente)</w:t>
      </w:r>
    </w:p>
    <w:p w14:paraId="28007F6D" w14:textId="77777777" w:rsidR="007129EB" w:rsidRDefault="002C6C47">
      <w:r>
        <w:rPr>
          <w:sz w:val="24"/>
        </w:rPr>
        <w:t>- Gerar opções que atendam múltiplos interesses</w:t>
      </w:r>
    </w:p>
    <w:p w14:paraId="36254D1E" w14:textId="77777777" w:rsidR="007129EB" w:rsidRDefault="002C6C47">
      <w:r>
        <w:rPr>
          <w:sz w:val="24"/>
        </w:rPr>
        <w:t>- Avaliar alternativas objetivamente</w:t>
      </w:r>
    </w:p>
    <w:p w14:paraId="500C4D8A" w14:textId="77777777" w:rsidR="007129EB" w:rsidRDefault="002C6C47">
      <w:r>
        <w:rPr>
          <w:sz w:val="24"/>
        </w:rPr>
        <w:t>- Buscar soluções que criem valor para todos</w:t>
      </w:r>
    </w:p>
    <w:p w14:paraId="03079894" w14:textId="77777777" w:rsidR="007129EB" w:rsidRDefault="002C6C47">
      <w:r>
        <w:rPr>
          <w:sz w:val="24"/>
        </w:rPr>
        <w:t>- Estabelecer compromissos específicos</w:t>
      </w:r>
    </w:p>
    <w:p w14:paraId="55751964" w14:textId="77777777" w:rsidR="007129EB" w:rsidRDefault="002C6C47">
      <w:r>
        <w:rPr>
          <w:sz w:val="24"/>
        </w:rPr>
        <w:t>- Definir próximos passos claros</w:t>
      </w:r>
    </w:p>
    <w:p w14:paraId="085BF0F1" w14:textId="77777777" w:rsidR="007129EB" w:rsidRDefault="002C6C47">
      <w:r>
        <w:rPr>
          <w:sz w:val="24"/>
        </w:rPr>
        <w:t>5. ENCERRAMENTO (Consolidar e Avançar)</w:t>
      </w:r>
    </w:p>
    <w:p w14:paraId="4A370F56" w14:textId="77777777" w:rsidR="007129EB" w:rsidRDefault="002C6C47">
      <w:r>
        <w:rPr>
          <w:sz w:val="24"/>
        </w:rPr>
        <w:t>- Resumir pontos principais e acordos</w:t>
      </w:r>
    </w:p>
    <w:p w14:paraId="3D544284" w14:textId="77777777" w:rsidR="007129EB" w:rsidRDefault="002C6C47">
      <w:r>
        <w:rPr>
          <w:sz w:val="24"/>
        </w:rPr>
        <w:t>- Reconhecer progresso feito</w:t>
      </w:r>
    </w:p>
    <w:p w14:paraId="6488877C" w14:textId="77777777" w:rsidR="007129EB" w:rsidRDefault="002C6C47">
      <w:r>
        <w:rPr>
          <w:sz w:val="24"/>
        </w:rPr>
        <w:t>- Estabelecer mecanismos de acompanhamento</w:t>
      </w:r>
    </w:p>
    <w:p w14:paraId="64C28F77" w14:textId="77777777" w:rsidR="007129EB" w:rsidRDefault="002C6C47">
      <w:r>
        <w:rPr>
          <w:sz w:val="24"/>
        </w:rPr>
        <w:t>- Agradecer pela participação e honestidade</w:t>
      </w:r>
    </w:p>
    <w:p w14:paraId="1706A5E5" w14:textId="77777777" w:rsidR="007129EB" w:rsidRDefault="002C6C47">
      <w:r>
        <w:rPr>
          <w:sz w:val="24"/>
        </w:rPr>
        <w:t>- Reforçar compromisso com diálogo contínuo</w:t>
      </w:r>
    </w:p>
    <w:p w14:paraId="7516F79D" w14:textId="77777777" w:rsidR="007129EB" w:rsidRDefault="002C6C47">
      <w:r>
        <w:rPr>
          <w:sz w:val="24"/>
        </w:rPr>
        <w:t>TÉCNICAS DE FACILITAÇÃO</w:t>
      </w:r>
    </w:p>
    <w:p w14:paraId="0D262F6F" w14:textId="77777777" w:rsidR="007129EB" w:rsidRDefault="002C6C47">
      <w:r>
        <w:rPr>
          <w:sz w:val="24"/>
        </w:rPr>
        <w:t>- Perguntas poderosas para aprofundar compreensão</w:t>
      </w:r>
    </w:p>
    <w:p w14:paraId="0CF6704C" w14:textId="77777777" w:rsidR="007129EB" w:rsidRDefault="002C6C47">
      <w:r>
        <w:rPr>
          <w:sz w:val="24"/>
        </w:rPr>
        <w:t>- Reformulação para verificar entendimento</w:t>
      </w:r>
    </w:p>
    <w:p w14:paraId="653EC536" w14:textId="77777777" w:rsidR="007129EB" w:rsidRDefault="002C6C47">
      <w:r>
        <w:rPr>
          <w:sz w:val="24"/>
        </w:rPr>
        <w:t>- Normalização de reações emocionais</w:t>
      </w:r>
    </w:p>
    <w:p w14:paraId="34208BE6" w14:textId="77777777" w:rsidR="007129EB" w:rsidRDefault="002C6C47">
      <w:r>
        <w:rPr>
          <w:sz w:val="24"/>
        </w:rPr>
        <w:t>- Redirecionamento quando a conversa se desvia</w:t>
      </w:r>
    </w:p>
    <w:p w14:paraId="5FA3C3E1" w14:textId="77777777" w:rsidR="007129EB" w:rsidRDefault="002C6C47">
      <w:r>
        <w:rPr>
          <w:sz w:val="24"/>
        </w:rPr>
        <w:t>- Pausas estratégicas quando tensão aumenta</w:t>
      </w:r>
    </w:p>
    <w:p w14:paraId="289E79F6" w14:textId="77777777" w:rsidR="007129EB" w:rsidRDefault="002C6C47">
      <w:r>
        <w:rPr>
          <w:sz w:val="24"/>
        </w:rPr>
        <w:t>135</w:t>
      </w:r>
    </w:p>
    <w:p w14:paraId="62B9A96F" w14:textId="77777777" w:rsidR="007129EB" w:rsidRDefault="002C6C47">
      <w:r>
        <w:rPr>
          <w:sz w:val="24"/>
        </w:rPr>
        <w:lastRenderedPageBreak/>
        <w:t>- Sumarização para consolidar progresso</w:t>
      </w:r>
    </w:p>
    <w:p w14:paraId="07A5E3B7" w14:textId="77777777" w:rsidR="007129EB" w:rsidRDefault="002C6C47">
      <w:r>
        <w:rPr>
          <w:sz w:val="24"/>
        </w:rPr>
        <w:t>LIDANDO COM DESAFIOS COMUNS</w:t>
      </w:r>
    </w:p>
    <w:p w14:paraId="021D9589" w14:textId="77777777" w:rsidR="007129EB" w:rsidRDefault="002C6C47">
      <w:r>
        <w:rPr>
          <w:sz w:val="24"/>
        </w:rPr>
        <w:t>- Participante dominante: "Obrigado por sua contribuição. Vamos ouvir outras perspectiva</w:t>
      </w:r>
    </w:p>
    <w:p w14:paraId="43FE6922" w14:textId="77777777" w:rsidR="007129EB" w:rsidRDefault="002C6C47">
      <w:r>
        <w:rPr>
          <w:sz w:val="24"/>
        </w:rPr>
        <w:t>- Conflito acalorado: "Vamos fazer uma pausa e lembrar nosso objectivo comum..."</w:t>
      </w:r>
    </w:p>
    <w:p w14:paraId="12141852" w14:textId="77777777" w:rsidR="007129EB" w:rsidRDefault="002C6C47">
      <w:r>
        <w:rPr>
          <w:sz w:val="24"/>
        </w:rPr>
        <w:t>- Resistência silenciosa: "Noto que não ouvimos de todos. Gostaria de saber o que outros p</w:t>
      </w:r>
    </w:p>
    <w:p w14:paraId="27F5B98A" w14:textId="77777777" w:rsidR="007129EB" w:rsidRDefault="002C6C47">
      <w:r>
        <w:rPr>
          <w:sz w:val="24"/>
        </w:rPr>
        <w:t>- Desvio do tópico: "Isso parece importante, mas vamos manter o foco em nossa questão prin</w:t>
      </w:r>
    </w:p>
    <w:p w14:paraId="18DB9C02" w14:textId="77777777" w:rsidR="007129EB" w:rsidRDefault="002C6C47">
      <w:r>
        <w:rPr>
          <w:sz w:val="24"/>
        </w:rPr>
        <w:t>- Crítica pessoal: "Vamos focar em questões e comportamentos, não em pessoas..."</w:t>
      </w:r>
    </w:p>
    <w:p w14:paraId="3BFCA708" w14:textId="77777777" w:rsidR="007129EB" w:rsidRDefault="002C6C47">
      <w:r>
        <w:rPr>
          <w:sz w:val="24"/>
        </w:rPr>
        <w:t>Métodos de Medição e Análise</w:t>
      </w:r>
    </w:p>
    <w:p w14:paraId="66A0C17C" w14:textId="77777777" w:rsidR="007129EB" w:rsidRDefault="002C6C47">
      <w:r>
        <w:rPr>
          <w:sz w:val="24"/>
        </w:rPr>
        <w:t>Ferramentas para avaliar o progresso e impacto das iniciativas de</w:t>
      </w:r>
    </w:p>
    <w:p w14:paraId="402B9B3F" w14:textId="77777777" w:rsidR="007129EB" w:rsidRDefault="002C6C47">
      <w:r>
        <w:rPr>
          <w:sz w:val="24"/>
        </w:rPr>
        <w:t>mudança.</w:t>
      </w:r>
    </w:p>
    <w:p w14:paraId="63EF9A9F" w14:textId="77777777" w:rsidR="007129EB" w:rsidRDefault="002C6C47">
      <w:r>
        <w:rPr>
          <w:sz w:val="24"/>
        </w:rPr>
        <w:t>Medição de Progresso e Adoção</w:t>
      </w:r>
    </w:p>
    <w:p w14:paraId="7A0BC4B0" w14:textId="77777777" w:rsidR="007129EB" w:rsidRDefault="002C6C47">
      <w:r>
        <w:rPr>
          <w:sz w:val="24"/>
        </w:rPr>
        <w:t>1. Scorecard de Gestão da Mudança</w:t>
      </w:r>
    </w:p>
    <w:p w14:paraId="3085889A" w14:textId="77777777" w:rsidR="007129EB" w:rsidRDefault="002C6C47">
      <w:r>
        <w:rPr>
          <w:sz w:val="24"/>
        </w:rPr>
        <w:t>Esta ferramenta fornece uma visão abrangente do progresso em</w:t>
      </w:r>
    </w:p>
    <w:p w14:paraId="0DD64EBF" w14:textId="77777777" w:rsidR="007129EB" w:rsidRDefault="002C6C47">
      <w:r>
        <w:rPr>
          <w:sz w:val="24"/>
        </w:rPr>
        <w:t>diferentes dimensões da gestão da mudança.</w:t>
      </w:r>
    </w:p>
    <w:p w14:paraId="71979DD8" w14:textId="77777777" w:rsidR="007129EB" w:rsidRDefault="002C6C47">
      <w:r>
        <w:rPr>
          <w:sz w:val="24"/>
        </w:rPr>
        <w:t>SCORECARD DE GESTÃO DA MUDANÇA</w:t>
      </w:r>
    </w:p>
    <w:p w14:paraId="608F6AF7" w14:textId="77777777" w:rsidR="007129EB" w:rsidRDefault="002C6C47">
      <w:r>
        <w:rPr>
          <w:sz w:val="24"/>
        </w:rPr>
        <w:t>Instruções: Avalie cada dimensão em uma escala de 15, onde 1 representa progresso mínimo e 5 representa implementação completa e eficaz.</w:t>
      </w:r>
    </w:p>
    <w:p w14:paraId="79077D8A" w14:textId="77777777" w:rsidR="007129EB" w:rsidRDefault="002C6C47">
      <w:r>
        <w:rPr>
          <w:sz w:val="24"/>
        </w:rPr>
        <w:t>DIMENSÃO | MÉTRICA | META | actual | STATUS | TENDÊNCIA | AÇÕES</w:t>
      </w:r>
    </w:p>
    <w:p w14:paraId="2F6801FB" w14:textId="77777777" w:rsidR="007129EB" w:rsidRDefault="002C6C47">
      <w:r>
        <w:rPr>
          <w:sz w:val="24"/>
        </w:rPr>
        <w:t>---------|---------|------|-------|--------|-----------|----PATROCÍNIO | % de atividades de patrocínio concluídas | | | | | LIDERANÇA | % de líderes de</w:t>
      </w:r>
    </w:p>
    <w:p w14:paraId="4420D4EC" w14:textId="77777777" w:rsidR="007129EB" w:rsidRDefault="002C6C47">
      <w:r>
        <w:rPr>
          <w:sz w:val="24"/>
        </w:rPr>
        <w:t>● Verde: No caminho certo</w:t>
      </w:r>
    </w:p>
    <w:p w14:paraId="3A953A4D" w14:textId="77777777" w:rsidR="007129EB" w:rsidRDefault="002C6C47">
      <w:r>
        <w:rPr>
          <w:sz w:val="24"/>
        </w:rPr>
        <w:t>● Amarelo: Atenção necessária</w:t>
      </w:r>
    </w:p>
    <w:p w14:paraId="09EA6A47" w14:textId="77777777" w:rsidR="007129EB" w:rsidRDefault="002C6C47">
      <w:r>
        <w:rPr>
          <w:sz w:val="24"/>
        </w:rPr>
        <w:t>● Vermelho: acção corretiva urgente</w:t>
      </w:r>
    </w:p>
    <w:p w14:paraId="00FBD228" w14:textId="77777777" w:rsidR="007129EB" w:rsidRDefault="002C6C47">
      <w:r>
        <w:rPr>
          <w:sz w:val="24"/>
        </w:rPr>
        <w:t>Legenda de Tendência:</w:t>
      </w:r>
    </w:p>
    <w:p w14:paraId="57B9EA06" w14:textId="77777777" w:rsidR="007129EB" w:rsidRDefault="002C6C47">
      <w:r>
        <w:rPr>
          <w:sz w:val="24"/>
        </w:rPr>
        <w:lastRenderedPageBreak/>
        <w:t>↑ Melhorando</w:t>
      </w:r>
    </w:p>
    <w:p w14:paraId="1253C971" w14:textId="77777777" w:rsidR="007129EB" w:rsidRDefault="002C6C47">
      <w:r>
        <w:rPr>
          <w:sz w:val="24"/>
        </w:rPr>
        <w:t>→ Estável</w:t>
      </w:r>
    </w:p>
    <w:p w14:paraId="3363AA26" w14:textId="77777777" w:rsidR="007129EB" w:rsidRDefault="002C6C47">
      <w:r>
        <w:rPr>
          <w:sz w:val="24"/>
        </w:rPr>
        <w:t>↓ Deteriorando</w:t>
      </w:r>
    </w:p>
    <w:p w14:paraId="11835331" w14:textId="77777777" w:rsidR="007129EB" w:rsidRDefault="002C6C47">
      <w:r>
        <w:rPr>
          <w:sz w:val="24"/>
        </w:rPr>
        <w:t>Comentários Gerais:</w:t>
      </w:r>
    </w:p>
    <w:p w14:paraId="761B3B0A" w14:textId="77777777" w:rsidR="007129EB" w:rsidRDefault="002C6C47">
      <w:r>
        <w:rPr>
          <w:sz w:val="24"/>
        </w:rPr>
        <w:t>___________________________</w:t>
      </w:r>
    </w:p>
    <w:p w14:paraId="0DB4F056" w14:textId="77777777" w:rsidR="007129EB" w:rsidRDefault="002C6C47">
      <w:r>
        <w:rPr>
          <w:sz w:val="24"/>
        </w:rPr>
        <w:t>___________________________</w:t>
      </w:r>
    </w:p>
    <w:p w14:paraId="7174D6E6" w14:textId="77777777" w:rsidR="007129EB" w:rsidRDefault="002C6C47">
      <w:r>
        <w:rPr>
          <w:sz w:val="24"/>
        </w:rPr>
        <w:t>Prioridades para Próximo Período:</w:t>
      </w:r>
    </w:p>
    <w:p w14:paraId="2A653695" w14:textId="77777777" w:rsidR="007129EB" w:rsidRDefault="002C6C47">
      <w:r>
        <w:rPr>
          <w:sz w:val="24"/>
        </w:rPr>
        <w:t>___________________________</w:t>
      </w:r>
    </w:p>
    <w:p w14:paraId="07EBC3E1" w14:textId="77777777" w:rsidR="007129EB" w:rsidRDefault="002C6C47">
      <w:r>
        <w:rPr>
          <w:sz w:val="24"/>
        </w:rPr>
        <w:t>___________________________</w:t>
      </w:r>
    </w:p>
    <w:p w14:paraId="7AC648BB" w14:textId="77777777" w:rsidR="007129EB" w:rsidRDefault="002C6C47">
      <w:r>
        <w:rPr>
          <w:sz w:val="24"/>
        </w:rPr>
        <w:t>136</w:t>
      </w:r>
    </w:p>
    <w:p w14:paraId="23E11E67" w14:textId="77777777" w:rsidR="007129EB" w:rsidRDefault="002C6C47">
      <w:r>
        <w:rPr>
          <w:sz w:val="24"/>
        </w:rPr>
        <w:t>2. Pesquisa de Pulso de Mudança</w:t>
      </w:r>
    </w:p>
    <w:p w14:paraId="0E5821A0" w14:textId="77777777" w:rsidR="007129EB" w:rsidRDefault="002C6C47">
      <w:r>
        <w:rPr>
          <w:sz w:val="24"/>
        </w:rPr>
        <w:t>Esta ferramenta fornece um modelo para pesquisas rápidas e frequentes para monitorar percepções durante a implementação.</w:t>
      </w:r>
    </w:p>
    <w:p w14:paraId="660EA02F" w14:textId="77777777" w:rsidR="007129EB" w:rsidRDefault="002C6C47">
      <w:r>
        <w:rPr>
          <w:sz w:val="24"/>
        </w:rPr>
        <w:t>PESQUISA DE PULSO DE MUDANÇA</w:t>
      </w:r>
    </w:p>
    <w:p w14:paraId="5A241998" w14:textId="77777777" w:rsidR="007129EB" w:rsidRDefault="002C6C47">
      <w:r>
        <w:rPr>
          <w:sz w:val="24"/>
        </w:rPr>
        <w:t>Instruções: Responda às seguintes afirmações em uma escala de 1 a 5, onde:</w:t>
      </w:r>
    </w:p>
    <w:p w14:paraId="35F6B2FD" w14:textId="77777777" w:rsidR="007129EB" w:rsidRDefault="002C6C47">
      <w:r>
        <w:rPr>
          <w:sz w:val="24"/>
        </w:rPr>
        <w:t>1 = Discordo Totalmente</w:t>
      </w:r>
    </w:p>
    <w:p w14:paraId="543D546C" w14:textId="77777777" w:rsidR="007129EB" w:rsidRDefault="002C6C47">
      <w:r>
        <w:rPr>
          <w:sz w:val="24"/>
        </w:rPr>
        <w:t>2 = Discordo Parcialmente</w:t>
      </w:r>
    </w:p>
    <w:p w14:paraId="4FDC9C22" w14:textId="77777777" w:rsidR="007129EB" w:rsidRDefault="002C6C47">
      <w:r>
        <w:rPr>
          <w:sz w:val="24"/>
        </w:rPr>
        <w:t>3 = Neutro</w:t>
      </w:r>
    </w:p>
    <w:p w14:paraId="5D5EA994" w14:textId="77777777" w:rsidR="007129EB" w:rsidRDefault="002C6C47">
      <w:r>
        <w:rPr>
          <w:sz w:val="24"/>
        </w:rPr>
        <w:t>4 = Concordo Parcialmente</w:t>
      </w:r>
    </w:p>
    <w:p w14:paraId="139C7BD1" w14:textId="77777777" w:rsidR="007129EB" w:rsidRDefault="002C6C47">
      <w:r>
        <w:rPr>
          <w:sz w:val="24"/>
        </w:rPr>
        <w:t>5 = Concordo Totalmente</w:t>
      </w:r>
    </w:p>
    <w:p w14:paraId="7546CDB9" w14:textId="77777777" w:rsidR="007129EB" w:rsidRDefault="002C6C47">
      <w:r>
        <w:rPr>
          <w:sz w:val="24"/>
        </w:rPr>
        <w:t>CONSCIÊNCIA E COMPREENSÃO</w:t>
      </w:r>
    </w:p>
    <w:p w14:paraId="384F3961" w14:textId="77777777" w:rsidR="007129EB" w:rsidRDefault="002C6C47">
      <w:r>
        <w:rPr>
          <w:sz w:val="24"/>
        </w:rPr>
        <w:t>___ Eu compreendo por que esta mudança está a acontecer</w:t>
      </w:r>
    </w:p>
    <w:p w14:paraId="52590BCA" w14:textId="77777777" w:rsidR="007129EB" w:rsidRDefault="002C6C47">
      <w:r>
        <w:rPr>
          <w:sz w:val="24"/>
        </w:rPr>
        <w:t>___ Eu entendo como esta mudança se alinha com os objetivos da organização</w:t>
      </w:r>
    </w:p>
    <w:p w14:paraId="3D261E26" w14:textId="77777777" w:rsidR="007129EB" w:rsidRDefault="002C6C47">
      <w:r>
        <w:rPr>
          <w:sz w:val="24"/>
        </w:rPr>
        <w:t>___ Eu sei o que está a mudar especificamente e como me afetará</w:t>
      </w:r>
    </w:p>
    <w:p w14:paraId="7A5F6281" w14:textId="77777777" w:rsidR="007129EB" w:rsidRDefault="002C6C47">
      <w:r>
        <w:rPr>
          <w:sz w:val="24"/>
        </w:rPr>
        <w:t>___ Eu tenho informações suficientes sobre o cronograma e próximos passos</w:t>
      </w:r>
    </w:p>
    <w:p w14:paraId="3852F2BD" w14:textId="77777777" w:rsidR="007129EB" w:rsidRDefault="002C6C47">
      <w:r>
        <w:rPr>
          <w:sz w:val="24"/>
        </w:rPr>
        <w:lastRenderedPageBreak/>
        <w:t>___ Eu sei onde encontrar mais informações quando precisar</w:t>
      </w:r>
    </w:p>
    <w:p w14:paraId="61370A82" w14:textId="77777777" w:rsidR="007129EB" w:rsidRDefault="002C6C47">
      <w:r>
        <w:rPr>
          <w:sz w:val="24"/>
        </w:rPr>
        <w:t>SUPORTE E ENGAJAMENTO</w:t>
      </w:r>
    </w:p>
    <w:p w14:paraId="179B12DE" w14:textId="77777777" w:rsidR="007129EB" w:rsidRDefault="002C6C47">
      <w:r>
        <w:rPr>
          <w:sz w:val="24"/>
        </w:rPr>
        <w:t>___ Eu acredito que esta mudança é necessária</w:t>
      </w:r>
    </w:p>
    <w:p w14:paraId="332F88DE" w14:textId="77777777" w:rsidR="007129EB" w:rsidRDefault="002C6C47">
      <w:r>
        <w:rPr>
          <w:sz w:val="24"/>
        </w:rPr>
        <w:t>___ Eu vejo como esta mudança beneficiará a organização</w:t>
      </w:r>
    </w:p>
    <w:p w14:paraId="41A28BA8" w14:textId="77777777" w:rsidR="007129EB" w:rsidRDefault="002C6C47">
      <w:r>
        <w:rPr>
          <w:sz w:val="24"/>
        </w:rPr>
        <w:t>___ Eu vejo como esta mudança beneficiará meu trabalho pessoalmente</w:t>
      </w:r>
    </w:p>
    <w:p w14:paraId="13D49229" w14:textId="77777777" w:rsidR="007129EB" w:rsidRDefault="002C6C47">
      <w:r>
        <w:rPr>
          <w:sz w:val="24"/>
        </w:rPr>
        <w:t>___ Eu tive oportunidade de fornecer input sobre a implementação</w:t>
      </w:r>
    </w:p>
    <w:p w14:paraId="5CF7F879" w14:textId="77777777" w:rsidR="007129EB" w:rsidRDefault="002C6C47">
      <w:r>
        <w:rPr>
          <w:sz w:val="24"/>
        </w:rPr>
        <w:t>___ Eu me sinto motivado a apoiar esta mudança</w:t>
      </w:r>
    </w:p>
    <w:p w14:paraId="30042209" w14:textId="77777777" w:rsidR="007129EB" w:rsidRDefault="002C6C47">
      <w:r>
        <w:rPr>
          <w:sz w:val="24"/>
        </w:rPr>
        <w:t>PREPARAÇÃO E CAPACIDADE</w:t>
      </w:r>
    </w:p>
    <w:p w14:paraId="299A7236" w14:textId="77777777" w:rsidR="007129EB" w:rsidRDefault="002C6C47">
      <w:r>
        <w:rPr>
          <w:sz w:val="24"/>
        </w:rPr>
        <w:t>___ Eu recebi formação adequado para implementar esta mudança</w:t>
      </w:r>
    </w:p>
    <w:p w14:paraId="251C4B46" w14:textId="77777777" w:rsidR="007129EB" w:rsidRDefault="002C6C47">
      <w:r>
        <w:rPr>
          <w:sz w:val="24"/>
        </w:rPr>
        <w:t>___ Eu tenho os recursos necessários para adotar esta mudança</w:t>
      </w:r>
    </w:p>
    <w:p w14:paraId="4980851C" w14:textId="77777777" w:rsidR="007129EB" w:rsidRDefault="002C6C47">
      <w:r>
        <w:rPr>
          <w:sz w:val="24"/>
        </w:rPr>
        <w:t>___ Eu me sinto confiante em minha capacidade de ter sucesso com a mudança</w:t>
      </w:r>
    </w:p>
    <w:p w14:paraId="627F645A" w14:textId="77777777" w:rsidR="007129EB" w:rsidRDefault="002C6C47">
      <w:r>
        <w:rPr>
          <w:sz w:val="24"/>
        </w:rPr>
        <w:t>___ Eu sei onde obter ajuda se encontrar dificuldades</w:t>
      </w:r>
    </w:p>
    <w:p w14:paraId="4C39C116" w14:textId="77777777" w:rsidR="007129EB" w:rsidRDefault="002C6C47">
      <w:r>
        <w:rPr>
          <w:sz w:val="24"/>
        </w:rPr>
        <w:t>___ Eu tenho tempo suficiente para adaptar-me à mudança junto com minhas responsabilidade</w:t>
      </w:r>
    </w:p>
    <w:p w14:paraId="5EB15483" w14:textId="77777777" w:rsidR="007129EB" w:rsidRDefault="002C6C47">
      <w:r>
        <w:rPr>
          <w:sz w:val="24"/>
        </w:rPr>
        <w:t>LIDERANÇA E SUPORTE</w:t>
      </w:r>
    </w:p>
    <w:p w14:paraId="54041887" w14:textId="77777777" w:rsidR="007129EB" w:rsidRDefault="002C6C47">
      <w:r>
        <w:rPr>
          <w:sz w:val="24"/>
        </w:rPr>
        <w:t>___ A liderança sênior demonstra comprometimento com esta mudança</w:t>
      </w:r>
    </w:p>
    <w:p w14:paraId="3C2DE54F" w14:textId="77777777" w:rsidR="007129EB" w:rsidRDefault="002C6C47">
      <w:r>
        <w:rPr>
          <w:sz w:val="24"/>
        </w:rPr>
        <w:t>___ Meu gerente direto apoia ativamente esta mudança</w:t>
      </w:r>
    </w:p>
    <w:p w14:paraId="47C2E19D" w14:textId="77777777" w:rsidR="007129EB" w:rsidRDefault="002C6C47">
      <w:r>
        <w:rPr>
          <w:sz w:val="24"/>
        </w:rPr>
        <w:t>___ Meu gerente está disponível para responder perguntas e fornecer orientação</w:t>
      </w:r>
    </w:p>
    <w:p w14:paraId="1A561CAE" w14:textId="77777777" w:rsidR="007129EB" w:rsidRDefault="002C6C47">
      <w:r>
        <w:rPr>
          <w:sz w:val="24"/>
        </w:rPr>
        <w:t>___ Eu recebo feedback regular sobre como estamos a progredir</w:t>
      </w:r>
    </w:p>
    <w:p w14:paraId="7496EE1D" w14:textId="77777777" w:rsidR="007129EB" w:rsidRDefault="002C6C47">
      <w:r>
        <w:rPr>
          <w:sz w:val="24"/>
        </w:rPr>
        <w:t>___ Sucessos e marcos são reconhecidos e celebrados</w:t>
      </w:r>
    </w:p>
    <w:p w14:paraId="5D39C37F" w14:textId="77777777" w:rsidR="007129EB" w:rsidRDefault="002C6C47">
      <w:r>
        <w:rPr>
          <w:sz w:val="24"/>
        </w:rPr>
        <w:t>PERGUNTAS ABERTAS</w:t>
      </w:r>
    </w:p>
    <w:p w14:paraId="0C0DCDCF" w14:textId="77777777" w:rsidR="007129EB" w:rsidRDefault="002C6C47">
      <w:r>
        <w:rPr>
          <w:sz w:val="24"/>
        </w:rPr>
        <w:t>1. Qual aspecto da mudança está a funcionar bem?</w:t>
      </w:r>
    </w:p>
    <w:p w14:paraId="089D3C8B" w14:textId="77777777" w:rsidR="007129EB" w:rsidRDefault="002C6C47">
      <w:r>
        <w:rPr>
          <w:sz w:val="24"/>
        </w:rPr>
        <w:t>___________________________</w:t>
      </w:r>
    </w:p>
    <w:p w14:paraId="132858C5" w14:textId="77777777" w:rsidR="007129EB" w:rsidRDefault="002C6C47">
      <w:r>
        <w:rPr>
          <w:sz w:val="24"/>
        </w:rPr>
        <w:t>2. Qual é seu maior desafio ou preocupação atualmente?</w:t>
      </w:r>
    </w:p>
    <w:p w14:paraId="0DE240DB" w14:textId="77777777" w:rsidR="007129EB" w:rsidRDefault="002C6C47">
      <w:r>
        <w:rPr>
          <w:sz w:val="24"/>
        </w:rPr>
        <w:t>137</w:t>
      </w:r>
    </w:p>
    <w:p w14:paraId="3BDEC961" w14:textId="77777777" w:rsidR="007129EB" w:rsidRDefault="002C6C47">
      <w:r>
        <w:rPr>
          <w:sz w:val="24"/>
        </w:rPr>
        <w:lastRenderedPageBreak/>
        <w:t>___________________________</w:t>
      </w:r>
    </w:p>
    <w:p w14:paraId="6CE07470" w14:textId="77777777" w:rsidR="007129EB" w:rsidRDefault="002C6C47">
      <w:r>
        <w:rPr>
          <w:sz w:val="24"/>
        </w:rPr>
        <w:t>3. Que suporte adicional ajudaria você neste momento?</w:t>
      </w:r>
    </w:p>
    <w:p w14:paraId="79DFE398" w14:textId="77777777" w:rsidR="007129EB" w:rsidRDefault="002C6C47">
      <w:r>
        <w:rPr>
          <w:sz w:val="24"/>
        </w:rPr>
        <w:t>___________________________</w:t>
      </w:r>
    </w:p>
    <w:p w14:paraId="1D2B489D" w14:textId="77777777" w:rsidR="007129EB" w:rsidRDefault="002C6C47">
      <w:r>
        <w:rPr>
          <w:sz w:val="24"/>
        </w:rPr>
        <w:t>Dados Demográficos (Opcional):</w:t>
      </w:r>
    </w:p>
    <w:p w14:paraId="208D7565" w14:textId="77777777" w:rsidR="007129EB" w:rsidRDefault="002C6C47">
      <w:r>
        <w:rPr>
          <w:sz w:val="24"/>
        </w:rPr>
        <w:t>Departamento: ___________________________</w:t>
      </w:r>
    </w:p>
    <w:p w14:paraId="6DDD6CAB" w14:textId="77777777" w:rsidR="007129EB" w:rsidRDefault="002C6C47">
      <w:r>
        <w:rPr>
          <w:sz w:val="24"/>
        </w:rPr>
        <w:t>Nível: ___________________________</w:t>
      </w:r>
    </w:p>
    <w:p w14:paraId="629ED92D" w14:textId="77777777" w:rsidR="007129EB" w:rsidRDefault="002C6C47">
      <w:r>
        <w:rPr>
          <w:sz w:val="24"/>
        </w:rPr>
        <w:t>Localização: ___________________________</w:t>
      </w:r>
    </w:p>
    <w:p w14:paraId="02FE7356" w14:textId="77777777" w:rsidR="007129EB" w:rsidRDefault="002C6C47">
      <w:r>
        <w:rPr>
          <w:sz w:val="24"/>
        </w:rPr>
        <w:t>3. Dashboard de Adoção</w:t>
      </w:r>
    </w:p>
    <w:p w14:paraId="769B5180" w14:textId="77777777" w:rsidR="007129EB" w:rsidRDefault="002C6C47">
      <w:r>
        <w:rPr>
          <w:sz w:val="24"/>
        </w:rPr>
        <w:t>Esta ferramenta fornece um modelo para visualizar e monitorar</w:t>
      </w:r>
    </w:p>
    <w:p w14:paraId="3F92A299" w14:textId="77777777" w:rsidR="007129EB" w:rsidRDefault="002C6C47">
      <w:r>
        <w:rPr>
          <w:sz w:val="24"/>
        </w:rPr>
        <w:t>métricas de adoção ao longo do tempo.</w:t>
      </w:r>
    </w:p>
    <w:p w14:paraId="7774A52A" w14:textId="77777777" w:rsidR="007129EB" w:rsidRDefault="002C6C47">
      <w:r>
        <w:rPr>
          <w:sz w:val="24"/>
        </w:rPr>
        <w:t>DASHBOARD DE ADOÇÃO</w:t>
      </w:r>
    </w:p>
    <w:p w14:paraId="50F13770" w14:textId="77777777" w:rsidR="007129EB" w:rsidRDefault="002C6C47">
      <w:r>
        <w:rPr>
          <w:sz w:val="24"/>
        </w:rPr>
        <w:t>Componentes Recomendados:</w:t>
      </w:r>
    </w:p>
    <w:p w14:paraId="50E8B534" w14:textId="77777777" w:rsidR="007129EB" w:rsidRDefault="002C6C47">
      <w:r>
        <w:rPr>
          <w:sz w:val="24"/>
        </w:rPr>
        <w:t>1. VISÃO GERAL DE ADOÇÃO</w:t>
      </w:r>
    </w:p>
    <w:p w14:paraId="0A7C6CDA" w14:textId="77777777" w:rsidR="007129EB" w:rsidRDefault="002C6C47">
      <w:r>
        <w:rPr>
          <w:sz w:val="24"/>
        </w:rPr>
        <w:t>- Percentual geral de adoção vs. meta</w:t>
      </w:r>
    </w:p>
    <w:p w14:paraId="62689C51" w14:textId="77777777" w:rsidR="007129EB" w:rsidRDefault="002C6C47">
      <w:r>
        <w:rPr>
          <w:sz w:val="24"/>
        </w:rPr>
        <w:t>- Tendência de adoção ao longo do tempo</w:t>
      </w:r>
    </w:p>
    <w:p w14:paraId="6241C74F" w14:textId="77777777" w:rsidR="007129EB" w:rsidRDefault="002C6C47">
      <w:r>
        <w:rPr>
          <w:sz w:val="24"/>
        </w:rPr>
        <w:t>- Comparação entre diferentes grupos/áreas</w:t>
      </w:r>
    </w:p>
    <w:p w14:paraId="10881385" w14:textId="77777777" w:rsidR="007129EB" w:rsidRDefault="002C6C47">
      <w:r>
        <w:rPr>
          <w:sz w:val="24"/>
        </w:rPr>
        <w:t>- Indicador de status geral (vermelho/amarelo/verde)</w:t>
      </w:r>
    </w:p>
    <w:p w14:paraId="4F61856B" w14:textId="77777777" w:rsidR="007129EB" w:rsidRDefault="002C6C47">
      <w:r>
        <w:rPr>
          <w:sz w:val="24"/>
        </w:rPr>
        <w:t>2. MÉTRICAS DE UTILIZAÇÃO</w:t>
      </w:r>
    </w:p>
    <w:p w14:paraId="6B484B3C" w14:textId="77777777" w:rsidR="007129EB" w:rsidRDefault="002C6C47">
      <w:r>
        <w:rPr>
          <w:sz w:val="24"/>
        </w:rPr>
        <w:t>- Frequência de uso de novos sistemas/processos</w:t>
      </w:r>
    </w:p>
    <w:p w14:paraId="4F7B362E" w14:textId="77777777" w:rsidR="007129EB" w:rsidRDefault="002C6C47">
      <w:r>
        <w:rPr>
          <w:sz w:val="24"/>
        </w:rPr>
        <w:t>- Volume de transações/atividades</w:t>
      </w:r>
    </w:p>
    <w:p w14:paraId="44DA6671" w14:textId="77777777" w:rsidR="007129EB" w:rsidRDefault="002C6C47">
      <w:r>
        <w:rPr>
          <w:sz w:val="24"/>
        </w:rPr>
        <w:t>- Tempo gasto em novas atividades</w:t>
      </w:r>
    </w:p>
    <w:p w14:paraId="0998CDD4" w14:textId="77777777" w:rsidR="007129EB" w:rsidRDefault="002C6C47">
      <w:r>
        <w:rPr>
          <w:sz w:val="24"/>
        </w:rPr>
        <w:t>- Erros ou problemas reportados</w:t>
      </w:r>
    </w:p>
    <w:p w14:paraId="461CEA26" w14:textId="77777777" w:rsidR="007129EB" w:rsidRDefault="002C6C47">
      <w:r>
        <w:rPr>
          <w:sz w:val="24"/>
        </w:rPr>
        <w:t>3. MÉTRICAS DE PROFICIÊNCIA</w:t>
      </w:r>
    </w:p>
    <w:p w14:paraId="5E4F8D1E" w14:textId="77777777" w:rsidR="007129EB" w:rsidRDefault="002C6C47">
      <w:r>
        <w:rPr>
          <w:sz w:val="24"/>
        </w:rPr>
        <w:t>- Níveis de competência demonstrados</w:t>
      </w:r>
    </w:p>
    <w:p w14:paraId="2CE5A585" w14:textId="77777777" w:rsidR="007129EB" w:rsidRDefault="002C6C47">
      <w:r>
        <w:rPr>
          <w:sz w:val="24"/>
        </w:rPr>
        <w:t>- Tempo para completar tarefas</w:t>
      </w:r>
    </w:p>
    <w:p w14:paraId="010BAF32" w14:textId="77777777" w:rsidR="007129EB" w:rsidRDefault="002C6C47">
      <w:r>
        <w:rPr>
          <w:sz w:val="24"/>
        </w:rPr>
        <w:lastRenderedPageBreak/>
        <w:t>- Necessidade de suporte ou assistência</w:t>
      </w:r>
    </w:p>
    <w:p w14:paraId="384CB667" w14:textId="77777777" w:rsidR="007129EB" w:rsidRDefault="002C6C47">
      <w:r>
        <w:rPr>
          <w:sz w:val="24"/>
        </w:rPr>
        <w:t>- Inovações ou melhorias sugeridas</w:t>
      </w:r>
    </w:p>
    <w:p w14:paraId="71FE71D2" w14:textId="77777777" w:rsidR="007129EB" w:rsidRDefault="002C6C47">
      <w:r>
        <w:rPr>
          <w:sz w:val="24"/>
        </w:rPr>
        <w:t>4. SEGMENTAÇÃO POR GRUPOS</w:t>
      </w:r>
    </w:p>
    <w:p w14:paraId="496179E1" w14:textId="77777777" w:rsidR="007129EB" w:rsidRDefault="002C6C47">
      <w:r>
        <w:rPr>
          <w:sz w:val="24"/>
        </w:rPr>
        <w:t>138</w:t>
      </w:r>
    </w:p>
    <w:p w14:paraId="3B8D787E" w14:textId="77777777" w:rsidR="007129EB" w:rsidRDefault="002C6C47">
      <w:r>
        <w:rPr>
          <w:sz w:val="24"/>
        </w:rPr>
        <w:t>- Comparação entre departamentos</w:t>
      </w:r>
    </w:p>
    <w:p w14:paraId="3D5445C0" w14:textId="77777777" w:rsidR="007129EB" w:rsidRDefault="002C6C47">
      <w:r>
        <w:rPr>
          <w:sz w:val="24"/>
        </w:rPr>
        <w:t>- Comparação entre níveis organizacionais</w:t>
      </w:r>
    </w:p>
    <w:p w14:paraId="6504B7A1" w14:textId="77777777" w:rsidR="007129EB" w:rsidRDefault="002C6C47">
      <w:r>
        <w:rPr>
          <w:sz w:val="24"/>
        </w:rPr>
        <w:t>- Comparação entre localizações</w:t>
      </w:r>
    </w:p>
    <w:p w14:paraId="01059660" w14:textId="77777777" w:rsidR="007129EB" w:rsidRDefault="002C6C47">
      <w:r>
        <w:rPr>
          <w:sz w:val="24"/>
        </w:rPr>
        <w:t>- Identificação de adotantes precoces e retardatários</w:t>
      </w:r>
    </w:p>
    <w:p w14:paraId="4E669027" w14:textId="77777777" w:rsidR="007129EB" w:rsidRDefault="002C6C47">
      <w:r>
        <w:rPr>
          <w:sz w:val="24"/>
        </w:rPr>
        <w:t>5. BARREIRAS À ADOÇÃO</w:t>
      </w:r>
    </w:p>
    <w:p w14:paraId="4FB5199C" w14:textId="77777777" w:rsidR="007129EB" w:rsidRDefault="002C6C47">
      <w:pPr>
        <w:pStyle w:val="Heading2"/>
      </w:pPr>
      <w:r>
        <w:rPr>
          <w:color w:val="006600"/>
          <w:sz w:val="28"/>
        </w:rPr>
        <w:t>- Principais razões para não-adoção</w:t>
      </w:r>
    </w:p>
    <w:p w14:paraId="71A45B1F" w14:textId="77777777" w:rsidR="007129EB" w:rsidRDefault="002C6C47">
      <w:r>
        <w:rPr>
          <w:sz w:val="24"/>
        </w:rPr>
        <w:t>- Áreas com desafios específicos</w:t>
      </w:r>
    </w:p>
    <w:p w14:paraId="4948B237" w14:textId="77777777" w:rsidR="007129EB" w:rsidRDefault="002C6C47">
      <w:r>
        <w:rPr>
          <w:sz w:val="24"/>
        </w:rPr>
        <w:t>- Tendências em tickets de suporte</w:t>
      </w:r>
    </w:p>
    <w:p w14:paraId="04E9CEDC" w14:textId="77777777" w:rsidR="007129EB" w:rsidRDefault="002C6C47">
      <w:r>
        <w:rPr>
          <w:sz w:val="24"/>
        </w:rPr>
        <w:t>- Feedback qualitativo categorizado</w:t>
      </w:r>
    </w:p>
    <w:p w14:paraId="18B19076" w14:textId="77777777" w:rsidR="007129EB" w:rsidRDefault="002C6C47">
      <w:r>
        <w:rPr>
          <w:sz w:val="24"/>
        </w:rPr>
        <w:t>6. IMPACTO NOS RESULTADOS</w:t>
      </w:r>
    </w:p>
    <w:p w14:paraId="6EFFBDBB" w14:textId="77777777" w:rsidR="007129EB" w:rsidRDefault="002C6C47">
      <w:r>
        <w:rPr>
          <w:sz w:val="24"/>
        </w:rPr>
        <w:t>- Conexão entre adoção e métricas de negócio</w:t>
      </w:r>
    </w:p>
    <w:p w14:paraId="641E97FB" w14:textId="77777777" w:rsidR="007129EB" w:rsidRDefault="002C6C47">
      <w:r>
        <w:rPr>
          <w:sz w:val="24"/>
        </w:rPr>
        <w:t>- Realização de benefícios esperados</w:t>
      </w:r>
    </w:p>
    <w:p w14:paraId="04B96B81" w14:textId="77777777" w:rsidR="007129EB" w:rsidRDefault="002C6C47">
      <w:r>
        <w:rPr>
          <w:sz w:val="24"/>
        </w:rPr>
        <w:t>- Retorno sobre investimento até o momento</w:t>
      </w:r>
    </w:p>
    <w:p w14:paraId="585DD5E1" w14:textId="77777777" w:rsidR="007129EB" w:rsidRDefault="002C6C47">
      <w:r>
        <w:rPr>
          <w:sz w:val="24"/>
        </w:rPr>
        <w:t>- Tendências de satisfação de clientes/usuários</w:t>
      </w:r>
    </w:p>
    <w:p w14:paraId="22E3046A" w14:textId="77777777" w:rsidR="007129EB" w:rsidRDefault="002C6C47">
      <w:r>
        <w:rPr>
          <w:sz w:val="24"/>
        </w:rPr>
        <w:t>Fontes de Dados Sugeridas:</w:t>
      </w:r>
    </w:p>
    <w:p w14:paraId="7A2D0AA8" w14:textId="77777777" w:rsidR="007129EB" w:rsidRDefault="002C6C47">
      <w:r>
        <w:rPr>
          <w:sz w:val="24"/>
        </w:rPr>
        <w:t>- Logs de sistema e relatórios de utilização</w:t>
      </w:r>
    </w:p>
    <w:p w14:paraId="2CFEB90E" w14:textId="77777777" w:rsidR="007129EB" w:rsidRDefault="002C6C47">
      <w:r>
        <w:rPr>
          <w:sz w:val="24"/>
        </w:rPr>
        <w:t>- Pesquisas de usuários e feedback</w:t>
      </w:r>
    </w:p>
    <w:p w14:paraId="430E28D3" w14:textId="77777777" w:rsidR="007129EB" w:rsidRDefault="002C6C47">
      <w:r>
        <w:rPr>
          <w:sz w:val="24"/>
        </w:rPr>
        <w:t>- Avaliações de competência</w:t>
      </w:r>
    </w:p>
    <w:p w14:paraId="1140FF39" w14:textId="77777777" w:rsidR="007129EB" w:rsidRDefault="002C6C47">
      <w:r>
        <w:rPr>
          <w:sz w:val="24"/>
        </w:rPr>
        <w:t>- Tickets de suporte e solicitações de ajuda</w:t>
      </w:r>
    </w:p>
    <w:p w14:paraId="058BD5A6" w14:textId="77777777" w:rsidR="007129EB" w:rsidRDefault="002C6C47">
      <w:r>
        <w:rPr>
          <w:sz w:val="24"/>
        </w:rPr>
        <w:t>- Métricas de desempenho de negócio</w:t>
      </w:r>
    </w:p>
    <w:p w14:paraId="608FEDA9" w14:textId="77777777" w:rsidR="007129EB" w:rsidRDefault="002C6C47">
      <w:r>
        <w:rPr>
          <w:sz w:val="24"/>
        </w:rPr>
        <w:t>Frequência de Atualização:</w:t>
      </w:r>
    </w:p>
    <w:p w14:paraId="0C9D5A9E" w14:textId="77777777" w:rsidR="007129EB" w:rsidRDefault="002C6C47">
      <w:r>
        <w:rPr>
          <w:sz w:val="24"/>
        </w:rPr>
        <w:lastRenderedPageBreak/>
        <w:t>- Diária para métricas críticas de utilização</w:t>
      </w:r>
    </w:p>
    <w:p w14:paraId="0BAA1A4C" w14:textId="77777777" w:rsidR="007129EB" w:rsidRDefault="002C6C47">
      <w:r>
        <w:rPr>
          <w:sz w:val="24"/>
        </w:rPr>
        <w:t>- Semanal para tendências e análises</w:t>
      </w:r>
    </w:p>
    <w:p w14:paraId="17BF803F" w14:textId="77777777" w:rsidR="007129EB" w:rsidRDefault="002C6C47">
      <w:r>
        <w:rPr>
          <w:sz w:val="24"/>
        </w:rPr>
        <w:t>- Mensal para relatórios executivos e de impacto</w:t>
      </w:r>
    </w:p>
    <w:p w14:paraId="28A7B1ED" w14:textId="77777777" w:rsidR="007129EB" w:rsidRDefault="002C6C47">
      <w:r>
        <w:rPr>
          <w:sz w:val="24"/>
        </w:rPr>
        <w:t>Análise de Resultados e ROI</w:t>
      </w:r>
    </w:p>
    <w:p w14:paraId="44619E0D" w14:textId="77777777" w:rsidR="007129EB" w:rsidRDefault="002C6C47">
      <w:pPr>
        <w:pStyle w:val="Heading2"/>
      </w:pPr>
      <w:r>
        <w:rPr>
          <w:color w:val="006600"/>
          <w:sz w:val="28"/>
        </w:rPr>
        <w:t>1. Modelo de Avaliação de Benefícios</w:t>
      </w:r>
    </w:p>
    <w:p w14:paraId="6FF9211A" w14:textId="77777777" w:rsidR="007129EB" w:rsidRDefault="002C6C47">
      <w:r>
        <w:rPr>
          <w:sz w:val="24"/>
        </w:rPr>
        <w:t>Esta ferramenta ajuda a rastrear e quantificar os benefícios realizados a partir da iniciativa de mudança.</w:t>
      </w:r>
    </w:p>
    <w:p w14:paraId="4377CE1E" w14:textId="77777777" w:rsidR="007129EB" w:rsidRDefault="002C6C47">
      <w:r>
        <w:rPr>
          <w:sz w:val="24"/>
        </w:rPr>
        <w:t>MODELO DE AVALIAÇÃO DE BENEFÍCIOS</w:t>
      </w:r>
    </w:p>
    <w:p w14:paraId="662B2F7C" w14:textId="77777777" w:rsidR="007129EB" w:rsidRDefault="002C6C47">
      <w:r>
        <w:rPr>
          <w:sz w:val="24"/>
        </w:rPr>
        <w:t>139</w:t>
      </w:r>
    </w:p>
    <w:p w14:paraId="21C9990A" w14:textId="77777777" w:rsidR="007129EB" w:rsidRDefault="002C6C47">
      <w:r>
        <w:rPr>
          <w:sz w:val="24"/>
        </w:rPr>
        <w:t>Instruções: Para cada benefício esperado, defina métricas, linha de base, meta e acompanh</w:t>
      </w:r>
    </w:p>
    <w:p w14:paraId="4E00EB2D" w14:textId="77777777" w:rsidR="007129EB" w:rsidRDefault="002C6C47">
      <w:r>
        <w:rPr>
          <w:sz w:val="24"/>
        </w:rPr>
        <w:t>BENEFÍCIO 1: ___________________________</w:t>
      </w:r>
    </w:p>
    <w:p w14:paraId="144AEF52" w14:textId="77777777" w:rsidR="007129EB" w:rsidRDefault="002C6C47">
      <w:r>
        <w:rPr>
          <w:sz w:val="24"/>
        </w:rPr>
        <w:t>Descrição: ___________________________</w:t>
      </w:r>
    </w:p>
    <w:p w14:paraId="19CBEBB1" w14:textId="77777777" w:rsidR="007129EB" w:rsidRDefault="002C6C47">
      <w:r>
        <w:rPr>
          <w:sz w:val="24"/>
        </w:rPr>
        <w:t>Tipo: [ ] Financeiro [ ] Operacional [ ] Estratégico [ ] Outro: ___________</w:t>
      </w:r>
    </w:p>
    <w:p w14:paraId="3F1DA30B" w14:textId="77777777" w:rsidR="007129EB" w:rsidRDefault="002C6C47">
      <w:r>
        <w:rPr>
          <w:sz w:val="24"/>
        </w:rPr>
        <w:t>Métrica(s): ___________________________</w:t>
      </w:r>
    </w:p>
    <w:p w14:paraId="6F04AA3F" w14:textId="77777777" w:rsidR="007129EB" w:rsidRDefault="002C6C47">
      <w:r>
        <w:rPr>
          <w:sz w:val="24"/>
        </w:rPr>
        <w:t>Linha de Base: ___________________________</w:t>
      </w:r>
    </w:p>
    <w:p w14:paraId="21041725" w14:textId="77777777" w:rsidR="007129EB" w:rsidRDefault="002C6C47">
      <w:r>
        <w:rPr>
          <w:sz w:val="24"/>
        </w:rPr>
        <w:t>Meta: ___________________________</w:t>
      </w:r>
    </w:p>
    <w:p w14:paraId="34F89B6B" w14:textId="77777777" w:rsidR="007129EB" w:rsidRDefault="002C6C47">
      <w:r>
        <w:rPr>
          <w:sz w:val="24"/>
        </w:rPr>
        <w:t>Responsável pela Medição: ___________________________</w:t>
      </w:r>
    </w:p>
    <w:p w14:paraId="406F1B75" w14:textId="77777777" w:rsidR="007129EB" w:rsidRDefault="002C6C47">
      <w:r>
        <w:rPr>
          <w:sz w:val="24"/>
        </w:rPr>
        <w:t>Frequência de Medição: ___________________________</w:t>
      </w:r>
    </w:p>
    <w:p w14:paraId="017D2B34" w14:textId="77777777" w:rsidR="007129EB" w:rsidRDefault="002C6C47">
      <w:r>
        <w:rPr>
          <w:sz w:val="24"/>
        </w:rPr>
        <w:t>Progresso:</w:t>
      </w:r>
    </w:p>
    <w:p w14:paraId="39EF193F" w14:textId="77777777" w:rsidR="007129EB" w:rsidRDefault="002C6C47">
      <w:r>
        <w:rPr>
          <w:sz w:val="24"/>
        </w:rPr>
        <w:t>Data | Valor | % da Meta | Notas</w:t>
      </w:r>
    </w:p>
    <w:p w14:paraId="24A857F0" w14:textId="77777777" w:rsidR="007129EB" w:rsidRDefault="002C6C47">
      <w:r>
        <w:rPr>
          <w:sz w:val="24"/>
        </w:rPr>
        <w:t>-----|-------|-----------|------ | | | | | | | | | Fatores que Influenciam Realização:</w:t>
      </w:r>
    </w:p>
    <w:p w14:paraId="69424D27" w14:textId="77777777" w:rsidR="007129EB" w:rsidRDefault="002C6C47">
      <w:r>
        <w:rPr>
          <w:sz w:val="24"/>
        </w:rPr>
        <w:t>___________________________</w:t>
      </w:r>
    </w:p>
    <w:p w14:paraId="2F96CF80" w14:textId="77777777" w:rsidR="007129EB" w:rsidRDefault="002C6C47">
      <w:r>
        <w:rPr>
          <w:sz w:val="24"/>
        </w:rPr>
        <w:t>___________________________</w:t>
      </w:r>
    </w:p>
    <w:p w14:paraId="47A31E6B" w14:textId="77777777" w:rsidR="007129EB" w:rsidRDefault="002C6C47">
      <w:r>
        <w:rPr>
          <w:sz w:val="24"/>
        </w:rPr>
        <w:t>Ajustes Necessários:</w:t>
      </w:r>
    </w:p>
    <w:p w14:paraId="57D2BC32" w14:textId="77777777" w:rsidR="007129EB" w:rsidRDefault="002C6C47">
      <w:r>
        <w:rPr>
          <w:sz w:val="24"/>
        </w:rPr>
        <w:t>___________________________</w:t>
      </w:r>
    </w:p>
    <w:p w14:paraId="4A8AB563" w14:textId="77777777" w:rsidR="007129EB" w:rsidRDefault="002C6C47">
      <w:r>
        <w:rPr>
          <w:sz w:val="24"/>
        </w:rPr>
        <w:lastRenderedPageBreak/>
        <w:t>___________________________</w:t>
      </w:r>
    </w:p>
    <w:p w14:paraId="465D6E08" w14:textId="77777777" w:rsidR="007129EB" w:rsidRDefault="002C6C47">
      <w:r>
        <w:rPr>
          <w:sz w:val="24"/>
        </w:rPr>
        <w:t>[Repetir para cada benefício esperado]</w:t>
      </w:r>
    </w:p>
    <w:p w14:paraId="0953054C" w14:textId="77777777" w:rsidR="007129EB" w:rsidRDefault="002C6C47">
      <w:r>
        <w:rPr>
          <w:sz w:val="24"/>
        </w:rPr>
        <w:t>RESUMO DE REALIZAÇÃO DE BENEFÍCIOS</w:t>
      </w:r>
    </w:p>
    <w:p w14:paraId="50FEE6A9" w14:textId="77777777" w:rsidR="007129EB" w:rsidRDefault="002C6C47">
      <w:r>
        <w:rPr>
          <w:sz w:val="24"/>
        </w:rPr>
        <w:t>Benefício | Meta | actual | % Realizado | Status</w:t>
      </w:r>
    </w:p>
    <w:p w14:paraId="5DE3C81F" w14:textId="77777777" w:rsidR="007129EB" w:rsidRDefault="002C6C47">
      <w:r>
        <w:rPr>
          <w:sz w:val="24"/>
        </w:rPr>
        <w:t>----------|------|-------|-------------|------- | | | | | | | | | | | | TOTAL | | | | Concl</w:t>
      </w:r>
    </w:p>
    <w:p w14:paraId="0681283A" w14:textId="77777777" w:rsidR="007129EB" w:rsidRDefault="002C6C47">
      <w:r>
        <w:rPr>
          <w:sz w:val="24"/>
        </w:rPr>
        <w:t>___________________________</w:t>
      </w:r>
    </w:p>
    <w:p w14:paraId="23F1002E" w14:textId="77777777" w:rsidR="007129EB" w:rsidRDefault="002C6C47">
      <w:r>
        <w:rPr>
          <w:sz w:val="24"/>
        </w:rPr>
        <w:t>___________________________</w:t>
      </w:r>
    </w:p>
    <w:p w14:paraId="6FA0A6A5" w14:textId="77777777" w:rsidR="007129EB" w:rsidRDefault="002C6C47">
      <w:r>
        <w:rPr>
          <w:sz w:val="24"/>
        </w:rPr>
        <w:t>2. Calculadora de ROI de Gestão da Mudança</w:t>
      </w:r>
    </w:p>
    <w:p w14:paraId="01260227" w14:textId="77777777" w:rsidR="007129EB" w:rsidRDefault="002C6C47">
      <w:r>
        <w:rPr>
          <w:sz w:val="24"/>
        </w:rPr>
        <w:t>Esta ferramenta ajuda a quantificar o retorno sobre investimento em</w:t>
      </w:r>
    </w:p>
    <w:p w14:paraId="2A2D4F89" w14:textId="77777777" w:rsidR="007129EB" w:rsidRDefault="002C6C47">
      <w:r>
        <w:rPr>
          <w:sz w:val="24"/>
        </w:rPr>
        <w:t>atividades de gestão da mudança.</w:t>
      </w:r>
    </w:p>
    <w:p w14:paraId="27510B8C" w14:textId="77777777" w:rsidR="007129EB" w:rsidRDefault="002C6C47">
      <w:r>
        <w:rPr>
          <w:sz w:val="24"/>
        </w:rPr>
        <w:t>CALCULADORA DE ROI DE GESTÃO DA MUDANÇA</w:t>
      </w:r>
    </w:p>
    <w:p w14:paraId="6B34B17E" w14:textId="77777777" w:rsidR="007129EB" w:rsidRDefault="002C6C47">
      <w:r>
        <w:rPr>
          <w:sz w:val="24"/>
        </w:rPr>
        <w:t>INVESTIMENTOS EM GESTÃO DA MUDANÇA</w:t>
      </w:r>
    </w:p>
    <w:p w14:paraId="5F8A16BC" w14:textId="77777777" w:rsidR="007129EB" w:rsidRDefault="002C6C47">
      <w:r>
        <w:rPr>
          <w:sz w:val="24"/>
        </w:rPr>
        <w:t>1. Custos de Pessoal</w:t>
      </w:r>
    </w:p>
    <w:p w14:paraId="4F97185E" w14:textId="77777777" w:rsidR="007129EB" w:rsidRDefault="002C6C47">
      <w:r>
        <w:rPr>
          <w:sz w:val="24"/>
        </w:rPr>
        <w:t>- Equipe dedicada de gestão da mudança: $___________</w:t>
      </w:r>
    </w:p>
    <w:p w14:paraId="728EA177" w14:textId="77777777" w:rsidR="007129EB" w:rsidRDefault="002C6C47">
      <w:r>
        <w:rPr>
          <w:sz w:val="24"/>
        </w:rPr>
        <w:t>- Tempo de liderança e patrocinadores: $___________</w:t>
      </w:r>
    </w:p>
    <w:p w14:paraId="64D551D5" w14:textId="77777777" w:rsidR="007129EB" w:rsidRDefault="002C6C47">
      <w:r>
        <w:rPr>
          <w:sz w:val="24"/>
        </w:rPr>
        <w:t>- Tempo de agentes de mudança: $___________</w:t>
      </w:r>
    </w:p>
    <w:p w14:paraId="66B13F1B" w14:textId="77777777" w:rsidR="007129EB" w:rsidRDefault="002C6C47">
      <w:r>
        <w:rPr>
          <w:sz w:val="24"/>
        </w:rPr>
        <w:t>140</w:t>
      </w:r>
    </w:p>
    <w:p w14:paraId="38CEC9C6" w14:textId="77777777" w:rsidR="007129EB" w:rsidRDefault="002C6C47">
      <w:r>
        <w:rPr>
          <w:sz w:val="24"/>
        </w:rPr>
        <w:t>- Consultoria externa: $___________</w:t>
      </w:r>
    </w:p>
    <w:p w14:paraId="701F7809" w14:textId="77777777" w:rsidR="007129EB" w:rsidRDefault="002C6C47">
      <w:r>
        <w:rPr>
          <w:sz w:val="24"/>
        </w:rPr>
        <w:t>Subtotal Pessoal: $___________</w:t>
      </w:r>
    </w:p>
    <w:p w14:paraId="024CD993" w14:textId="77777777" w:rsidR="007129EB" w:rsidRDefault="002C6C47">
      <w:r>
        <w:rPr>
          <w:sz w:val="24"/>
        </w:rPr>
        <w:t>2. Custos de Desenvolvimento e Entrega</w:t>
      </w:r>
    </w:p>
    <w:p w14:paraId="594389E2" w14:textId="77777777" w:rsidR="007129EB" w:rsidRDefault="002C6C47">
      <w:r>
        <w:rPr>
          <w:sz w:val="24"/>
        </w:rPr>
        <w:t>- Desenvolvimento de materiais de comunicação: $___________</w:t>
      </w:r>
    </w:p>
    <w:p w14:paraId="0F0D86C3" w14:textId="77777777" w:rsidR="007129EB" w:rsidRDefault="002C6C47">
      <w:r>
        <w:rPr>
          <w:sz w:val="24"/>
        </w:rPr>
        <w:t>- Desenvolvimento de formação: $___________</w:t>
      </w:r>
    </w:p>
    <w:p w14:paraId="14F7A149" w14:textId="77777777" w:rsidR="007129EB" w:rsidRDefault="002C6C47">
      <w:r>
        <w:rPr>
          <w:sz w:val="24"/>
        </w:rPr>
        <w:t>- Entrega de formação: $___________</w:t>
      </w:r>
    </w:p>
    <w:p w14:paraId="7AF33B11" w14:textId="77777777" w:rsidR="007129EB" w:rsidRDefault="002C6C47">
      <w:r>
        <w:rPr>
          <w:sz w:val="24"/>
        </w:rPr>
        <w:t>- Eventos e workshops: $___________</w:t>
      </w:r>
    </w:p>
    <w:p w14:paraId="602DFB4D" w14:textId="77777777" w:rsidR="007129EB" w:rsidRDefault="002C6C47">
      <w:r>
        <w:rPr>
          <w:sz w:val="24"/>
        </w:rPr>
        <w:t>Subtotal Desenvolvimento e Entrega: $___________</w:t>
      </w:r>
    </w:p>
    <w:p w14:paraId="5F0EAA30" w14:textId="77777777" w:rsidR="007129EB" w:rsidRDefault="002C6C47">
      <w:r>
        <w:rPr>
          <w:sz w:val="24"/>
        </w:rPr>
        <w:lastRenderedPageBreak/>
        <w:t>3. Custos de Ferramentas e Tecnologia</w:t>
      </w:r>
    </w:p>
    <w:p w14:paraId="50A3DEE2" w14:textId="77777777" w:rsidR="007129EB" w:rsidRDefault="002C6C47">
      <w:r>
        <w:rPr>
          <w:sz w:val="24"/>
        </w:rPr>
        <w:t>- Software de gestão da mudança: $___________</w:t>
      </w:r>
    </w:p>
    <w:p w14:paraId="39AA7013" w14:textId="77777777" w:rsidR="007129EB" w:rsidRDefault="002C6C47">
      <w:r>
        <w:rPr>
          <w:sz w:val="24"/>
        </w:rPr>
        <w:t>- Plataformas de comunicação: $___________</w:t>
      </w:r>
    </w:p>
    <w:p w14:paraId="5A9A58ED" w14:textId="77777777" w:rsidR="007129EB" w:rsidRDefault="002C6C47">
      <w:r>
        <w:rPr>
          <w:sz w:val="24"/>
        </w:rPr>
        <w:t>- Sistemas de aprendizado: $___________</w:t>
      </w:r>
    </w:p>
    <w:p w14:paraId="6E5255A2" w14:textId="77777777" w:rsidR="007129EB" w:rsidRDefault="002C6C47">
      <w:r>
        <w:rPr>
          <w:sz w:val="24"/>
        </w:rPr>
        <w:t>- Ferramentas de medição e análise: $___________</w:t>
      </w:r>
    </w:p>
    <w:p w14:paraId="67AC2A60" w14:textId="77777777" w:rsidR="007129EB" w:rsidRDefault="002C6C47">
      <w:r>
        <w:rPr>
          <w:sz w:val="24"/>
        </w:rPr>
        <w:t>Subtotal Ferramentas e Tecnologia: $___________</w:t>
      </w:r>
    </w:p>
    <w:p w14:paraId="52E28EE6" w14:textId="77777777" w:rsidR="007129EB" w:rsidRDefault="002C6C47">
      <w:r>
        <w:rPr>
          <w:sz w:val="24"/>
        </w:rPr>
        <w:t>4. Outros Custos</w:t>
      </w:r>
    </w:p>
    <w:p w14:paraId="5890E837" w14:textId="77777777" w:rsidR="007129EB" w:rsidRDefault="002C6C47">
      <w:r>
        <w:rPr>
          <w:sz w:val="24"/>
        </w:rPr>
        <w:t>- Viagens e logística: $___________</w:t>
      </w:r>
    </w:p>
    <w:p w14:paraId="4A297DF1" w14:textId="77777777" w:rsidR="007129EB" w:rsidRDefault="002C6C47">
      <w:r>
        <w:rPr>
          <w:sz w:val="24"/>
        </w:rPr>
        <w:t>- Materiais impressos: $___________</w:t>
      </w:r>
    </w:p>
    <w:p w14:paraId="34D158F9" w14:textId="77777777" w:rsidR="007129EB" w:rsidRDefault="002C6C47">
      <w:r>
        <w:rPr>
          <w:sz w:val="24"/>
        </w:rPr>
        <w:t>- Incentivos e reconhecimento: $___________</w:t>
      </w:r>
    </w:p>
    <w:p w14:paraId="5E4F1ACD" w14:textId="77777777" w:rsidR="007129EB" w:rsidRDefault="002C6C47">
      <w:r>
        <w:rPr>
          <w:sz w:val="24"/>
        </w:rPr>
        <w:t>- Diversos: $___________</w:t>
      </w:r>
    </w:p>
    <w:p w14:paraId="1BC41C37" w14:textId="77777777" w:rsidR="007129EB" w:rsidRDefault="002C6C47">
      <w:r>
        <w:rPr>
          <w:sz w:val="24"/>
        </w:rPr>
        <w:t>Subtotal Outros: $___________</w:t>
      </w:r>
    </w:p>
    <w:p w14:paraId="4D7B397B" w14:textId="77777777" w:rsidR="007129EB" w:rsidRDefault="002C6C47">
      <w:r>
        <w:rPr>
          <w:sz w:val="24"/>
        </w:rPr>
        <w:t>INVESTIMENTO TOTAL EM GESTÃO DA MUDANÇA: $___________</w:t>
      </w:r>
    </w:p>
    <w:p w14:paraId="0B58F2D0" w14:textId="77777777" w:rsidR="007129EB" w:rsidRDefault="002C6C47">
      <w:r>
        <w:rPr>
          <w:sz w:val="24"/>
        </w:rPr>
        <w:t>BENEFÍCIOS ATRIBUÍVEIS À GESTÃO DA MUDANÇA</w:t>
      </w:r>
    </w:p>
    <w:p w14:paraId="6E67C1D8" w14:textId="77777777" w:rsidR="007129EB" w:rsidRDefault="002C6C47">
      <w:pPr>
        <w:pStyle w:val="Heading2"/>
      </w:pPr>
      <w:r>
        <w:rPr>
          <w:color w:val="006600"/>
          <w:sz w:val="28"/>
        </w:rPr>
        <w:t>1. Benefícios de Adoção Acelerada</w:t>
      </w:r>
    </w:p>
    <w:p w14:paraId="1D8462B9" w14:textId="77777777" w:rsidR="007129EB" w:rsidRDefault="002C6C47">
      <w:r>
        <w:rPr>
          <w:sz w:val="24"/>
        </w:rPr>
        <w:t>- Valor de adoção mais rápida: $___________</w:t>
      </w:r>
    </w:p>
    <w:p w14:paraId="7ACC125E" w14:textId="77777777" w:rsidR="007129EB" w:rsidRDefault="002C6C47">
      <w:r>
        <w:rPr>
          <w:sz w:val="24"/>
        </w:rPr>
        <w:t>- Redução em tempo de produtividade reduzida: $___________</w:t>
      </w:r>
    </w:p>
    <w:p w14:paraId="01E9A513" w14:textId="77777777" w:rsidR="007129EB" w:rsidRDefault="002C6C47">
      <w:r>
        <w:rPr>
          <w:sz w:val="24"/>
        </w:rPr>
        <w:t>141</w:t>
      </w:r>
    </w:p>
    <w:p w14:paraId="7B6E865E" w14:textId="77777777" w:rsidR="007129EB" w:rsidRDefault="002C6C47">
      <w:r>
        <w:rPr>
          <w:sz w:val="24"/>
        </w:rPr>
        <w:t>- Realização antecipada de benefícios: $___________</w:t>
      </w:r>
    </w:p>
    <w:p w14:paraId="5A25B464" w14:textId="77777777" w:rsidR="007129EB" w:rsidRDefault="002C6C47">
      <w:r>
        <w:rPr>
          <w:sz w:val="24"/>
        </w:rPr>
        <w:t>Subtotal Adoção Acelerada: $___________</w:t>
      </w:r>
    </w:p>
    <w:p w14:paraId="738654FD" w14:textId="77777777" w:rsidR="007129EB" w:rsidRDefault="002C6C47">
      <w:pPr>
        <w:pStyle w:val="Heading2"/>
      </w:pPr>
      <w:r>
        <w:rPr>
          <w:color w:val="006600"/>
          <w:sz w:val="28"/>
        </w:rPr>
        <w:t>2. Benefícios de Maior Taxa de Adoção</w:t>
      </w:r>
    </w:p>
    <w:p w14:paraId="03776700" w14:textId="77777777" w:rsidR="007129EB" w:rsidRDefault="002C6C47">
      <w:r>
        <w:rPr>
          <w:sz w:val="24"/>
        </w:rPr>
        <w:t>- Valor de maior percentual de adoção: $___________</w:t>
      </w:r>
    </w:p>
    <w:p w14:paraId="16B70C7F" w14:textId="77777777" w:rsidR="007129EB" w:rsidRDefault="002C6C47">
      <w:r>
        <w:rPr>
          <w:sz w:val="24"/>
        </w:rPr>
        <w:t>- Redução em uso de sistemas/processos legados: $___________</w:t>
      </w:r>
    </w:p>
    <w:p w14:paraId="07671F09" w14:textId="77777777" w:rsidR="007129EB" w:rsidRDefault="002C6C47">
      <w:r>
        <w:rPr>
          <w:sz w:val="24"/>
        </w:rPr>
        <w:t>- Maior consistência de implementação: $___________</w:t>
      </w:r>
    </w:p>
    <w:p w14:paraId="1A1E46E8" w14:textId="77777777" w:rsidR="007129EB" w:rsidRDefault="002C6C47">
      <w:r>
        <w:rPr>
          <w:sz w:val="24"/>
        </w:rPr>
        <w:t>Subtotal Maior Taxa de Adoção: $___________</w:t>
      </w:r>
    </w:p>
    <w:p w14:paraId="1692F352" w14:textId="77777777" w:rsidR="007129EB" w:rsidRDefault="002C6C47">
      <w:pPr>
        <w:pStyle w:val="Heading2"/>
      </w:pPr>
      <w:r>
        <w:rPr>
          <w:color w:val="006600"/>
          <w:sz w:val="28"/>
        </w:rPr>
        <w:lastRenderedPageBreak/>
        <w:t>3. Benefícios de Proficiência Aprimorada</w:t>
      </w:r>
    </w:p>
    <w:p w14:paraId="1E8D5DBE" w14:textId="77777777" w:rsidR="007129EB" w:rsidRDefault="002C6C47">
      <w:r>
        <w:rPr>
          <w:sz w:val="24"/>
        </w:rPr>
        <w:t>- Redução em erros e retrabalho: $___________</w:t>
      </w:r>
    </w:p>
    <w:p w14:paraId="30520A68" w14:textId="77777777" w:rsidR="007129EB" w:rsidRDefault="002C6C47">
      <w:r>
        <w:rPr>
          <w:sz w:val="24"/>
        </w:rPr>
        <w:t>- Maior produtividade de usuários: $___________</w:t>
      </w:r>
    </w:p>
    <w:p w14:paraId="5665FD17" w14:textId="77777777" w:rsidR="007129EB" w:rsidRDefault="002C6C47">
      <w:r>
        <w:rPr>
          <w:sz w:val="24"/>
        </w:rPr>
        <w:t>- Menor necessidade de suporte: $___________</w:t>
      </w:r>
    </w:p>
    <w:p w14:paraId="21AB35DF" w14:textId="77777777" w:rsidR="007129EB" w:rsidRDefault="002C6C47">
      <w:r>
        <w:rPr>
          <w:sz w:val="24"/>
        </w:rPr>
        <w:t>Subtotal Proficiência Aprimorada: $___________</w:t>
      </w:r>
    </w:p>
    <w:p w14:paraId="403E6FAC" w14:textId="77777777" w:rsidR="007129EB" w:rsidRDefault="002C6C47">
      <w:pPr>
        <w:pStyle w:val="Heading2"/>
      </w:pPr>
      <w:r>
        <w:rPr>
          <w:color w:val="006600"/>
          <w:sz w:val="28"/>
        </w:rPr>
        <w:t>4. Benefícios de Riscos Mitigados</w:t>
      </w:r>
    </w:p>
    <w:p w14:paraId="364EF426" w14:textId="77777777" w:rsidR="007129EB" w:rsidRDefault="002C6C47">
      <w:r>
        <w:rPr>
          <w:sz w:val="24"/>
        </w:rPr>
        <w:t>- Redução em rotatividade relacionada à mudança: $___________</w:t>
      </w:r>
    </w:p>
    <w:p w14:paraId="0DF92768" w14:textId="77777777" w:rsidR="007129EB" w:rsidRDefault="002C6C47">
      <w:r>
        <w:rPr>
          <w:sz w:val="24"/>
        </w:rPr>
        <w:t>- Redução em resistência e sabotagem: $___________</w:t>
      </w:r>
    </w:p>
    <w:p w14:paraId="2A696CD7" w14:textId="77777777" w:rsidR="007129EB" w:rsidRDefault="002C6C47">
      <w:r>
        <w:rPr>
          <w:sz w:val="24"/>
        </w:rPr>
        <w:t>- Redução em falhas de implementação: $___________</w:t>
      </w:r>
    </w:p>
    <w:p w14:paraId="29814674" w14:textId="77777777" w:rsidR="007129EB" w:rsidRDefault="002C6C47">
      <w:r>
        <w:rPr>
          <w:sz w:val="24"/>
        </w:rPr>
        <w:t>Subtotal Riscos Mitigados: $___________</w:t>
      </w:r>
    </w:p>
    <w:p w14:paraId="5F789B84" w14:textId="77777777" w:rsidR="007129EB" w:rsidRDefault="002C6C47">
      <w:r>
        <w:rPr>
          <w:sz w:val="24"/>
        </w:rPr>
        <w:t>BENEFÍCIOS TOTAIS ATRIBUÍVEIS À GESTÃO DA MUDANÇA: $___________</w:t>
      </w:r>
    </w:p>
    <w:p w14:paraId="30F30CD1" w14:textId="77777777" w:rsidR="007129EB" w:rsidRDefault="002C6C47">
      <w:r>
        <w:rPr>
          <w:sz w:val="24"/>
        </w:rPr>
        <w:t>CÁLCULO DE ROI</w:t>
      </w:r>
    </w:p>
    <w:p w14:paraId="773F7D0C" w14:textId="77777777" w:rsidR="007129EB" w:rsidRDefault="002C6C47">
      <w:pPr>
        <w:pStyle w:val="Heading2"/>
      </w:pPr>
      <w:r>
        <w:rPr>
          <w:color w:val="006600"/>
          <w:sz w:val="28"/>
        </w:rPr>
        <w:t>ROI = (Benefícios Totais - Investimento Total) / Investimento Total × 100</w:t>
      </w:r>
    </w:p>
    <w:p w14:paraId="59AD2E5E" w14:textId="77777777" w:rsidR="007129EB" w:rsidRDefault="002C6C47">
      <w:r>
        <w:rPr>
          <w:sz w:val="24"/>
        </w:rPr>
        <w:t>ROI de Gestão da Mudança: ___________ %</w:t>
      </w:r>
    </w:p>
    <w:p w14:paraId="63D8B379" w14:textId="77777777" w:rsidR="007129EB" w:rsidRDefault="002C6C47">
      <w:r>
        <w:rPr>
          <w:sz w:val="24"/>
        </w:rPr>
        <w:t>Período de Payback: ___________ meses</w:t>
      </w:r>
    </w:p>
    <w:p w14:paraId="0B6A154F" w14:textId="77777777" w:rsidR="007129EB" w:rsidRDefault="002C6C47">
      <w:r>
        <w:rPr>
          <w:sz w:val="24"/>
        </w:rPr>
        <w:t>Notas e Pressupostos:</w:t>
      </w:r>
    </w:p>
    <w:p w14:paraId="7FC01DD6" w14:textId="77777777" w:rsidR="007129EB" w:rsidRDefault="002C6C47">
      <w:r>
        <w:rPr>
          <w:sz w:val="24"/>
        </w:rPr>
        <w:t>___________________________</w:t>
      </w:r>
    </w:p>
    <w:p w14:paraId="0845860B" w14:textId="77777777" w:rsidR="007129EB" w:rsidRDefault="002C6C47">
      <w:r>
        <w:rPr>
          <w:sz w:val="24"/>
        </w:rPr>
        <w:t>___________________________</w:t>
      </w:r>
    </w:p>
    <w:p w14:paraId="6E340BAA" w14:textId="77777777" w:rsidR="007129EB" w:rsidRDefault="002C6C47">
      <w:r>
        <w:rPr>
          <w:sz w:val="24"/>
        </w:rPr>
        <w:t>142</w:t>
      </w:r>
    </w:p>
    <w:p w14:paraId="5DB07763" w14:textId="77777777" w:rsidR="007129EB" w:rsidRDefault="002C6C47">
      <w:r>
        <w:rPr>
          <w:sz w:val="24"/>
        </w:rPr>
        <w:t>3. Matriz de Maturidade de Gestão da Mudança</w:t>
      </w:r>
    </w:p>
    <w:p w14:paraId="55E0E9E7" w14:textId="77777777" w:rsidR="007129EB" w:rsidRDefault="002C6C47">
      <w:r>
        <w:rPr>
          <w:sz w:val="24"/>
        </w:rPr>
        <w:t>Esta ferramenta ajuda a avaliar e desenvolver a maturidade organizacional em gestão da mudança.</w:t>
      </w:r>
    </w:p>
    <w:p w14:paraId="307A3410" w14:textId="77777777" w:rsidR="007129EB" w:rsidRDefault="002C6C47">
      <w:r>
        <w:rPr>
          <w:sz w:val="24"/>
        </w:rPr>
        <w:t>MATRIZ DE MATURIDADE DE GESTÃO DA MUDANÇA</w:t>
      </w:r>
    </w:p>
    <w:p w14:paraId="5B2C07ED" w14:textId="77777777" w:rsidR="007129EB" w:rsidRDefault="002C6C47">
      <w:r>
        <w:rPr>
          <w:sz w:val="24"/>
        </w:rPr>
        <w:t>Instruções: Avalie o nível actual de maturidade em cada dimensão e identifique ações para</w:t>
      </w:r>
    </w:p>
    <w:p w14:paraId="4338FF31" w14:textId="77777777" w:rsidR="007129EB" w:rsidRDefault="002C6C47">
      <w:r>
        <w:rPr>
          <w:sz w:val="24"/>
        </w:rPr>
        <w:t>DIMENSÃO: LIDERANÇA E PATROCÍNIO</w:t>
      </w:r>
    </w:p>
    <w:p w14:paraId="7CA2CA72" w14:textId="77777777" w:rsidR="007129EB" w:rsidRDefault="002C6C47">
      <w:r>
        <w:rPr>
          <w:sz w:val="24"/>
        </w:rPr>
        <w:lastRenderedPageBreak/>
        <w:t>Nível 1 - Ad Hoc</w:t>
      </w:r>
    </w:p>
    <w:p w14:paraId="0C3D7AD7" w14:textId="77777777" w:rsidR="007129EB" w:rsidRDefault="002C6C47">
      <w:r>
        <w:rPr>
          <w:sz w:val="24"/>
        </w:rPr>
        <w:t>- Patrocínio inconsistente</w:t>
      </w:r>
    </w:p>
    <w:p w14:paraId="2D9E54A9" w14:textId="77777777" w:rsidR="007129EB" w:rsidRDefault="002C6C47">
      <w:r>
        <w:rPr>
          <w:sz w:val="24"/>
        </w:rPr>
        <w:t>- Líderes não compreendem seu papel</w:t>
      </w:r>
    </w:p>
    <w:p w14:paraId="2E22A6F8" w14:textId="77777777" w:rsidR="007129EB" w:rsidRDefault="002C6C47">
      <w:r>
        <w:rPr>
          <w:sz w:val="24"/>
        </w:rPr>
        <w:t>- Falta de alinhamento entre líderes</w:t>
      </w:r>
    </w:p>
    <w:p w14:paraId="026C4E31" w14:textId="77777777" w:rsidR="007129EB" w:rsidRDefault="002C6C47">
      <w:r>
        <w:rPr>
          <w:sz w:val="24"/>
        </w:rPr>
        <w:t>- Comunicação limitada da liderança</w:t>
      </w:r>
    </w:p>
    <w:p w14:paraId="100055F7" w14:textId="77777777" w:rsidR="007129EB" w:rsidRDefault="002C6C47">
      <w:r>
        <w:rPr>
          <w:sz w:val="24"/>
        </w:rPr>
        <w:t>Nível 2 - Emergente</w:t>
      </w:r>
    </w:p>
    <w:p w14:paraId="77EEA5FE" w14:textId="77777777" w:rsidR="007129EB" w:rsidRDefault="002C6C47">
      <w:r>
        <w:rPr>
          <w:sz w:val="24"/>
        </w:rPr>
        <w:t>- Patrocinadores identificados para iniciativas</w:t>
      </w:r>
    </w:p>
    <w:p w14:paraId="1962FA23" w14:textId="77777777" w:rsidR="007129EB" w:rsidRDefault="002C6C47">
      <w:r>
        <w:rPr>
          <w:sz w:val="24"/>
        </w:rPr>
        <w:t>- Alguns líderes demonstram comportamentos desejados</w:t>
      </w:r>
    </w:p>
    <w:p w14:paraId="0522C3BF" w14:textId="77777777" w:rsidR="007129EB" w:rsidRDefault="002C6C47">
      <w:r>
        <w:rPr>
          <w:sz w:val="24"/>
        </w:rPr>
        <w:t>- Alinhamento básico entre níveis de liderança</w:t>
      </w:r>
    </w:p>
    <w:p w14:paraId="21BC1E40" w14:textId="77777777" w:rsidR="007129EB" w:rsidRDefault="002C6C47">
      <w:r>
        <w:rPr>
          <w:sz w:val="24"/>
        </w:rPr>
        <w:t>- Comunicação ocasional da liderança</w:t>
      </w:r>
    </w:p>
    <w:p w14:paraId="48E14901" w14:textId="77777777" w:rsidR="007129EB" w:rsidRDefault="002C6C47">
      <w:r>
        <w:rPr>
          <w:sz w:val="24"/>
        </w:rPr>
        <w:t>Nível 3 - Definido</w:t>
      </w:r>
    </w:p>
    <w:p w14:paraId="05BA7758" w14:textId="77777777" w:rsidR="007129EB" w:rsidRDefault="002C6C47">
      <w:r>
        <w:rPr>
          <w:sz w:val="24"/>
        </w:rPr>
        <w:t>- Patrocinadores ativamente engajados</w:t>
      </w:r>
    </w:p>
    <w:p w14:paraId="5D81257C" w14:textId="77777777" w:rsidR="007129EB" w:rsidRDefault="002C6C47">
      <w:r>
        <w:rPr>
          <w:sz w:val="24"/>
        </w:rPr>
        <w:t>- Maioria dos líderes demonstra comportamentos desejados</w:t>
      </w:r>
    </w:p>
    <w:p w14:paraId="3E8800EE" w14:textId="77777777" w:rsidR="007129EB" w:rsidRDefault="002C6C47">
      <w:r>
        <w:rPr>
          <w:sz w:val="24"/>
        </w:rPr>
        <w:t>- Alinhamento consistente entre líderes</w:t>
      </w:r>
    </w:p>
    <w:p w14:paraId="0298801C" w14:textId="77777777" w:rsidR="007129EB" w:rsidRDefault="002C6C47">
      <w:r>
        <w:rPr>
          <w:sz w:val="24"/>
        </w:rPr>
        <w:t>- Comunicação regular da liderança</w:t>
      </w:r>
    </w:p>
    <w:p w14:paraId="2F7756E3" w14:textId="77777777" w:rsidR="007129EB" w:rsidRDefault="002C6C47">
      <w:r>
        <w:rPr>
          <w:sz w:val="24"/>
        </w:rPr>
        <w:t>Nível 4 - Gerenciado</w:t>
      </w:r>
    </w:p>
    <w:p w14:paraId="104D1C76" w14:textId="77777777" w:rsidR="007129EB" w:rsidRDefault="002C6C47">
      <w:r>
        <w:rPr>
          <w:sz w:val="24"/>
        </w:rPr>
        <w:t>- Patrocínio eficaz em todos os níveis</w:t>
      </w:r>
    </w:p>
    <w:p w14:paraId="794984C0" w14:textId="77777777" w:rsidR="007129EB" w:rsidRDefault="002C6C47">
      <w:r>
        <w:rPr>
          <w:sz w:val="24"/>
        </w:rPr>
        <w:t>- Líderes consistentemente modelam comportamentos</w:t>
      </w:r>
    </w:p>
    <w:p w14:paraId="1476A833" w14:textId="77777777" w:rsidR="007129EB" w:rsidRDefault="002C6C47">
      <w:r>
        <w:rPr>
          <w:sz w:val="24"/>
        </w:rPr>
        <w:t>- Forte alinhamento e mensagens consistentes</w:t>
      </w:r>
    </w:p>
    <w:p w14:paraId="271F561D" w14:textId="77777777" w:rsidR="007129EB" w:rsidRDefault="002C6C47">
      <w:r>
        <w:rPr>
          <w:sz w:val="24"/>
        </w:rPr>
        <w:t>- Comunicação proativa e bidirecional</w:t>
      </w:r>
    </w:p>
    <w:p w14:paraId="7837691A" w14:textId="77777777" w:rsidR="007129EB" w:rsidRDefault="002C6C47">
      <w:r>
        <w:rPr>
          <w:sz w:val="24"/>
        </w:rPr>
        <w:t>Nível 5 - Otimizado</w:t>
      </w:r>
    </w:p>
    <w:p w14:paraId="00C81118" w14:textId="77777777" w:rsidR="007129EB" w:rsidRDefault="002C6C47">
      <w:r>
        <w:rPr>
          <w:sz w:val="24"/>
        </w:rPr>
        <w:t>- Patrocínio exemplar como norma cultural</w:t>
      </w:r>
    </w:p>
    <w:p w14:paraId="164488EF" w14:textId="77777777" w:rsidR="007129EB" w:rsidRDefault="002C6C47">
      <w:r>
        <w:rPr>
          <w:sz w:val="24"/>
        </w:rPr>
        <w:t>- Líderes desenvolvem outros como agentes de mudança</w:t>
      </w:r>
    </w:p>
    <w:p w14:paraId="5E45E9AD" w14:textId="77777777" w:rsidR="007129EB" w:rsidRDefault="002C6C47">
      <w:r>
        <w:rPr>
          <w:sz w:val="24"/>
        </w:rPr>
        <w:t>- Alinhamento total com visão compartilhada</w:t>
      </w:r>
    </w:p>
    <w:p w14:paraId="3B2287AC" w14:textId="77777777" w:rsidR="007129EB" w:rsidRDefault="002C6C47">
      <w:r>
        <w:rPr>
          <w:sz w:val="24"/>
        </w:rPr>
        <w:t>- Comunicação transparente e adaptativa</w:t>
      </w:r>
    </w:p>
    <w:p w14:paraId="36BBB058" w14:textId="77777777" w:rsidR="007129EB" w:rsidRDefault="002C6C47">
      <w:r>
        <w:rPr>
          <w:sz w:val="24"/>
        </w:rPr>
        <w:lastRenderedPageBreak/>
        <w:t>Nível actual: _______</w:t>
      </w:r>
    </w:p>
    <w:p w14:paraId="5968F828" w14:textId="77777777" w:rsidR="007129EB" w:rsidRDefault="002C6C47">
      <w:r>
        <w:rPr>
          <w:sz w:val="24"/>
        </w:rPr>
        <w:t>Ações para Avançar:</w:t>
      </w:r>
    </w:p>
    <w:p w14:paraId="2B050EB8" w14:textId="77777777" w:rsidR="007129EB" w:rsidRDefault="002C6C47">
      <w:r>
        <w:rPr>
          <w:sz w:val="24"/>
        </w:rPr>
        <w:t>___________________________</w:t>
      </w:r>
    </w:p>
    <w:p w14:paraId="7C1269CE" w14:textId="77777777" w:rsidR="007129EB" w:rsidRDefault="002C6C47">
      <w:r>
        <w:rPr>
          <w:sz w:val="24"/>
        </w:rPr>
        <w:t>___________________________</w:t>
      </w:r>
    </w:p>
    <w:p w14:paraId="6971F02E" w14:textId="77777777" w:rsidR="007129EB" w:rsidRDefault="002C6C47">
      <w:r>
        <w:rPr>
          <w:sz w:val="24"/>
        </w:rPr>
        <w:t>143</w:t>
      </w:r>
    </w:p>
    <w:p w14:paraId="531807BA" w14:textId="77777777" w:rsidR="007129EB" w:rsidRDefault="002C6C47">
      <w:r>
        <w:rPr>
          <w:sz w:val="24"/>
        </w:rPr>
        <w:t>[Repetir para outras dimensões como:]</w:t>
      </w:r>
    </w:p>
    <w:p w14:paraId="5BED3D71" w14:textId="77777777" w:rsidR="007129EB" w:rsidRDefault="002C6C47">
      <w:r>
        <w:rPr>
          <w:sz w:val="24"/>
        </w:rPr>
        <w:t>- ABORDAGEM E METODOLOGIA</w:t>
      </w:r>
    </w:p>
    <w:p w14:paraId="375AEDD8" w14:textId="77777777" w:rsidR="007129EB" w:rsidRDefault="002C6C47">
      <w:r>
        <w:rPr>
          <w:sz w:val="24"/>
        </w:rPr>
        <w:t>- RECURSOS E ESTRUTURA</w:t>
      </w:r>
    </w:p>
    <w:p w14:paraId="3663507C" w14:textId="77777777" w:rsidR="007129EB" w:rsidRDefault="002C6C47">
      <w:r>
        <w:rPr>
          <w:sz w:val="24"/>
        </w:rPr>
        <w:t>- INTEGRAÇÃO COM PROJETOS</w:t>
      </w:r>
    </w:p>
    <w:p w14:paraId="1B1376CC" w14:textId="77777777" w:rsidR="007129EB" w:rsidRDefault="002C6C47">
      <w:r>
        <w:rPr>
          <w:sz w:val="24"/>
        </w:rPr>
        <w:t>- DESENVOLVIMENTO DE COMPETÊNCIAS</w:t>
      </w:r>
    </w:p>
    <w:p w14:paraId="54C12A1A" w14:textId="77777777" w:rsidR="007129EB" w:rsidRDefault="002C6C47">
      <w:r>
        <w:rPr>
          <w:sz w:val="24"/>
        </w:rPr>
        <w:t>- MEDIÇÃO E MELHORIA CONTÍNUA</w:t>
      </w:r>
    </w:p>
    <w:p w14:paraId="117917EA" w14:textId="77777777" w:rsidR="007129EB" w:rsidRDefault="002C6C47">
      <w:r>
        <w:rPr>
          <w:sz w:val="24"/>
        </w:rPr>
        <w:t>RESUMO DE MATURIDADE</w:t>
      </w:r>
    </w:p>
    <w:p w14:paraId="6D973822" w14:textId="77777777" w:rsidR="007129EB" w:rsidRDefault="002C6C47">
      <w:r>
        <w:rPr>
          <w:sz w:val="24"/>
        </w:rPr>
        <w:t>Dimensão | Nível actual | Nível-Alvo | Prioridade</w:t>
      </w:r>
    </w:p>
    <w:p w14:paraId="5D515F2B" w14:textId="77777777" w:rsidR="007129EB" w:rsidRDefault="002C6C47">
      <w:r>
        <w:rPr>
          <w:sz w:val="24"/>
        </w:rPr>
        <w:t>---------|-------------|------------|---------- | | | | | | | | | | | | | | | GERAL | | | R</w:t>
      </w:r>
    </w:p>
    <w:p w14:paraId="15BCE757" w14:textId="77777777" w:rsidR="007129EB" w:rsidRDefault="002C6C47">
      <w:r>
        <w:rPr>
          <w:sz w:val="24"/>
        </w:rPr>
        <w:t>___________________________</w:t>
      </w:r>
    </w:p>
    <w:p w14:paraId="0B03AB9B" w14:textId="77777777" w:rsidR="007129EB" w:rsidRDefault="002C6C47">
      <w:r>
        <w:rPr>
          <w:sz w:val="24"/>
        </w:rPr>
        <w:t>___________________________</w:t>
      </w:r>
    </w:p>
    <w:p w14:paraId="26DB1939" w14:textId="77777777" w:rsidR="007129EB" w:rsidRDefault="002C6C47">
      <w:r>
        <w:rPr>
          <w:sz w:val="24"/>
        </w:rPr>
        <w:t>Próximos Passos:</w:t>
      </w:r>
    </w:p>
    <w:p w14:paraId="3E637739" w14:textId="77777777" w:rsidR="007129EB" w:rsidRDefault="002C6C47">
      <w:r>
        <w:rPr>
          <w:sz w:val="24"/>
        </w:rPr>
        <w:t>___________________________</w:t>
      </w:r>
    </w:p>
    <w:p w14:paraId="08E1A58B" w14:textId="77777777" w:rsidR="007129EB" w:rsidRDefault="002C6C47">
      <w:r>
        <w:rPr>
          <w:sz w:val="24"/>
        </w:rPr>
        <w:t>___________________________</w:t>
      </w:r>
    </w:p>
    <w:p w14:paraId="5398852F" w14:textId="77777777" w:rsidR="007129EB" w:rsidRDefault="002C6C47">
      <w:r>
        <w:rPr>
          <w:sz w:val="24"/>
        </w:rPr>
        <w:t>Recursos Adicionais</w:t>
      </w:r>
    </w:p>
    <w:p w14:paraId="1D3A450D" w14:textId="77777777" w:rsidR="007129EB" w:rsidRDefault="002C6C47">
      <w:r>
        <w:rPr>
          <w:sz w:val="24"/>
        </w:rPr>
        <w:t>Fontes de informação e desenvolvimento para profissionais de gestão</w:t>
      </w:r>
    </w:p>
    <w:p w14:paraId="5F77C98E" w14:textId="77777777" w:rsidR="007129EB" w:rsidRDefault="002C6C47">
      <w:r>
        <w:rPr>
          <w:sz w:val="24"/>
        </w:rPr>
        <w:t>da mudança.</w:t>
      </w:r>
    </w:p>
    <w:p w14:paraId="117C3184" w14:textId="77777777" w:rsidR="007129EB" w:rsidRDefault="002C6C47">
      <w:r>
        <w:rPr>
          <w:sz w:val="24"/>
        </w:rPr>
        <w:t>Desenvolvimento Profissional</w:t>
      </w:r>
    </w:p>
    <w:p w14:paraId="64846221" w14:textId="77777777" w:rsidR="007129EB" w:rsidRDefault="002C6C47">
      <w:r>
        <w:rPr>
          <w:sz w:val="24"/>
        </w:rPr>
        <w:t>1. Organizações e Certificações</w:t>
      </w:r>
    </w:p>
    <w:p w14:paraId="45B56946" w14:textId="77777777" w:rsidR="007129EB" w:rsidRDefault="002C6C47">
      <w:r>
        <w:rPr>
          <w:sz w:val="24"/>
        </w:rPr>
        <w:t>ORGANIZAÇÕES E CERTIFICAÇÕES DE GESTÃO DA MUDANÇA</w:t>
      </w:r>
    </w:p>
    <w:p w14:paraId="5B9481BD" w14:textId="77777777" w:rsidR="007129EB" w:rsidRDefault="002C6C47">
      <w:r>
        <w:rPr>
          <w:sz w:val="24"/>
        </w:rPr>
        <w:lastRenderedPageBreak/>
        <w:t>Prosci</w:t>
      </w:r>
    </w:p>
    <w:p w14:paraId="6B420B4C" w14:textId="77777777" w:rsidR="007129EB" w:rsidRDefault="002C6C47">
      <w:r>
        <w:rPr>
          <w:sz w:val="24"/>
        </w:rPr>
        <w:t>- Certificação: Practitioner de Gestão da Mudança Prosci</w:t>
      </w:r>
    </w:p>
    <w:p w14:paraId="5FB84211" w14:textId="77777777" w:rsidR="007129EB" w:rsidRDefault="002C6C47">
      <w:r>
        <w:rPr>
          <w:sz w:val="24"/>
        </w:rPr>
        <w:t>- Website: www.prosci.com</w:t>
      </w:r>
    </w:p>
    <w:p w14:paraId="3ACB6FE6" w14:textId="77777777" w:rsidR="007129EB" w:rsidRDefault="002C6C47">
      <w:r>
        <w:rPr>
          <w:sz w:val="24"/>
        </w:rPr>
        <w:t>- Foco: Metodologia ADKAR e abordagem estruturada para gestão da mudança</w:t>
      </w:r>
    </w:p>
    <w:p w14:paraId="2990AFB6" w14:textId="77777777" w:rsidR="007129EB" w:rsidRDefault="002C6C47">
      <w:r>
        <w:rPr>
          <w:sz w:val="24"/>
        </w:rPr>
        <w:t>- Recursos: Pesquisas, webinars, comunidade de prática, ferramentas</w:t>
      </w:r>
    </w:p>
    <w:p w14:paraId="2EB194D6" w14:textId="77777777" w:rsidR="007129EB" w:rsidRDefault="002C6C47">
      <w:r>
        <w:rPr>
          <w:sz w:val="24"/>
        </w:rPr>
        <w:t>Association of Change Management Professionals (ACMP)</w:t>
      </w:r>
    </w:p>
    <w:p w14:paraId="6DA7A6AA" w14:textId="77777777" w:rsidR="007129EB" w:rsidRDefault="002C6C47">
      <w:r>
        <w:rPr>
          <w:sz w:val="24"/>
        </w:rPr>
        <w:t>- Certificação: Certified Change Management Professional (CCMP)</w:t>
      </w:r>
    </w:p>
    <w:p w14:paraId="53B1A831" w14:textId="77777777" w:rsidR="007129EB" w:rsidRDefault="002C6C47">
      <w:r>
        <w:rPr>
          <w:sz w:val="24"/>
        </w:rPr>
        <w:t>- Website: www.acmpglobal.org</w:t>
      </w:r>
    </w:p>
    <w:p w14:paraId="618E30F2" w14:textId="77777777" w:rsidR="007129EB" w:rsidRDefault="002C6C47">
      <w:r>
        <w:rPr>
          <w:sz w:val="24"/>
        </w:rPr>
        <w:t>- Foco: Padrões de prática profissional e desenvolvimento de carreira</w:t>
      </w:r>
    </w:p>
    <w:p w14:paraId="26F8A941" w14:textId="77777777" w:rsidR="007129EB" w:rsidRDefault="002C6C47">
      <w:r>
        <w:rPr>
          <w:sz w:val="24"/>
        </w:rPr>
        <w:t>- Recursos: Conferências, capítulos locais, biblioteca de conhecimento</w:t>
      </w:r>
    </w:p>
    <w:p w14:paraId="2C81E753" w14:textId="77777777" w:rsidR="007129EB" w:rsidRDefault="002C6C47">
      <w:r>
        <w:rPr>
          <w:sz w:val="24"/>
        </w:rPr>
        <w:t>Change Management Institute (CMI)</w:t>
      </w:r>
    </w:p>
    <w:p w14:paraId="0E942449" w14:textId="77777777" w:rsidR="007129EB" w:rsidRDefault="002C6C47">
      <w:r>
        <w:rPr>
          <w:sz w:val="24"/>
        </w:rPr>
        <w:t>- Certificação: Foundation, Specialist, Master</w:t>
      </w:r>
    </w:p>
    <w:p w14:paraId="6440C2C8" w14:textId="77777777" w:rsidR="007129EB" w:rsidRDefault="002C6C47">
      <w:r>
        <w:rPr>
          <w:sz w:val="24"/>
        </w:rPr>
        <w:t>- Website: www.change-management-institute.com</w:t>
      </w:r>
    </w:p>
    <w:p w14:paraId="237D70B0" w14:textId="77777777" w:rsidR="007129EB" w:rsidRDefault="002C6C47">
      <w:r>
        <w:rPr>
          <w:sz w:val="24"/>
        </w:rPr>
        <w:t>- Foco: Desenvolvimento de competências e comunidade global</w:t>
      </w:r>
    </w:p>
    <w:p w14:paraId="1E58D759" w14:textId="77777777" w:rsidR="007129EB" w:rsidRDefault="002C6C47">
      <w:r>
        <w:rPr>
          <w:sz w:val="24"/>
        </w:rPr>
        <w:t>- Recursos: Eventos, webinars, grupos de interesse especial</w:t>
      </w:r>
    </w:p>
    <w:p w14:paraId="514A28C7" w14:textId="77777777" w:rsidR="007129EB" w:rsidRDefault="002C6C47">
      <w:r>
        <w:rPr>
          <w:sz w:val="24"/>
        </w:rPr>
        <w:t>144</w:t>
      </w:r>
    </w:p>
    <w:p w14:paraId="250B4405" w14:textId="77777777" w:rsidR="007129EB" w:rsidRDefault="002C6C47">
      <w:r>
        <w:rPr>
          <w:sz w:val="24"/>
        </w:rPr>
        <w:t>International Association of Facilitators (IAF)</w:t>
      </w:r>
    </w:p>
    <w:p w14:paraId="3C3D329B" w14:textId="77777777" w:rsidR="007129EB" w:rsidRDefault="002C6C47">
      <w:r>
        <w:rPr>
          <w:sz w:val="24"/>
        </w:rPr>
        <w:t>- Certificação: Certified Professional Facilitator (CPF)</w:t>
      </w:r>
    </w:p>
    <w:p w14:paraId="12CB4665" w14:textId="77777777" w:rsidR="007129EB" w:rsidRDefault="002C6C47">
      <w:r>
        <w:rPr>
          <w:sz w:val="24"/>
        </w:rPr>
        <w:t>- Website: www.iaf-world.org</w:t>
      </w:r>
    </w:p>
    <w:p w14:paraId="1B583B41" w14:textId="77777777" w:rsidR="007129EB" w:rsidRDefault="002C6C47">
      <w:r>
        <w:rPr>
          <w:sz w:val="24"/>
        </w:rPr>
        <w:t>- Foco: Habilidades de facilitação para processos de mudança</w:t>
      </w:r>
    </w:p>
    <w:p w14:paraId="22E5E6AF" w14:textId="77777777" w:rsidR="007129EB" w:rsidRDefault="002C6C47">
      <w:r>
        <w:rPr>
          <w:sz w:val="24"/>
        </w:rPr>
        <w:t>- Recursos: Métodos, ferramentas, conferências, comunidade</w:t>
      </w:r>
    </w:p>
    <w:p w14:paraId="68CF98A5" w14:textId="77777777" w:rsidR="007129EB" w:rsidRDefault="002C6C47">
      <w:r>
        <w:rPr>
          <w:sz w:val="24"/>
        </w:rPr>
        <w:t>Project Management Institute (PMI)</w:t>
      </w:r>
    </w:p>
    <w:p w14:paraId="7F1FE04F" w14:textId="77777777" w:rsidR="007129EB" w:rsidRDefault="002C6C47">
      <w:r>
        <w:rPr>
          <w:sz w:val="24"/>
        </w:rPr>
        <w:t>- Certificação: PMI Agile Certified Practitioner (PMI-ACP)</w:t>
      </w:r>
    </w:p>
    <w:p w14:paraId="04ED25E6" w14:textId="77777777" w:rsidR="007129EB" w:rsidRDefault="002C6C47">
      <w:r>
        <w:rPr>
          <w:sz w:val="24"/>
        </w:rPr>
        <w:t>- Website: www.pmi.org</w:t>
      </w:r>
    </w:p>
    <w:p w14:paraId="18D38AF3" w14:textId="77777777" w:rsidR="007129EB" w:rsidRDefault="002C6C47">
      <w:r>
        <w:rPr>
          <w:sz w:val="24"/>
        </w:rPr>
        <w:t>- Foco: Integração de gestão de projetos e mudança organizacional</w:t>
      </w:r>
    </w:p>
    <w:p w14:paraId="06864E11" w14:textId="77777777" w:rsidR="007129EB" w:rsidRDefault="002C6C47">
      <w:r>
        <w:rPr>
          <w:sz w:val="24"/>
        </w:rPr>
        <w:lastRenderedPageBreak/>
        <w:t>- Recursos: Padrões, publicações, eventos, comunidades de prática</w:t>
      </w:r>
    </w:p>
    <w:p w14:paraId="696DA815" w14:textId="77777777" w:rsidR="007129EB" w:rsidRDefault="002C6C47">
      <w:r>
        <w:rPr>
          <w:sz w:val="24"/>
        </w:rPr>
        <w:t>Human Capital Institute (HCI)</w:t>
      </w:r>
    </w:p>
    <w:p w14:paraId="2ED61987" w14:textId="77777777" w:rsidR="007129EB" w:rsidRDefault="002C6C47">
      <w:r>
        <w:rPr>
          <w:sz w:val="24"/>
        </w:rPr>
        <w:t>- Certificação: Strategic HR Business Partner (sHRBP)</w:t>
      </w:r>
    </w:p>
    <w:p w14:paraId="669E1919" w14:textId="77777777" w:rsidR="007129EB" w:rsidRDefault="002C6C47">
      <w:r>
        <w:rPr>
          <w:sz w:val="24"/>
        </w:rPr>
        <w:t>- Website: www.hci.org</w:t>
      </w:r>
    </w:p>
    <w:p w14:paraId="5A35B1BE" w14:textId="77777777" w:rsidR="007129EB" w:rsidRDefault="002C6C47">
      <w:r>
        <w:rPr>
          <w:sz w:val="24"/>
        </w:rPr>
        <w:t>- Foco: Perspectiva de capital humano na transformação organizacional</w:t>
      </w:r>
    </w:p>
    <w:p w14:paraId="58F0A1CF" w14:textId="77777777" w:rsidR="007129EB" w:rsidRDefault="002C6C47">
      <w:r>
        <w:rPr>
          <w:sz w:val="24"/>
        </w:rPr>
        <w:t>- Recursos: Pesquisas, webinars, conferências, cursos</w:t>
      </w:r>
    </w:p>
    <w:p w14:paraId="227C6F99" w14:textId="77777777" w:rsidR="007129EB" w:rsidRDefault="002C6C47">
      <w:r>
        <w:rPr>
          <w:sz w:val="24"/>
        </w:rPr>
        <w:t>2. Livros e Publicações Recomendados</w:t>
      </w:r>
    </w:p>
    <w:p w14:paraId="1AD1FB8E" w14:textId="77777777" w:rsidR="007129EB" w:rsidRDefault="002C6C47">
      <w:r>
        <w:rPr>
          <w:sz w:val="24"/>
        </w:rPr>
        <w:t>LIVROS E PUBLICAÇÕES RECOMENDADOS</w:t>
      </w:r>
    </w:p>
    <w:p w14:paraId="04AC2831" w14:textId="77777777" w:rsidR="007129EB" w:rsidRDefault="002C6C47">
      <w:r>
        <w:rPr>
          <w:sz w:val="24"/>
        </w:rPr>
        <w:t>Fundamentos e Teoria</w:t>
      </w:r>
    </w:p>
    <w:p w14:paraId="5B8E9CB7" w14:textId="77777777" w:rsidR="007129EB" w:rsidRDefault="002C6C47">
      <w:r>
        <w:rPr>
          <w:sz w:val="24"/>
        </w:rPr>
        <w:t>- "Leading Change" por John P. Kotter</w:t>
      </w:r>
    </w:p>
    <w:p w14:paraId="091F0C2C" w14:textId="77777777" w:rsidR="007129EB" w:rsidRDefault="002C6C47">
      <w:r>
        <w:rPr>
          <w:sz w:val="24"/>
        </w:rPr>
        <w:t>- "Managing Transitions" por William Bridges</w:t>
      </w:r>
    </w:p>
    <w:p w14:paraId="0722B8D9" w14:textId="77777777" w:rsidR="007129EB" w:rsidRDefault="002C6C47">
      <w:r>
        <w:rPr>
          <w:sz w:val="24"/>
        </w:rPr>
        <w:t>- "ADKAR: A Model for Change in Business, Government and Our Community" por Jeffrey Hiatt</w:t>
      </w:r>
    </w:p>
    <w:p w14:paraId="5A1A0D89" w14:textId="77777777" w:rsidR="007129EB" w:rsidRDefault="002C6C47">
      <w:r>
        <w:rPr>
          <w:sz w:val="24"/>
        </w:rPr>
        <w:t>- "The Heart of Change" por John P. Kotter e Dan S. Cohen</w:t>
      </w:r>
    </w:p>
    <w:p w14:paraId="34861D28" w14:textId="77777777" w:rsidR="007129EB" w:rsidRDefault="002C6C47">
      <w:r>
        <w:rPr>
          <w:sz w:val="24"/>
        </w:rPr>
        <w:t>- "Switch: How to Change Things When Change Is Hard" por Chip Heath e Dan Heath</w:t>
      </w:r>
    </w:p>
    <w:p w14:paraId="18195FF3" w14:textId="77777777" w:rsidR="007129EB" w:rsidRDefault="002C6C47">
      <w:r>
        <w:rPr>
          <w:sz w:val="24"/>
        </w:rPr>
        <w:t>Aspectos Humanos e Psicológicos</w:t>
      </w:r>
    </w:p>
    <w:p w14:paraId="2082ADA5" w14:textId="77777777" w:rsidR="007129EB" w:rsidRDefault="002C6C47">
      <w:r>
        <w:rPr>
          <w:sz w:val="24"/>
        </w:rPr>
        <w:t>- "Mindset: The New Psychology of Success" por Carol S. Dweck</w:t>
      </w:r>
    </w:p>
    <w:p w14:paraId="504C478A" w14:textId="77777777" w:rsidR="007129EB" w:rsidRDefault="002C6C47">
      <w:r>
        <w:rPr>
          <w:sz w:val="24"/>
        </w:rPr>
        <w:t>- "Immunity to Change" por Robert Kegan e Lisa Laskow Lahey</w:t>
      </w:r>
    </w:p>
    <w:p w14:paraId="1961669B" w14:textId="77777777" w:rsidR="007129EB" w:rsidRDefault="002C6C47">
      <w:r>
        <w:rPr>
          <w:sz w:val="24"/>
        </w:rPr>
        <w:t>- "Emotional Intelligence for Change Leaders" por Tricia Naddaff</w:t>
      </w:r>
    </w:p>
    <w:p w14:paraId="48AA0A3F" w14:textId="77777777" w:rsidR="007129EB" w:rsidRDefault="002C6C47">
      <w:r>
        <w:rPr>
          <w:sz w:val="24"/>
        </w:rPr>
        <w:t>- "The Fearless Organization" por Amy C. Edmondson</w:t>
      </w:r>
    </w:p>
    <w:p w14:paraId="3E57E6BB" w14:textId="77777777" w:rsidR="007129EB" w:rsidRDefault="002C6C47">
      <w:r>
        <w:rPr>
          <w:sz w:val="24"/>
        </w:rPr>
        <w:t>- "Helping People Change" por Richard Boyatzis, Melvin Smith e Ellen Van Oosten</w:t>
      </w:r>
    </w:p>
    <w:p w14:paraId="4D3B7796" w14:textId="77777777" w:rsidR="007129EB" w:rsidRDefault="002C6C47">
      <w:r>
        <w:rPr>
          <w:sz w:val="24"/>
        </w:rPr>
        <w:t>Implementação Prática</w:t>
      </w:r>
    </w:p>
    <w:p w14:paraId="7D67A5A8" w14:textId="77777777" w:rsidR="007129EB" w:rsidRDefault="002C6C47">
      <w:r>
        <w:rPr>
          <w:sz w:val="24"/>
        </w:rPr>
        <w:t>- "The Effective Change Manager's Handbook" por Richard Smith et al.</w:t>
      </w:r>
    </w:p>
    <w:p w14:paraId="0C4B1B04" w14:textId="77777777" w:rsidR="007129EB" w:rsidRDefault="002C6C47">
      <w:r>
        <w:rPr>
          <w:sz w:val="24"/>
        </w:rPr>
        <w:t>- "Change Management: The People Side of Change" por Jeffrey Hiatt e Timothy Creasey</w:t>
      </w:r>
    </w:p>
    <w:p w14:paraId="38581B08" w14:textId="77777777" w:rsidR="007129EB" w:rsidRDefault="002C6C47">
      <w:r>
        <w:rPr>
          <w:sz w:val="24"/>
        </w:rPr>
        <w:lastRenderedPageBreak/>
        <w:t>- "Beyond the Wall of Resistance" por Rick Maurer</w:t>
      </w:r>
    </w:p>
    <w:p w14:paraId="2711CCB0" w14:textId="77777777" w:rsidR="007129EB" w:rsidRDefault="002C6C47">
      <w:r>
        <w:rPr>
          <w:sz w:val="24"/>
        </w:rPr>
        <w:t>- "The Change Leader's Roadmap" por Linda Ackerman Anderson e Dean Anderson</w:t>
      </w:r>
    </w:p>
    <w:p w14:paraId="70E63A0D" w14:textId="77777777" w:rsidR="007129EB" w:rsidRDefault="002C6C47">
      <w:r>
        <w:rPr>
          <w:sz w:val="24"/>
        </w:rPr>
        <w:t>- "Accelerate: Building Strategic Agility for a FasterMoving World" por John P. Kotter</w:t>
      </w:r>
    </w:p>
    <w:p w14:paraId="4B4DF4D1" w14:textId="77777777" w:rsidR="007129EB" w:rsidRDefault="002C6C47">
      <w:r>
        <w:rPr>
          <w:sz w:val="24"/>
        </w:rPr>
        <w:t>Tendências e Futuro</w:t>
      </w:r>
    </w:p>
    <w:p w14:paraId="08B5C594" w14:textId="77777777" w:rsidR="007129EB" w:rsidRDefault="002C6C47">
      <w:r>
        <w:rPr>
          <w:sz w:val="24"/>
        </w:rPr>
        <w:t>- "Reinventing Organizations" por Frederic Laloux</w:t>
      </w:r>
    </w:p>
    <w:p w14:paraId="40697577" w14:textId="77777777" w:rsidR="007129EB" w:rsidRDefault="002C6C47">
      <w:r>
        <w:rPr>
          <w:sz w:val="24"/>
        </w:rPr>
        <w:t>145</w:t>
      </w:r>
    </w:p>
    <w:p w14:paraId="28CC20A3" w14:textId="77777777" w:rsidR="007129EB" w:rsidRDefault="002C6C47">
      <w:r>
        <w:rPr>
          <w:sz w:val="24"/>
        </w:rPr>
        <w:t>- "The Age of Agile" por Stephen Denning</w:t>
      </w:r>
    </w:p>
    <w:p w14:paraId="3A0CCEDA" w14:textId="77777777" w:rsidR="007129EB" w:rsidRDefault="002C6C47">
      <w:r>
        <w:rPr>
          <w:sz w:val="24"/>
        </w:rPr>
        <w:t>- "Humanocracy" por Gary Hamel e Michele Zanini</w:t>
      </w:r>
    </w:p>
    <w:p w14:paraId="18685F88" w14:textId="77777777" w:rsidR="007129EB" w:rsidRDefault="002C6C47">
      <w:r>
        <w:rPr>
          <w:sz w:val="24"/>
        </w:rPr>
        <w:t>- "Brave New Work" por Aaron Dignan</w:t>
      </w:r>
    </w:p>
    <w:p w14:paraId="7725B22E" w14:textId="77777777" w:rsidR="007129EB" w:rsidRDefault="002C6C47">
      <w:r>
        <w:rPr>
          <w:sz w:val="24"/>
        </w:rPr>
        <w:t>- "No Rules Rules: Netflix and the Culture of Reinvention" por Reed Hastings e Erin Meyer</w:t>
      </w:r>
    </w:p>
    <w:p w14:paraId="7C317D60" w14:textId="77777777" w:rsidR="007129EB" w:rsidRDefault="002C6C47">
      <w:r>
        <w:rPr>
          <w:sz w:val="24"/>
        </w:rPr>
        <w:t>Periódicos e Publicações</w:t>
      </w:r>
    </w:p>
    <w:p w14:paraId="11A3D705" w14:textId="77777777" w:rsidR="007129EB" w:rsidRDefault="002C6C47">
      <w:r>
        <w:rPr>
          <w:sz w:val="24"/>
        </w:rPr>
        <w:t>- Journal of Change Management</w:t>
      </w:r>
    </w:p>
    <w:p w14:paraId="557C9A21" w14:textId="77777777" w:rsidR="007129EB" w:rsidRDefault="002C6C47">
      <w:r>
        <w:rPr>
          <w:sz w:val="24"/>
        </w:rPr>
        <w:t>- People &amp; Strategy Journal</w:t>
      </w:r>
    </w:p>
    <w:p w14:paraId="2831D07C" w14:textId="77777777" w:rsidR="007129EB" w:rsidRDefault="002C6C47">
      <w:r>
        <w:rPr>
          <w:sz w:val="24"/>
        </w:rPr>
        <w:t>- MIT Sloan Management Review</w:t>
      </w:r>
    </w:p>
    <w:p w14:paraId="1A17FF7D" w14:textId="77777777" w:rsidR="007129EB" w:rsidRDefault="002C6C47">
      <w:r>
        <w:rPr>
          <w:sz w:val="24"/>
        </w:rPr>
        <w:t>- Harvard Business Review</w:t>
      </w:r>
    </w:p>
    <w:p w14:paraId="25B11B1B" w14:textId="77777777" w:rsidR="007129EB" w:rsidRDefault="002C6C47">
      <w:r>
        <w:rPr>
          <w:sz w:val="24"/>
        </w:rPr>
        <w:t>- McKinsey Quarterly</w:t>
      </w:r>
    </w:p>
    <w:p w14:paraId="1669933C" w14:textId="77777777" w:rsidR="007129EB" w:rsidRDefault="002C6C47">
      <w:r>
        <w:rPr>
          <w:sz w:val="24"/>
        </w:rPr>
        <w:t>3. Comunidades e Fóruns Online</w:t>
      </w:r>
    </w:p>
    <w:p w14:paraId="6B420FA7" w14:textId="77777777" w:rsidR="007129EB" w:rsidRDefault="002C6C47">
      <w:r>
        <w:rPr>
          <w:sz w:val="24"/>
        </w:rPr>
        <w:t>COMUNIDADES E FÓRUNS ONLINE</w:t>
      </w:r>
    </w:p>
    <w:p w14:paraId="605F75F9" w14:textId="77777777" w:rsidR="007129EB" w:rsidRDefault="002C6C47">
      <w:r>
        <w:rPr>
          <w:sz w:val="24"/>
        </w:rPr>
        <w:t>Comunidades Profissionais</w:t>
      </w:r>
    </w:p>
    <w:p w14:paraId="493DB87C" w14:textId="77777777" w:rsidR="007129EB" w:rsidRDefault="002C6C47">
      <w:r>
        <w:rPr>
          <w:sz w:val="24"/>
        </w:rPr>
        <w:t>- LinkedIn Change Management Group</w:t>
      </w:r>
    </w:p>
    <w:p w14:paraId="5FDB3D85" w14:textId="77777777" w:rsidR="007129EB" w:rsidRDefault="002C6C47">
      <w:r>
        <w:rPr>
          <w:sz w:val="24"/>
        </w:rPr>
        <w:t>Descrição: Maior grupo de profissionais de gestão da mudança no LinkedIn</w:t>
      </w:r>
    </w:p>
    <w:p w14:paraId="78D3F44D" w14:textId="77777777" w:rsidR="007129EB" w:rsidRDefault="002C6C47">
      <w:r>
        <w:rPr>
          <w:sz w:val="24"/>
        </w:rPr>
        <w:t>URL: www.linkedin.com/groups/2906337</w:t>
      </w:r>
    </w:p>
    <w:p w14:paraId="765017C5" w14:textId="77777777" w:rsidR="007129EB" w:rsidRDefault="002C6C47">
      <w:r>
        <w:rPr>
          <w:sz w:val="24"/>
        </w:rPr>
        <w:t>Valor: Discussões, compartilhamento de recursos, networking</w:t>
      </w:r>
    </w:p>
    <w:p w14:paraId="79ACCCAF" w14:textId="77777777" w:rsidR="007129EB" w:rsidRDefault="002C6C47">
      <w:r>
        <w:rPr>
          <w:sz w:val="24"/>
        </w:rPr>
        <w:t>- Change Management Review</w:t>
      </w:r>
    </w:p>
    <w:p w14:paraId="753559F8" w14:textId="77777777" w:rsidR="007129EB" w:rsidRDefault="002C6C47">
      <w:r>
        <w:rPr>
          <w:sz w:val="24"/>
        </w:rPr>
        <w:lastRenderedPageBreak/>
        <w:t>Descrição: Comunidade de prática com artigos e webinars</w:t>
      </w:r>
    </w:p>
    <w:p w14:paraId="1AC97DCD" w14:textId="77777777" w:rsidR="007129EB" w:rsidRDefault="002C6C47">
      <w:r>
        <w:rPr>
          <w:sz w:val="24"/>
        </w:rPr>
        <w:t>URL: www.changemanagementreview.com</w:t>
      </w:r>
    </w:p>
    <w:p w14:paraId="3EEBDAF1" w14:textId="77777777" w:rsidR="007129EB" w:rsidRDefault="002C6C47">
      <w:r>
        <w:rPr>
          <w:sz w:val="24"/>
        </w:rPr>
        <w:t>Valor: Conteúdo curado, perspectivas de especialistas, recursos práticos</w:t>
      </w:r>
    </w:p>
    <w:p w14:paraId="793B359A" w14:textId="77777777" w:rsidR="007129EB" w:rsidRDefault="002C6C47">
      <w:r>
        <w:rPr>
          <w:sz w:val="24"/>
        </w:rPr>
        <w:t>- Prosci Global Community</w:t>
      </w:r>
    </w:p>
    <w:p w14:paraId="6F843DEB" w14:textId="77777777" w:rsidR="007129EB" w:rsidRDefault="002C6C47">
      <w:r>
        <w:rPr>
          <w:sz w:val="24"/>
        </w:rPr>
        <w:t>Descrição: Comunidade para profissionais certificados Prosci</w:t>
      </w:r>
    </w:p>
    <w:p w14:paraId="3F484CA5" w14:textId="77777777" w:rsidR="007129EB" w:rsidRDefault="002C6C47">
      <w:r>
        <w:rPr>
          <w:sz w:val="24"/>
        </w:rPr>
        <w:t>URL: www.prosci.com/community</w:t>
      </w:r>
    </w:p>
    <w:p w14:paraId="53B11B8D" w14:textId="77777777" w:rsidR="007129EB" w:rsidRDefault="002C6C47">
      <w:r>
        <w:rPr>
          <w:sz w:val="24"/>
        </w:rPr>
        <w:t>Valor: Fóruns de discussão, biblioteca de recursos, eventos virtuais</w:t>
      </w:r>
    </w:p>
    <w:p w14:paraId="4C7AC03F" w14:textId="77777777" w:rsidR="007129EB" w:rsidRDefault="002C6C47">
      <w:r>
        <w:rPr>
          <w:sz w:val="24"/>
        </w:rPr>
        <w:t>- ACMP Connect</w:t>
      </w:r>
    </w:p>
    <w:p w14:paraId="1C2E0A6E" w14:textId="77777777" w:rsidR="007129EB" w:rsidRDefault="002C6C47">
      <w:r>
        <w:rPr>
          <w:sz w:val="24"/>
        </w:rPr>
        <w:t>Descrição: Plataforma de comunidade da Association of Change Management Professionals</w:t>
      </w:r>
    </w:p>
    <w:p w14:paraId="2D52D3C3" w14:textId="77777777" w:rsidR="007129EB" w:rsidRDefault="002C6C47">
      <w:r>
        <w:rPr>
          <w:sz w:val="24"/>
        </w:rPr>
        <w:t>URL: connect.acmpglobal.org</w:t>
      </w:r>
    </w:p>
    <w:p w14:paraId="5D92A359" w14:textId="77777777" w:rsidR="007129EB" w:rsidRDefault="002C6C47">
      <w:r>
        <w:rPr>
          <w:sz w:val="24"/>
        </w:rPr>
        <w:t>Valor: Grupos de interesse especial, biblioteca de recursos, networking</w:t>
      </w:r>
    </w:p>
    <w:p w14:paraId="5D91806C" w14:textId="77777777" w:rsidR="007129EB" w:rsidRDefault="002C6C47">
      <w:r>
        <w:rPr>
          <w:sz w:val="24"/>
        </w:rPr>
        <w:t>Fóruns e Plataformas de Discussão</w:t>
      </w:r>
    </w:p>
    <w:p w14:paraId="31F88913" w14:textId="77777777" w:rsidR="007129EB" w:rsidRDefault="002C6C47">
      <w:r>
        <w:rPr>
          <w:sz w:val="24"/>
        </w:rPr>
        <w:t>- Reddit r/ChangeManagement</w:t>
      </w:r>
    </w:p>
    <w:p w14:paraId="26AF6F93" w14:textId="77777777" w:rsidR="007129EB" w:rsidRDefault="002C6C47">
      <w:r>
        <w:rPr>
          <w:sz w:val="24"/>
        </w:rPr>
        <w:t>Descrição: Subreddit dedicado à gestão da mudança</w:t>
      </w:r>
    </w:p>
    <w:p w14:paraId="335833CB" w14:textId="77777777" w:rsidR="007129EB" w:rsidRDefault="002C6C47">
      <w:r>
        <w:rPr>
          <w:sz w:val="24"/>
        </w:rPr>
        <w:t>URL: www.reddit.com/r/ChangeManagement</w:t>
      </w:r>
    </w:p>
    <w:p w14:paraId="59C7C0F8" w14:textId="77777777" w:rsidR="007129EB" w:rsidRDefault="002C6C47">
      <w:r>
        <w:rPr>
          <w:sz w:val="24"/>
        </w:rPr>
        <w:t>Valor: Discussões informais, perguntas e respostas, diversidade de perspectivas</w:t>
      </w:r>
    </w:p>
    <w:p w14:paraId="5F42DC35" w14:textId="77777777" w:rsidR="007129EB" w:rsidRDefault="002C6C47">
      <w:r>
        <w:rPr>
          <w:sz w:val="24"/>
        </w:rPr>
        <w:t>146</w:t>
      </w:r>
    </w:p>
    <w:p w14:paraId="2306CF99" w14:textId="77777777" w:rsidR="007129EB" w:rsidRDefault="002C6C47">
      <w:r>
        <w:rPr>
          <w:sz w:val="24"/>
        </w:rPr>
        <w:t>- Change Management Stack Exchange</w:t>
      </w:r>
    </w:p>
    <w:p w14:paraId="5756DB1A" w14:textId="77777777" w:rsidR="007129EB" w:rsidRDefault="002C6C47">
      <w:r>
        <w:rPr>
          <w:sz w:val="24"/>
        </w:rPr>
        <w:t>Descrição: Plataforma de perguntas e respostas para profissionais</w:t>
      </w:r>
    </w:p>
    <w:p w14:paraId="3A2048F7" w14:textId="77777777" w:rsidR="007129EB" w:rsidRDefault="002C6C47">
      <w:r>
        <w:rPr>
          <w:sz w:val="24"/>
        </w:rPr>
        <w:t>URL: changemanagement.stackexchange.com</w:t>
      </w:r>
    </w:p>
    <w:p w14:paraId="039C0161" w14:textId="77777777" w:rsidR="007129EB" w:rsidRDefault="002C6C47">
      <w:r>
        <w:rPr>
          <w:sz w:val="24"/>
        </w:rPr>
        <w:t>Valor: Respostas baseadas em experiência, problemas práticos, soluções testadas</w:t>
      </w:r>
    </w:p>
    <w:p w14:paraId="12ED8AF5" w14:textId="77777777" w:rsidR="007129EB" w:rsidRDefault="002C6C47">
      <w:r>
        <w:rPr>
          <w:sz w:val="24"/>
        </w:rPr>
        <w:t>- Slack Communities (Change Makers, Agile Change Management)</w:t>
      </w:r>
    </w:p>
    <w:p w14:paraId="3DF88CA1" w14:textId="77777777" w:rsidR="007129EB" w:rsidRDefault="002C6C47">
      <w:r>
        <w:rPr>
          <w:sz w:val="24"/>
        </w:rPr>
        <w:t>Descrição: Canais Slack dedicados a profissionais de mudança</w:t>
      </w:r>
    </w:p>
    <w:p w14:paraId="0337DC1A" w14:textId="77777777" w:rsidR="007129EB" w:rsidRDefault="002C6C47">
      <w:r>
        <w:rPr>
          <w:sz w:val="24"/>
        </w:rPr>
        <w:t>Valor: Conversas em tempo real, compartilhamento de recursos, networking</w:t>
      </w:r>
    </w:p>
    <w:p w14:paraId="11037C3C" w14:textId="77777777" w:rsidR="007129EB" w:rsidRDefault="002C6C47">
      <w:r>
        <w:rPr>
          <w:sz w:val="24"/>
        </w:rPr>
        <w:lastRenderedPageBreak/>
        <w:t>Grupos Regionais e Locais</w:t>
      </w:r>
    </w:p>
    <w:p w14:paraId="4DC1B269" w14:textId="77777777" w:rsidR="007129EB" w:rsidRDefault="002C6C47">
      <w:r>
        <w:rPr>
          <w:sz w:val="24"/>
        </w:rPr>
        <w:t>- Meetup Change Management Groups</w:t>
      </w:r>
    </w:p>
    <w:p w14:paraId="1AE641DC" w14:textId="77777777" w:rsidR="007129EB" w:rsidRDefault="002C6C47">
      <w:r>
        <w:rPr>
          <w:sz w:val="24"/>
        </w:rPr>
        <w:t>Descrição: Encontros presenciais e virtuais organizados localmente</w:t>
      </w:r>
    </w:p>
    <w:p w14:paraId="0E7954FD" w14:textId="77777777" w:rsidR="007129EB" w:rsidRDefault="002C6C47">
      <w:r>
        <w:rPr>
          <w:sz w:val="24"/>
        </w:rPr>
        <w:t>URL: www.meetup.com/topics/change-management</w:t>
      </w:r>
    </w:p>
    <w:p w14:paraId="5FBE2D00" w14:textId="77777777" w:rsidR="007129EB" w:rsidRDefault="002C6C47">
      <w:r>
        <w:rPr>
          <w:sz w:val="24"/>
        </w:rPr>
        <w:t>Valor: Conexões locais, eventos presenciais, aplicação contextual</w:t>
      </w:r>
    </w:p>
    <w:p w14:paraId="1DD13098" w14:textId="77777777" w:rsidR="007129EB" w:rsidRDefault="002C6C47">
      <w:pPr>
        <w:pStyle w:val="Heading1"/>
      </w:pPr>
      <w:r>
        <w:rPr>
          <w:color w:val="006600"/>
        </w:rPr>
        <w:t>- ACMP Capítulos Regionais</w:t>
      </w:r>
    </w:p>
    <w:p w14:paraId="7D41F7A7" w14:textId="77777777" w:rsidR="007129EB" w:rsidRDefault="002C6C47">
      <w:r>
        <w:rPr>
          <w:sz w:val="24"/>
        </w:rPr>
        <w:t>Descrição: Grupos locais afiliados à ACMP</w:t>
      </w:r>
    </w:p>
    <w:p w14:paraId="66C6C9F6" w14:textId="77777777" w:rsidR="007129EB" w:rsidRDefault="002C6C47">
      <w:r>
        <w:rPr>
          <w:sz w:val="24"/>
        </w:rPr>
        <w:t>URL: www.acmpglobal.org/page/chapters</w:t>
      </w:r>
    </w:p>
    <w:p w14:paraId="733ECBCA" w14:textId="77777777" w:rsidR="007129EB" w:rsidRDefault="002C6C47">
      <w:r>
        <w:rPr>
          <w:sz w:val="24"/>
        </w:rPr>
        <w:t>Valor: Eventos locais, networking regional, oportunidades de liderança</w:t>
      </w:r>
    </w:p>
    <w:p w14:paraId="4B1CF407" w14:textId="77777777" w:rsidR="007129EB" w:rsidRDefault="002C6C47">
      <w:r>
        <w:rPr>
          <w:sz w:val="24"/>
        </w:rPr>
        <w:t>- Change Management Institute Chapters</w:t>
      </w:r>
    </w:p>
    <w:p w14:paraId="30CA7CE5" w14:textId="77777777" w:rsidR="007129EB" w:rsidRDefault="002C6C47">
      <w:r>
        <w:rPr>
          <w:sz w:val="24"/>
        </w:rPr>
        <w:t>Descrição: Representações locais do CMI</w:t>
      </w:r>
    </w:p>
    <w:p w14:paraId="63263A8D" w14:textId="77777777" w:rsidR="007129EB" w:rsidRDefault="002C6C47">
      <w:r>
        <w:rPr>
          <w:sz w:val="24"/>
        </w:rPr>
        <w:t>URL: www.change-management-institute.com/find-your-localbranch</w:t>
      </w:r>
    </w:p>
    <w:p w14:paraId="4CA11980" w14:textId="77777777" w:rsidR="007129EB" w:rsidRDefault="002C6C47">
      <w:r>
        <w:rPr>
          <w:sz w:val="24"/>
        </w:rPr>
        <w:t>Valor: Eventos, mentoria, desenvolvimento profissional local</w:t>
      </w:r>
    </w:p>
    <w:p w14:paraId="5B5C1B04" w14:textId="77777777" w:rsidR="007129EB" w:rsidRDefault="002C6C47">
      <w:r>
        <w:rPr>
          <w:sz w:val="24"/>
        </w:rPr>
        <w:t>Ferramentas Digitais</w:t>
      </w:r>
    </w:p>
    <w:p w14:paraId="77854849" w14:textId="77777777" w:rsidR="007129EB" w:rsidRDefault="002C6C47">
      <w:r>
        <w:rPr>
          <w:sz w:val="24"/>
        </w:rPr>
        <w:t>1. Software e Plataformas</w:t>
      </w:r>
    </w:p>
    <w:p w14:paraId="4F32FE92" w14:textId="77777777" w:rsidR="007129EB" w:rsidRDefault="002C6C47">
      <w:r>
        <w:rPr>
          <w:sz w:val="24"/>
        </w:rPr>
        <w:t>SOFTWARE E PLATAFORMAS PARA GESTÃO DA MUDANÇA</w:t>
      </w:r>
    </w:p>
    <w:p w14:paraId="725D1029" w14:textId="77777777" w:rsidR="007129EB" w:rsidRDefault="002C6C47">
      <w:r>
        <w:rPr>
          <w:sz w:val="24"/>
        </w:rPr>
        <w:t>Plataformas Abrangentes de Gestão da Mudança</w:t>
      </w:r>
    </w:p>
    <w:p w14:paraId="7741EF06" w14:textId="77777777" w:rsidR="007129EB" w:rsidRDefault="002C6C47">
      <w:r>
        <w:rPr>
          <w:sz w:val="24"/>
        </w:rPr>
        <w:t>- Prosci Hub</w:t>
      </w:r>
    </w:p>
    <w:p w14:paraId="377BBC61" w14:textId="77777777" w:rsidR="007129EB" w:rsidRDefault="002C6C47">
      <w:r>
        <w:rPr>
          <w:sz w:val="24"/>
        </w:rPr>
        <w:t>Funcionalidades: Avaliação de impacto, planeamento, recursos, medição</w:t>
      </w:r>
    </w:p>
    <w:p w14:paraId="20F6B12D" w14:textId="77777777" w:rsidR="007129EB" w:rsidRDefault="002C6C47">
      <w:r>
        <w:rPr>
          <w:sz w:val="24"/>
        </w:rPr>
        <w:t>Diferencial: Integração completa com metodologia ADKAR</w:t>
      </w:r>
    </w:p>
    <w:p w14:paraId="32F7E051" w14:textId="77777777" w:rsidR="007129EB" w:rsidRDefault="002C6C47">
      <w:r>
        <w:rPr>
          <w:sz w:val="24"/>
        </w:rPr>
        <w:t>URL: www.prosci.com/solutions/prosci-hub</w:t>
      </w:r>
    </w:p>
    <w:p w14:paraId="6A655C83" w14:textId="77777777" w:rsidR="007129EB" w:rsidRDefault="002C6C47">
      <w:r>
        <w:rPr>
          <w:sz w:val="24"/>
        </w:rPr>
        <w:t>- Whatfix</w:t>
      </w:r>
    </w:p>
    <w:p w14:paraId="4D9B0CAB" w14:textId="77777777" w:rsidR="007129EB" w:rsidRDefault="002C6C47">
      <w:r>
        <w:rPr>
          <w:sz w:val="24"/>
        </w:rPr>
        <w:t>147</w:t>
      </w:r>
    </w:p>
    <w:p w14:paraId="5041D85B" w14:textId="77777777" w:rsidR="007129EB" w:rsidRDefault="002C6C47">
      <w:r>
        <w:rPr>
          <w:sz w:val="24"/>
        </w:rPr>
        <w:t>Funcionalidades: Orientação contextual, análise de adoção, personalização</w:t>
      </w:r>
    </w:p>
    <w:p w14:paraId="09160BE7" w14:textId="77777777" w:rsidR="007129EB" w:rsidRDefault="002C6C47">
      <w:r>
        <w:rPr>
          <w:sz w:val="24"/>
        </w:rPr>
        <w:lastRenderedPageBreak/>
        <w:t>Diferencial: Suporte em tempo real para adoção de software</w:t>
      </w:r>
    </w:p>
    <w:p w14:paraId="2DD36586" w14:textId="77777777" w:rsidR="007129EB" w:rsidRDefault="002C6C47">
      <w:r>
        <w:rPr>
          <w:sz w:val="24"/>
        </w:rPr>
        <w:t>URL: www.whatfix.com</w:t>
      </w:r>
    </w:p>
    <w:p w14:paraId="21EA9FE5" w14:textId="77777777" w:rsidR="007129EB" w:rsidRDefault="002C6C47">
      <w:r>
        <w:rPr>
          <w:sz w:val="24"/>
        </w:rPr>
        <w:t>- The Change Compass</w:t>
      </w:r>
    </w:p>
    <w:p w14:paraId="4104E258" w14:textId="77777777" w:rsidR="007129EB" w:rsidRDefault="002C6C47">
      <w:r>
        <w:rPr>
          <w:sz w:val="24"/>
        </w:rPr>
        <w:t>Funcionalidades: Visualização de impacto, análise de capacidade de mudança</w:t>
      </w:r>
    </w:p>
    <w:p w14:paraId="736C0EC0" w14:textId="77777777" w:rsidR="007129EB" w:rsidRDefault="002C6C47">
      <w:r>
        <w:rPr>
          <w:sz w:val="24"/>
        </w:rPr>
        <w:t>Diferencial: Dashboards visuais de impacto cumulativo</w:t>
      </w:r>
    </w:p>
    <w:p w14:paraId="137ED237" w14:textId="77777777" w:rsidR="007129EB" w:rsidRDefault="002C6C47">
      <w:r>
        <w:rPr>
          <w:sz w:val="24"/>
        </w:rPr>
        <w:t>URL: www.thechangecompass.com</w:t>
      </w:r>
    </w:p>
    <w:p w14:paraId="03534234" w14:textId="77777777" w:rsidR="007129EB" w:rsidRDefault="002C6C47">
      <w:r>
        <w:rPr>
          <w:sz w:val="24"/>
        </w:rPr>
        <w:t>Ferramentas de Comunicação e Engajamento</w:t>
      </w:r>
    </w:p>
    <w:p w14:paraId="2C1F7D8A" w14:textId="77777777" w:rsidR="007129EB" w:rsidRDefault="002C6C47">
      <w:r>
        <w:rPr>
          <w:sz w:val="24"/>
        </w:rPr>
        <w:t>- Poppulo</w:t>
      </w:r>
    </w:p>
    <w:p w14:paraId="4F1FD6E6" w14:textId="77777777" w:rsidR="007129EB" w:rsidRDefault="002C6C47">
      <w:r>
        <w:rPr>
          <w:sz w:val="24"/>
        </w:rPr>
        <w:t>Funcionalidades: Segmentação, análise, múltiplos canais</w:t>
      </w:r>
    </w:p>
    <w:p w14:paraId="13841624" w14:textId="77777777" w:rsidR="007129EB" w:rsidRDefault="002C6C47">
      <w:r>
        <w:rPr>
          <w:sz w:val="24"/>
        </w:rPr>
        <w:t>Diferencial: Foco em comunicação interna e engajamento</w:t>
      </w:r>
    </w:p>
    <w:p w14:paraId="4D521BB9" w14:textId="77777777" w:rsidR="007129EB" w:rsidRDefault="002C6C47">
      <w:r>
        <w:rPr>
          <w:sz w:val="24"/>
        </w:rPr>
        <w:t>URL: www.poppulo.com</w:t>
      </w:r>
    </w:p>
    <w:p w14:paraId="61FE6E55" w14:textId="77777777" w:rsidR="007129EB" w:rsidRDefault="002C6C47">
      <w:r>
        <w:rPr>
          <w:sz w:val="24"/>
        </w:rPr>
        <w:t>- Slack</w:t>
      </w:r>
    </w:p>
    <w:p w14:paraId="78DBA2D2" w14:textId="77777777" w:rsidR="007129EB" w:rsidRDefault="002C6C47">
      <w:r>
        <w:rPr>
          <w:sz w:val="24"/>
        </w:rPr>
        <w:t>Funcionalidades: Mensagens, canais, integrações</w:t>
      </w:r>
    </w:p>
    <w:p w14:paraId="1D023A5E" w14:textId="77777777" w:rsidR="007129EB" w:rsidRDefault="002C6C47">
      <w:r>
        <w:rPr>
          <w:sz w:val="24"/>
        </w:rPr>
        <w:t>Diferencial: Comunicação em tempo real e colaboração</w:t>
      </w:r>
    </w:p>
    <w:p w14:paraId="7985E729" w14:textId="77777777" w:rsidR="007129EB" w:rsidRDefault="002C6C47">
      <w:r>
        <w:rPr>
          <w:sz w:val="24"/>
        </w:rPr>
        <w:t>URL: www.slack.com</w:t>
      </w:r>
    </w:p>
    <w:p w14:paraId="210206E2" w14:textId="77777777" w:rsidR="007129EB" w:rsidRDefault="002C6C47">
      <w:r>
        <w:rPr>
          <w:sz w:val="24"/>
        </w:rPr>
        <w:t>- Microsoft Viva</w:t>
      </w:r>
    </w:p>
    <w:p w14:paraId="65CED0A9" w14:textId="77777777" w:rsidR="007129EB" w:rsidRDefault="002C6C47">
      <w:r>
        <w:rPr>
          <w:sz w:val="24"/>
        </w:rPr>
        <w:t>Funcionalidades: Engajamento, aprendizado, bem-estar, conhecimento</w:t>
      </w:r>
    </w:p>
    <w:p w14:paraId="4A27C4F3" w14:textId="77777777" w:rsidR="007129EB" w:rsidRDefault="002C6C47">
      <w:r>
        <w:rPr>
          <w:sz w:val="24"/>
        </w:rPr>
        <w:t>Diferencial: Integração com ecossistema Microsoft</w:t>
      </w:r>
    </w:p>
    <w:p w14:paraId="72BB8B25" w14:textId="77777777" w:rsidR="007129EB" w:rsidRDefault="002C6C47">
      <w:r>
        <w:rPr>
          <w:sz w:val="24"/>
        </w:rPr>
        <w:t>URL: www.microsoft.com/microsoft-viva</w:t>
      </w:r>
    </w:p>
    <w:p w14:paraId="1FD607B9" w14:textId="77777777" w:rsidR="007129EB" w:rsidRDefault="002C6C47">
      <w:r>
        <w:rPr>
          <w:sz w:val="24"/>
        </w:rPr>
        <w:t>Ferramentas de Aprendizado e Desenvolvimento</w:t>
      </w:r>
    </w:p>
    <w:p w14:paraId="70F312A7" w14:textId="77777777" w:rsidR="007129EB" w:rsidRDefault="002C6C47">
      <w:r>
        <w:rPr>
          <w:sz w:val="24"/>
        </w:rPr>
        <w:t>- Articulate 360</w:t>
      </w:r>
    </w:p>
    <w:p w14:paraId="381F97B1" w14:textId="77777777" w:rsidR="007129EB" w:rsidRDefault="002C6C47">
      <w:r>
        <w:rPr>
          <w:sz w:val="24"/>
        </w:rPr>
        <w:t>Funcionalidades: Criação de cursos, templates, biblioteca de conteúdo</w:t>
      </w:r>
    </w:p>
    <w:p w14:paraId="2F0B2111" w14:textId="77777777" w:rsidR="007129EB" w:rsidRDefault="002C6C47">
      <w:r>
        <w:rPr>
          <w:sz w:val="24"/>
        </w:rPr>
        <w:t>Diferencial: Facilidade de uso para não-especialistas</w:t>
      </w:r>
    </w:p>
    <w:p w14:paraId="590052C1" w14:textId="77777777" w:rsidR="007129EB" w:rsidRDefault="002C6C47">
      <w:r>
        <w:rPr>
          <w:sz w:val="24"/>
        </w:rPr>
        <w:t>URL: www.articulate.com</w:t>
      </w:r>
    </w:p>
    <w:p w14:paraId="7C739E2F" w14:textId="77777777" w:rsidR="007129EB" w:rsidRDefault="002C6C47">
      <w:r>
        <w:rPr>
          <w:sz w:val="24"/>
        </w:rPr>
        <w:t>- WalkMe</w:t>
      </w:r>
    </w:p>
    <w:p w14:paraId="7A887CBD" w14:textId="77777777" w:rsidR="007129EB" w:rsidRDefault="002C6C47">
      <w:r>
        <w:rPr>
          <w:sz w:val="24"/>
        </w:rPr>
        <w:lastRenderedPageBreak/>
        <w:t>Funcionalidades: Orientação contextual, automação, análise</w:t>
      </w:r>
    </w:p>
    <w:p w14:paraId="61264EAD" w14:textId="77777777" w:rsidR="007129EB" w:rsidRDefault="002C6C47">
      <w:r>
        <w:rPr>
          <w:sz w:val="24"/>
        </w:rPr>
        <w:t>Diferencial: Aprendizado no fluxo de trabalho</w:t>
      </w:r>
    </w:p>
    <w:p w14:paraId="15A531F8" w14:textId="77777777" w:rsidR="007129EB" w:rsidRDefault="002C6C47">
      <w:r>
        <w:rPr>
          <w:sz w:val="24"/>
        </w:rPr>
        <w:t>URL: www.walkme.com</w:t>
      </w:r>
    </w:p>
    <w:p w14:paraId="7D7AB8E1" w14:textId="77777777" w:rsidR="007129EB" w:rsidRDefault="002C6C47">
      <w:r>
        <w:rPr>
          <w:sz w:val="24"/>
        </w:rPr>
        <w:t>- EdApp</w:t>
      </w:r>
    </w:p>
    <w:p w14:paraId="68137C02" w14:textId="77777777" w:rsidR="007129EB" w:rsidRDefault="002C6C47">
      <w:r>
        <w:rPr>
          <w:sz w:val="24"/>
        </w:rPr>
        <w:t>Funcionalidades: Microaprendizado, gamificação, criação de conteúdo</w:t>
      </w:r>
    </w:p>
    <w:p w14:paraId="4E8944B3" w14:textId="77777777" w:rsidR="007129EB" w:rsidRDefault="002C6C47">
      <w:r>
        <w:rPr>
          <w:sz w:val="24"/>
        </w:rPr>
        <w:t>148</w:t>
      </w:r>
    </w:p>
    <w:p w14:paraId="031D570E" w14:textId="77777777" w:rsidR="007129EB" w:rsidRDefault="002C6C47">
      <w:r>
        <w:rPr>
          <w:sz w:val="24"/>
        </w:rPr>
        <w:t>Diferencial: Engajamento através de aprendizado móvel</w:t>
      </w:r>
    </w:p>
    <w:p w14:paraId="17A16744" w14:textId="77777777" w:rsidR="007129EB" w:rsidRDefault="002C6C47">
      <w:r>
        <w:rPr>
          <w:sz w:val="24"/>
        </w:rPr>
        <w:t>URL: www.edapp.com</w:t>
      </w:r>
    </w:p>
    <w:p w14:paraId="26035182" w14:textId="77777777" w:rsidR="007129EB" w:rsidRDefault="002C6C47">
      <w:r>
        <w:rPr>
          <w:sz w:val="24"/>
        </w:rPr>
        <w:t>Ferramentas de Análise e Medição</w:t>
      </w:r>
    </w:p>
    <w:p w14:paraId="685A9C60" w14:textId="77777777" w:rsidR="007129EB" w:rsidRDefault="002C6C47">
      <w:r>
        <w:rPr>
          <w:sz w:val="24"/>
        </w:rPr>
        <w:t>- Qualtrics</w:t>
      </w:r>
    </w:p>
    <w:p w14:paraId="772DF8E5" w14:textId="77777777" w:rsidR="007129EB" w:rsidRDefault="002C6C47">
      <w:r>
        <w:rPr>
          <w:sz w:val="24"/>
        </w:rPr>
        <w:t>Funcionalidades: Pesquisas, análise de sentimento, dashboards</w:t>
      </w:r>
    </w:p>
    <w:p w14:paraId="39B26A38" w14:textId="77777777" w:rsidR="007129EB" w:rsidRDefault="002C6C47">
      <w:r>
        <w:rPr>
          <w:sz w:val="24"/>
        </w:rPr>
        <w:t>Diferencial: Plataforma abrangente de experiência</w:t>
      </w:r>
    </w:p>
    <w:p w14:paraId="0CA1B818" w14:textId="77777777" w:rsidR="007129EB" w:rsidRDefault="002C6C47">
      <w:r>
        <w:rPr>
          <w:sz w:val="24"/>
        </w:rPr>
        <w:t>URL: www.qualtrics.com</w:t>
      </w:r>
    </w:p>
    <w:p w14:paraId="33202AB7" w14:textId="77777777" w:rsidR="007129EB" w:rsidRDefault="002C6C47">
      <w:r>
        <w:rPr>
          <w:sz w:val="24"/>
        </w:rPr>
        <w:t>- Culture Amp</w:t>
      </w:r>
    </w:p>
    <w:p w14:paraId="74137895" w14:textId="77777777" w:rsidR="007129EB" w:rsidRDefault="002C6C47">
      <w:r>
        <w:rPr>
          <w:sz w:val="24"/>
        </w:rPr>
        <w:t>Funcionalidades: Pesquisas de pulso, análise, benchmarking</w:t>
      </w:r>
    </w:p>
    <w:p w14:paraId="2A05DE9F" w14:textId="77777777" w:rsidR="007129EB" w:rsidRDefault="002C6C47">
      <w:r>
        <w:rPr>
          <w:sz w:val="24"/>
        </w:rPr>
        <w:t>Diferencial: Foco em cultura e engajamento</w:t>
      </w:r>
    </w:p>
    <w:p w14:paraId="3E3A4238" w14:textId="77777777" w:rsidR="007129EB" w:rsidRDefault="002C6C47">
      <w:r>
        <w:rPr>
          <w:sz w:val="24"/>
        </w:rPr>
        <w:t>URL: www.cultureamp.com</w:t>
      </w:r>
    </w:p>
    <w:p w14:paraId="5C0B2A9F" w14:textId="77777777" w:rsidR="007129EB" w:rsidRDefault="002C6C47">
      <w:r>
        <w:rPr>
          <w:sz w:val="24"/>
        </w:rPr>
        <w:t>- Power BI</w:t>
      </w:r>
    </w:p>
    <w:p w14:paraId="336EEC28" w14:textId="77777777" w:rsidR="007129EB" w:rsidRDefault="002C6C47">
      <w:r>
        <w:rPr>
          <w:sz w:val="24"/>
        </w:rPr>
        <w:t>Funcionalidades: Visualização de dados, dashboards, integração</w:t>
      </w:r>
    </w:p>
    <w:p w14:paraId="41667E91" w14:textId="77777777" w:rsidR="007129EB" w:rsidRDefault="002C6C47">
      <w:r>
        <w:rPr>
          <w:sz w:val="24"/>
        </w:rPr>
        <w:t>Diferencial: Análise poderosa e personalização</w:t>
      </w:r>
    </w:p>
    <w:p w14:paraId="141257D2" w14:textId="77777777" w:rsidR="007129EB" w:rsidRDefault="002C6C47">
      <w:r>
        <w:rPr>
          <w:sz w:val="24"/>
        </w:rPr>
        <w:t>URL: www.powerbi.microsoft.com</w:t>
      </w:r>
    </w:p>
    <w:p w14:paraId="1EBFD048" w14:textId="77777777" w:rsidR="007129EB" w:rsidRDefault="002C6C47">
      <w:r>
        <w:rPr>
          <w:sz w:val="24"/>
        </w:rPr>
        <w:t>Ferramentas de Colaboração e Facilitação</w:t>
      </w:r>
    </w:p>
    <w:p w14:paraId="3FA62E73" w14:textId="77777777" w:rsidR="007129EB" w:rsidRDefault="002C6C47">
      <w:r>
        <w:rPr>
          <w:sz w:val="24"/>
        </w:rPr>
        <w:t>- Miro</w:t>
      </w:r>
    </w:p>
    <w:p w14:paraId="6550D8E0" w14:textId="77777777" w:rsidR="007129EB" w:rsidRDefault="002C6C47">
      <w:r>
        <w:rPr>
          <w:sz w:val="24"/>
        </w:rPr>
        <w:t>Funcionalidades: Quadros virtuais, templates, colaboração</w:t>
      </w:r>
    </w:p>
    <w:p w14:paraId="699D072D" w14:textId="77777777" w:rsidR="007129EB" w:rsidRDefault="002C6C47">
      <w:r>
        <w:rPr>
          <w:sz w:val="24"/>
        </w:rPr>
        <w:t>Diferencial: Facilitação visual de workshops e sessões</w:t>
      </w:r>
    </w:p>
    <w:p w14:paraId="48294893" w14:textId="77777777" w:rsidR="007129EB" w:rsidRDefault="002C6C47">
      <w:r>
        <w:rPr>
          <w:sz w:val="24"/>
        </w:rPr>
        <w:lastRenderedPageBreak/>
        <w:t>URL: www.miro.com</w:t>
      </w:r>
    </w:p>
    <w:p w14:paraId="72D21993" w14:textId="77777777" w:rsidR="007129EB" w:rsidRDefault="002C6C47">
      <w:r>
        <w:rPr>
          <w:sz w:val="24"/>
        </w:rPr>
        <w:t>- MURAL</w:t>
      </w:r>
    </w:p>
    <w:p w14:paraId="012C0502" w14:textId="77777777" w:rsidR="007129EB" w:rsidRDefault="002C6C47">
      <w:r>
        <w:rPr>
          <w:sz w:val="24"/>
        </w:rPr>
        <w:t>Funcionalidades: Colaboração visual, templates, facilitação</w:t>
      </w:r>
    </w:p>
    <w:p w14:paraId="10C8C0B9" w14:textId="77777777" w:rsidR="007129EB" w:rsidRDefault="002C6C47">
      <w:r>
        <w:rPr>
          <w:sz w:val="24"/>
        </w:rPr>
        <w:t>Diferencial: Ferramentas específicas para design thinking</w:t>
      </w:r>
    </w:p>
    <w:p w14:paraId="00962605" w14:textId="77777777" w:rsidR="007129EB" w:rsidRDefault="002C6C47">
      <w:r>
        <w:rPr>
          <w:sz w:val="24"/>
        </w:rPr>
        <w:t>URL: www.mural.co</w:t>
      </w:r>
    </w:p>
    <w:p w14:paraId="1B3D3E43" w14:textId="77777777" w:rsidR="007129EB" w:rsidRDefault="002C6C47">
      <w:r>
        <w:rPr>
          <w:sz w:val="24"/>
        </w:rPr>
        <w:t>- Mentimeter</w:t>
      </w:r>
    </w:p>
    <w:p w14:paraId="178A4129" w14:textId="77777777" w:rsidR="007129EB" w:rsidRDefault="002C6C47">
      <w:r>
        <w:rPr>
          <w:sz w:val="24"/>
        </w:rPr>
        <w:t>Funcionalidades: Pesquisas em tempo real, visualização, interação</w:t>
      </w:r>
    </w:p>
    <w:p w14:paraId="2DF27AB1" w14:textId="77777777" w:rsidR="007129EB" w:rsidRDefault="002C6C47">
      <w:r>
        <w:rPr>
          <w:sz w:val="24"/>
        </w:rPr>
        <w:t>Diferencial: Engajamento em reuniões e eventos</w:t>
      </w:r>
    </w:p>
    <w:p w14:paraId="4A59A600" w14:textId="77777777" w:rsidR="007129EB" w:rsidRDefault="002C6C47">
      <w:r>
        <w:rPr>
          <w:sz w:val="24"/>
        </w:rPr>
        <w:t>URL: www.mentimeter.com</w:t>
      </w:r>
    </w:p>
    <w:p w14:paraId="6C4235B3" w14:textId="77777777" w:rsidR="007129EB" w:rsidRDefault="002C6C47">
      <w:r>
        <w:rPr>
          <w:sz w:val="24"/>
        </w:rPr>
        <w:t>2. Templates e Recursos Gratuitos</w:t>
      </w:r>
    </w:p>
    <w:p w14:paraId="4312FCDA" w14:textId="77777777" w:rsidR="007129EB" w:rsidRDefault="002C6C47">
      <w:r>
        <w:rPr>
          <w:sz w:val="24"/>
        </w:rPr>
        <w:t>TEMPLATES E RECURSOS GRATUITOS</w:t>
      </w:r>
    </w:p>
    <w:p w14:paraId="4A7B1588" w14:textId="77777777" w:rsidR="007129EB" w:rsidRDefault="002C6C47">
      <w:r>
        <w:rPr>
          <w:sz w:val="24"/>
        </w:rPr>
        <w:t>Bibliotecas de Templates</w:t>
      </w:r>
    </w:p>
    <w:p w14:paraId="6EF5D02E" w14:textId="77777777" w:rsidR="007129EB" w:rsidRDefault="002C6C47">
      <w:r>
        <w:rPr>
          <w:sz w:val="24"/>
        </w:rPr>
        <w:t>- Change Management Toolkit (Prosci)</w:t>
      </w:r>
    </w:p>
    <w:p w14:paraId="67406361" w14:textId="77777777" w:rsidR="007129EB" w:rsidRDefault="002C6C47">
      <w:r>
        <w:rPr>
          <w:sz w:val="24"/>
        </w:rPr>
        <w:t>149</w:t>
      </w:r>
    </w:p>
    <w:p w14:paraId="2C316505" w14:textId="77777777" w:rsidR="007129EB" w:rsidRDefault="002C6C47">
      <w:r>
        <w:rPr>
          <w:sz w:val="24"/>
        </w:rPr>
        <w:t>Conteúdo: Templates básicos baseados na metodologia ADKAR</w:t>
      </w:r>
    </w:p>
    <w:p w14:paraId="7DFD300D" w14:textId="77777777" w:rsidR="007129EB" w:rsidRDefault="002C6C47">
      <w:r>
        <w:rPr>
          <w:sz w:val="24"/>
        </w:rPr>
        <w:t>URL: www.prosci.com/resources/free-resources</w:t>
      </w:r>
    </w:p>
    <w:p w14:paraId="75296E9C" w14:textId="77777777" w:rsidR="007129EB" w:rsidRDefault="002C6C47">
      <w:r>
        <w:rPr>
          <w:sz w:val="24"/>
        </w:rPr>
        <w:t>Como acessar: Registro gratuito</w:t>
      </w:r>
    </w:p>
    <w:p w14:paraId="51855BAB" w14:textId="77777777" w:rsidR="007129EB" w:rsidRDefault="002C6C47">
      <w:r>
        <w:rPr>
          <w:sz w:val="24"/>
        </w:rPr>
        <w:t>- ACMP Resource Library</w:t>
      </w:r>
    </w:p>
    <w:p w14:paraId="041A98D9" w14:textId="77777777" w:rsidR="007129EB" w:rsidRDefault="002C6C47">
      <w:r>
        <w:rPr>
          <w:sz w:val="24"/>
        </w:rPr>
        <w:t>Conteúdo: Artigos, webinars, templates compartilhados pela comunidade</w:t>
      </w:r>
    </w:p>
    <w:p w14:paraId="0B667BA0" w14:textId="77777777" w:rsidR="007129EB" w:rsidRDefault="002C6C47">
      <w:r>
        <w:rPr>
          <w:sz w:val="24"/>
        </w:rPr>
        <w:t>URL: www.acmpglobal.org/page/resources</w:t>
      </w:r>
    </w:p>
    <w:p w14:paraId="75A164D7" w14:textId="77777777" w:rsidR="007129EB" w:rsidRDefault="002C6C47">
      <w:r>
        <w:rPr>
          <w:sz w:val="24"/>
        </w:rPr>
        <w:t>Como acessar: Alguns recursos gratuitos, outros requerem associação</w:t>
      </w:r>
    </w:p>
    <w:p w14:paraId="4BA68364" w14:textId="77777777" w:rsidR="007129EB" w:rsidRDefault="002C6C47">
      <w:r>
        <w:rPr>
          <w:sz w:val="24"/>
        </w:rPr>
        <w:t>- ChangeGuide Free Resources</w:t>
      </w:r>
    </w:p>
    <w:p w14:paraId="4E0B73C3" w14:textId="77777777" w:rsidR="007129EB" w:rsidRDefault="002C6C47">
      <w:r>
        <w:rPr>
          <w:sz w:val="24"/>
        </w:rPr>
        <w:t>Conteúdo: Templates, checklists, ferramentas de avaliação</w:t>
      </w:r>
    </w:p>
    <w:p w14:paraId="2864D0EA" w14:textId="77777777" w:rsidR="007129EB" w:rsidRDefault="002C6C47">
      <w:r>
        <w:rPr>
          <w:sz w:val="24"/>
        </w:rPr>
        <w:t>URL: www.changeguidesllc.com/resources</w:t>
      </w:r>
    </w:p>
    <w:p w14:paraId="3EAF6904" w14:textId="77777777" w:rsidR="007129EB" w:rsidRDefault="002C6C47">
      <w:r>
        <w:rPr>
          <w:sz w:val="24"/>
        </w:rPr>
        <w:t>Como acessar: Download direto</w:t>
      </w:r>
    </w:p>
    <w:p w14:paraId="6A5C8748" w14:textId="77777777" w:rsidR="007129EB" w:rsidRDefault="002C6C47">
      <w:r>
        <w:rPr>
          <w:sz w:val="24"/>
        </w:rPr>
        <w:lastRenderedPageBreak/>
        <w:t>- Miro Change Management Templates</w:t>
      </w:r>
    </w:p>
    <w:p w14:paraId="7ABEC446" w14:textId="77777777" w:rsidR="007129EB" w:rsidRDefault="002C6C47">
      <w:r>
        <w:rPr>
          <w:sz w:val="24"/>
        </w:rPr>
        <w:t>Conteúdo: Templates visuais para workshops e planeamento</w:t>
      </w:r>
    </w:p>
    <w:p w14:paraId="037C9996" w14:textId="77777777" w:rsidR="007129EB" w:rsidRDefault="002C6C47">
      <w:r>
        <w:rPr>
          <w:sz w:val="24"/>
        </w:rPr>
        <w:t>URL: www.miro.com/templates/change-management</w:t>
      </w:r>
    </w:p>
    <w:p w14:paraId="5E1CAF2F" w14:textId="77777777" w:rsidR="007129EB" w:rsidRDefault="002C6C47">
      <w:r>
        <w:rPr>
          <w:sz w:val="24"/>
        </w:rPr>
        <w:t>Como acessar: Conta gratuita no Miro</w:t>
      </w:r>
    </w:p>
    <w:p w14:paraId="0D7997E9" w14:textId="77777777" w:rsidR="007129EB" w:rsidRDefault="002C6C47">
      <w:r>
        <w:rPr>
          <w:sz w:val="24"/>
        </w:rPr>
        <w:t>Recursos Educacionais Gratuitos</w:t>
      </w:r>
    </w:p>
    <w:p w14:paraId="0CC58676" w14:textId="77777777" w:rsidR="007129EB" w:rsidRDefault="002C6C47">
      <w:r>
        <w:rPr>
          <w:sz w:val="24"/>
        </w:rPr>
        <w:t>- Prosci Webinars</w:t>
      </w:r>
    </w:p>
    <w:p w14:paraId="10C414EB" w14:textId="77777777" w:rsidR="007129EB" w:rsidRDefault="002C6C47">
      <w:r>
        <w:rPr>
          <w:sz w:val="24"/>
        </w:rPr>
        <w:t>Conteúdo: Webinars sobre vários aspectos da gestão da mudança</w:t>
      </w:r>
    </w:p>
    <w:p w14:paraId="4D6329C0" w14:textId="77777777" w:rsidR="007129EB" w:rsidRDefault="002C6C47">
      <w:r>
        <w:rPr>
          <w:sz w:val="24"/>
        </w:rPr>
        <w:t>URL: www.prosci.com/webinars</w:t>
      </w:r>
    </w:p>
    <w:p w14:paraId="7045954C" w14:textId="77777777" w:rsidR="007129EB" w:rsidRDefault="002C6C47">
      <w:r>
        <w:rPr>
          <w:sz w:val="24"/>
        </w:rPr>
        <w:t>Como acessar: Registro gratuito</w:t>
      </w:r>
    </w:p>
    <w:p w14:paraId="387D69B0" w14:textId="77777777" w:rsidR="007129EB" w:rsidRDefault="002C6C47">
      <w:r>
        <w:rPr>
          <w:sz w:val="24"/>
        </w:rPr>
        <w:t>- McKinsey Change Management Articles</w:t>
      </w:r>
    </w:p>
    <w:p w14:paraId="3E4C6020" w14:textId="77777777" w:rsidR="007129EB" w:rsidRDefault="002C6C47">
      <w:r>
        <w:rPr>
          <w:sz w:val="24"/>
        </w:rPr>
        <w:t>Conteúdo: Artigos, estudos de caso, insights de pesquisa</w:t>
      </w:r>
    </w:p>
    <w:p w14:paraId="131087A4" w14:textId="77777777" w:rsidR="007129EB" w:rsidRDefault="002C6C47">
      <w:r>
        <w:rPr>
          <w:sz w:val="24"/>
        </w:rPr>
        <w:t>URL:</w:t>
      </w:r>
    </w:p>
    <w:p w14:paraId="7C305426" w14:textId="77777777" w:rsidR="007129EB" w:rsidRDefault="002C6C47">
      <w:r>
        <w:rPr>
          <w:sz w:val="24"/>
        </w:rPr>
        <w:t>www.mckinsey.com/business-functions/people-andorganizational-performance</w:t>
      </w:r>
    </w:p>
    <w:p w14:paraId="65193122" w14:textId="77777777" w:rsidR="007129EB" w:rsidRDefault="002C6C47">
      <w:r>
        <w:rPr>
          <w:sz w:val="24"/>
        </w:rPr>
        <w:t>Como acessar: Acesso direto</w:t>
      </w:r>
    </w:p>
    <w:p w14:paraId="127EE4F5" w14:textId="77777777" w:rsidR="007129EB" w:rsidRDefault="002C6C47">
      <w:r>
        <w:rPr>
          <w:sz w:val="24"/>
        </w:rPr>
        <w:t>- MIT Sloan Management Review Articles</w:t>
      </w:r>
    </w:p>
    <w:p w14:paraId="29224B4B" w14:textId="77777777" w:rsidR="007129EB" w:rsidRDefault="002C6C47">
      <w:r>
        <w:rPr>
          <w:sz w:val="24"/>
        </w:rPr>
        <w:t>Conteúdo: Artigos selecionados sobre mudança organizacional</w:t>
      </w:r>
    </w:p>
    <w:p w14:paraId="23AF503E" w14:textId="77777777" w:rsidR="007129EB" w:rsidRDefault="002C6C47">
      <w:r>
        <w:rPr>
          <w:sz w:val="24"/>
        </w:rPr>
        <w:t>URL: www.sloanreview.mit.edu/topic/organizational-change</w:t>
      </w:r>
    </w:p>
    <w:p w14:paraId="17A625C1" w14:textId="77777777" w:rsidR="007129EB" w:rsidRDefault="002C6C47">
      <w:r>
        <w:rPr>
          <w:sz w:val="24"/>
        </w:rPr>
        <w:t>Como acessar: Número limitado de artigos gratuitos por mês</w:t>
      </w:r>
    </w:p>
    <w:p w14:paraId="5C031EAD" w14:textId="77777777" w:rsidR="007129EB" w:rsidRDefault="002C6C47">
      <w:r>
        <w:rPr>
          <w:sz w:val="24"/>
        </w:rPr>
        <w:t>- Change Management Review Podcasts</w:t>
      </w:r>
    </w:p>
    <w:p w14:paraId="7EBCAA36" w14:textId="77777777" w:rsidR="007129EB" w:rsidRDefault="002C6C47">
      <w:r>
        <w:rPr>
          <w:sz w:val="24"/>
        </w:rPr>
        <w:t>Conteúdo: Entrevistas com especialistas em gestão da mudança</w:t>
      </w:r>
    </w:p>
    <w:p w14:paraId="26DAD1E1" w14:textId="77777777" w:rsidR="007129EB" w:rsidRDefault="002C6C47">
      <w:r>
        <w:rPr>
          <w:sz w:val="24"/>
        </w:rPr>
        <w:t>150</w:t>
      </w:r>
    </w:p>
    <w:p w14:paraId="33B26CBF" w14:textId="77777777" w:rsidR="007129EB" w:rsidRDefault="002C6C47">
      <w:r>
        <w:rPr>
          <w:sz w:val="24"/>
        </w:rPr>
        <w:t>URL: www.changemanagementreview.com/podcasts</w:t>
      </w:r>
    </w:p>
    <w:p w14:paraId="5F02A437" w14:textId="77777777" w:rsidR="007129EB" w:rsidRDefault="002C6C47">
      <w:r>
        <w:rPr>
          <w:sz w:val="24"/>
        </w:rPr>
        <w:t>Como acessar: Streaming gratuito</w:t>
      </w:r>
    </w:p>
    <w:p w14:paraId="0362C11A" w14:textId="77777777" w:rsidR="007129EB" w:rsidRDefault="002C6C47">
      <w:r>
        <w:rPr>
          <w:sz w:val="24"/>
        </w:rPr>
        <w:t>Ferramentas de Avaliação Gratuitas</w:t>
      </w:r>
    </w:p>
    <w:p w14:paraId="7E96C43B" w14:textId="77777777" w:rsidR="007129EB" w:rsidRDefault="002C6C47">
      <w:r>
        <w:rPr>
          <w:sz w:val="24"/>
        </w:rPr>
        <w:t>- Prosci Change Readiness Assessment</w:t>
      </w:r>
    </w:p>
    <w:p w14:paraId="78F2F7B4" w14:textId="77777777" w:rsidR="007129EB" w:rsidRDefault="002C6C47">
      <w:r>
        <w:rPr>
          <w:sz w:val="24"/>
        </w:rPr>
        <w:lastRenderedPageBreak/>
        <w:t>Conteúdo: Avaliação básica de prontidão para mudança</w:t>
      </w:r>
    </w:p>
    <w:p w14:paraId="1C15A05D" w14:textId="77777777" w:rsidR="007129EB" w:rsidRDefault="002C6C47">
      <w:r>
        <w:rPr>
          <w:sz w:val="24"/>
        </w:rPr>
        <w:t>URL: www.prosci.com/resources/assessments</w:t>
      </w:r>
    </w:p>
    <w:p w14:paraId="04B5DFE3" w14:textId="77777777" w:rsidR="007129EB" w:rsidRDefault="002C6C47">
      <w:r>
        <w:rPr>
          <w:sz w:val="24"/>
        </w:rPr>
        <w:t>Como acessar: Registro gratuito</w:t>
      </w:r>
    </w:p>
    <w:p w14:paraId="505AC19C" w14:textId="77777777" w:rsidR="007129EB" w:rsidRDefault="002C6C47">
      <w:r>
        <w:rPr>
          <w:sz w:val="24"/>
        </w:rPr>
        <w:t>- Change Management Institute Self-Assessment</w:t>
      </w:r>
    </w:p>
    <w:p w14:paraId="44C255B6" w14:textId="77777777" w:rsidR="007129EB" w:rsidRDefault="002C6C47">
      <w:r>
        <w:rPr>
          <w:sz w:val="24"/>
        </w:rPr>
        <w:t>Conteúdo: Autoavaliação de competências em gestão da mudança</w:t>
      </w:r>
    </w:p>
    <w:p w14:paraId="6E5F115D" w14:textId="77777777" w:rsidR="007129EB" w:rsidRDefault="002C6C47">
      <w:r>
        <w:rPr>
          <w:sz w:val="24"/>
        </w:rPr>
        <w:t>URL: www.change-management-institute.com/resources</w:t>
      </w:r>
    </w:p>
    <w:p w14:paraId="502A0C5A" w14:textId="77777777" w:rsidR="007129EB" w:rsidRDefault="002C6C47">
      <w:r>
        <w:rPr>
          <w:sz w:val="24"/>
        </w:rPr>
        <w:t>Como acessar: Disponível para membros (alguns recursos gratuitos)</w:t>
      </w:r>
    </w:p>
    <w:p w14:paraId="7828C45D" w14:textId="77777777" w:rsidR="007129EB" w:rsidRDefault="002C6C47">
      <w:r>
        <w:rPr>
          <w:sz w:val="24"/>
        </w:rPr>
        <w:t>- Agile Change Readiness Assessment</w:t>
      </w:r>
    </w:p>
    <w:p w14:paraId="4F0224A9" w14:textId="77777777" w:rsidR="007129EB" w:rsidRDefault="002C6C47">
      <w:r>
        <w:rPr>
          <w:sz w:val="24"/>
        </w:rPr>
        <w:t>Conteúdo: Avaliação de prontidão para mudanças ágeis</w:t>
      </w:r>
    </w:p>
    <w:p w14:paraId="2045516C" w14:textId="77777777" w:rsidR="007129EB" w:rsidRDefault="002C6C47">
      <w:r>
        <w:rPr>
          <w:sz w:val="24"/>
        </w:rPr>
        <w:t>URL: www.agilecxo.org/resources</w:t>
      </w:r>
    </w:p>
    <w:p w14:paraId="1E515089" w14:textId="77777777" w:rsidR="007129EB" w:rsidRDefault="002C6C47">
      <w:r>
        <w:rPr>
          <w:sz w:val="24"/>
        </w:rPr>
        <w:t>Como acessar: Download gratuito</w:t>
      </w:r>
    </w:p>
    <w:p w14:paraId="308B695E" w14:textId="77777777" w:rsidR="007129EB" w:rsidRDefault="002C6C47">
      <w:r>
        <w:rPr>
          <w:sz w:val="24"/>
        </w:rPr>
        <w:t>Comunidades e Fóruns Gratuitos</w:t>
      </w:r>
    </w:p>
    <w:p w14:paraId="6F560D91" w14:textId="77777777" w:rsidR="007129EB" w:rsidRDefault="002C6C47">
      <w:r>
        <w:rPr>
          <w:sz w:val="24"/>
        </w:rPr>
        <w:t>- LinkedIn Change Management Group</w:t>
      </w:r>
    </w:p>
    <w:p w14:paraId="53536C62" w14:textId="77777777" w:rsidR="007129EB" w:rsidRDefault="002C6C47">
      <w:r>
        <w:rPr>
          <w:sz w:val="24"/>
        </w:rPr>
        <w:t>Conteúdo: Discussões, artigos compartilhados, networking</w:t>
      </w:r>
    </w:p>
    <w:p w14:paraId="4271DD6B" w14:textId="77777777" w:rsidR="007129EB" w:rsidRDefault="002C6C47">
      <w:r>
        <w:rPr>
          <w:sz w:val="24"/>
        </w:rPr>
        <w:t>URL: www.linkedin.com/groups/2906337</w:t>
      </w:r>
    </w:p>
    <w:p w14:paraId="25482857" w14:textId="77777777" w:rsidR="007129EB" w:rsidRDefault="002C6C47">
      <w:r>
        <w:rPr>
          <w:sz w:val="24"/>
        </w:rPr>
        <w:t>Como acessar: Conta LinkedIn e aprovação de grupo</w:t>
      </w:r>
    </w:p>
    <w:p w14:paraId="5C405C9B" w14:textId="77777777" w:rsidR="007129EB" w:rsidRDefault="002C6C47">
      <w:r>
        <w:rPr>
          <w:sz w:val="24"/>
        </w:rPr>
        <w:t>- Change Management Weekly Newsletter</w:t>
      </w:r>
    </w:p>
    <w:p w14:paraId="2C2D9FB2" w14:textId="77777777" w:rsidR="007129EB" w:rsidRDefault="002C6C47">
      <w:r>
        <w:rPr>
          <w:sz w:val="24"/>
        </w:rPr>
        <w:t>Conteúdo: Curadoria semanal de artigos e recursos</w:t>
      </w:r>
    </w:p>
    <w:p w14:paraId="6D542D07" w14:textId="77777777" w:rsidR="007129EB" w:rsidRDefault="002C6C47">
      <w:r>
        <w:rPr>
          <w:sz w:val="24"/>
        </w:rPr>
        <w:t>URL: www.changemanagementweekly.com</w:t>
      </w:r>
    </w:p>
    <w:p w14:paraId="51505CAE" w14:textId="77777777" w:rsidR="007129EB" w:rsidRDefault="002C6C47">
      <w:r>
        <w:rPr>
          <w:sz w:val="24"/>
        </w:rPr>
        <w:t>Como acessar: Inscrição gratuita</w:t>
      </w:r>
    </w:p>
    <w:p w14:paraId="130051DC" w14:textId="77777777" w:rsidR="007129EB" w:rsidRDefault="002C6C47">
      <w:r>
        <w:rPr>
          <w:sz w:val="24"/>
        </w:rPr>
        <w:t>- Change Management Reddit Community</w:t>
      </w:r>
    </w:p>
    <w:p w14:paraId="0E5125D0" w14:textId="77777777" w:rsidR="007129EB" w:rsidRDefault="002C6C47">
      <w:r>
        <w:rPr>
          <w:sz w:val="24"/>
        </w:rPr>
        <w:t>Conteúdo: Discussões, perguntas e respostas, compartilhamento de recursos</w:t>
      </w:r>
    </w:p>
    <w:p w14:paraId="5A245B93" w14:textId="77777777" w:rsidR="007129EB" w:rsidRDefault="002C6C47">
      <w:r>
        <w:rPr>
          <w:sz w:val="24"/>
        </w:rPr>
        <w:t>URL: www.reddit.com/r/ChangeManagement</w:t>
      </w:r>
    </w:p>
    <w:p w14:paraId="3FDA0D64" w14:textId="77777777" w:rsidR="007129EB" w:rsidRDefault="002C6C47">
      <w:r>
        <w:rPr>
          <w:sz w:val="24"/>
        </w:rPr>
        <w:t>Como acessar: Conta Reddit gratuita</w:t>
      </w:r>
    </w:p>
    <w:p w14:paraId="2B4079E4" w14:textId="77777777" w:rsidR="007129EB" w:rsidRDefault="002C6C47">
      <w:pPr>
        <w:pStyle w:val="Heading1"/>
      </w:pPr>
      <w:r>
        <w:rPr>
          <w:color w:val="006600"/>
        </w:rPr>
        <w:lastRenderedPageBreak/>
        <w:t>Pontos-Chave do Capítulo</w:t>
      </w:r>
    </w:p>
    <w:p w14:paraId="6390DB05" w14:textId="77777777" w:rsidR="007129EB" w:rsidRDefault="002C6C47">
      <w:r>
        <w:rPr>
          <w:sz w:val="24"/>
        </w:rPr>
        <w:t>• Ferramentas práticas como templates, checklists e guias podem</w:t>
      </w:r>
    </w:p>
    <w:p w14:paraId="472F3BB0" w14:textId="77777777" w:rsidR="007129EB" w:rsidRDefault="002C6C47">
      <w:r>
        <w:rPr>
          <w:sz w:val="24"/>
        </w:rPr>
        <w:t>significativamente aumentar a eficácia da gestão da mudança,</w:t>
      </w:r>
    </w:p>
    <w:p w14:paraId="7A11A5DA" w14:textId="77777777" w:rsidR="007129EB" w:rsidRDefault="002C6C47">
      <w:r>
        <w:rPr>
          <w:sz w:val="24"/>
        </w:rPr>
        <w:t>151</w:t>
      </w:r>
    </w:p>
    <w:p w14:paraId="12149103" w14:textId="77777777" w:rsidR="007129EB" w:rsidRDefault="002C6C47">
      <w:r>
        <w:rPr>
          <w:sz w:val="24"/>
        </w:rPr>
        <w:t>fornecendo estrutura e consistência ao processo.</w:t>
      </w:r>
    </w:p>
    <w:p w14:paraId="3A0BDA76" w14:textId="77777777" w:rsidR="007129EB" w:rsidRDefault="002C6C47">
      <w:r>
        <w:rPr>
          <w:sz w:val="24"/>
        </w:rPr>
        <w:t>• A avaliação abrangente é fundamental para o sucesso da gestão</w:t>
      </w:r>
    </w:p>
    <w:p w14:paraId="73C8A772" w14:textId="77777777" w:rsidR="007129EB" w:rsidRDefault="002C6C47">
      <w:r>
        <w:rPr>
          <w:sz w:val="24"/>
        </w:rPr>
        <w:t>da mudança, incluindo avaliação de prontidão organizacional e</w:t>
      </w:r>
    </w:p>
    <w:p w14:paraId="73CCC4A9" w14:textId="77777777" w:rsidR="007129EB" w:rsidRDefault="002C6C47">
      <w:r>
        <w:rPr>
          <w:sz w:val="24"/>
        </w:rPr>
        <w:t>individual, análise de impacto e mapeamento de stakeholders.</w:t>
      </w:r>
    </w:p>
    <w:p w14:paraId="11A1782A" w14:textId="77777777" w:rsidR="007129EB" w:rsidRDefault="002C6C47">
      <w:r>
        <w:rPr>
          <w:sz w:val="24"/>
        </w:rPr>
        <w:t>• Estratégias eficazes de comunicação e engajamento requerem</w:t>
      </w:r>
    </w:p>
    <w:p w14:paraId="7A8BA4F7" w14:textId="77777777" w:rsidR="007129EB" w:rsidRDefault="002C6C47">
      <w:r>
        <w:rPr>
          <w:sz w:val="24"/>
        </w:rPr>
        <w:t>planeamento cuidadoso, mensagens personalizadas para diferentes audiências e mecanismos para diálogo bidirecional.</w:t>
      </w:r>
    </w:p>
    <w:p w14:paraId="5A44A365" w14:textId="77777777" w:rsidR="007129EB" w:rsidRDefault="002C6C47">
      <w:r>
        <w:rPr>
          <w:sz w:val="24"/>
        </w:rPr>
        <w:t>• A medição de resultados deve incluir tanto métricas de actividade e adoção quanto indicadores de impacto nos resultados</w:t>
      </w:r>
    </w:p>
    <w:p w14:paraId="163D49B6" w14:textId="77777777" w:rsidR="007129EB" w:rsidRDefault="002C6C47">
      <w:r>
        <w:rPr>
          <w:sz w:val="24"/>
        </w:rPr>
        <w:t>de negócio, permitindo ajustes baseados em dados.</w:t>
      </w:r>
    </w:p>
    <w:p w14:paraId="484193CC" w14:textId="77777777" w:rsidR="007129EB" w:rsidRDefault="002C6C47">
      <w:r>
        <w:rPr>
          <w:sz w:val="24"/>
        </w:rPr>
        <w:t>• O desenvolvimento profissional contínuo é essencial para profissionais de gestão da mudança, com diversas organizações, certificações, publicações e comunidades disponíveis para aprendizado.</w:t>
      </w:r>
    </w:p>
    <w:p w14:paraId="16CFDA4B" w14:textId="77777777" w:rsidR="007129EB" w:rsidRDefault="002C6C47">
      <w:r>
        <w:rPr>
          <w:sz w:val="24"/>
        </w:rPr>
        <w:t>• Ferramentas digitais podem amplificar a eficácia da gestão da</w:t>
      </w:r>
    </w:p>
    <w:p w14:paraId="3EF63947" w14:textId="77777777" w:rsidR="007129EB" w:rsidRDefault="002C6C47">
      <w:r>
        <w:rPr>
          <w:sz w:val="24"/>
        </w:rPr>
        <w:t>mudança, desde plataformas abrangentes até aplicações específicas para comunicação, aprendizado, análise e colaboração.</w:t>
      </w:r>
    </w:p>
    <w:p w14:paraId="07001DF5" w14:textId="77777777" w:rsidR="007129EB" w:rsidRDefault="002C6C47">
      <w:r>
        <w:rPr>
          <w:sz w:val="24"/>
        </w:rPr>
        <w:t>Perguntas para Reflexão</w:t>
      </w:r>
    </w:p>
    <w:p w14:paraId="2A89E638" w14:textId="77777777" w:rsidR="007129EB" w:rsidRDefault="002C6C47">
      <w:r>
        <w:rPr>
          <w:sz w:val="24"/>
        </w:rPr>
        <w:t>1. Quais ferramentas e templates apresentados neste capítulo seriam mais relevantes para sua próxima iniciativa de mudança,</w:t>
      </w:r>
    </w:p>
    <w:p w14:paraId="0751BE40" w14:textId="77777777" w:rsidR="007129EB" w:rsidRDefault="002C6C47">
      <w:r>
        <w:rPr>
          <w:sz w:val="24"/>
        </w:rPr>
        <w:t>e como você os adaptaria para seu contexto específico?</w:t>
      </w:r>
    </w:p>
    <w:p w14:paraId="65FC50CC" w14:textId="77777777" w:rsidR="007129EB" w:rsidRDefault="002C6C47">
      <w:r>
        <w:rPr>
          <w:sz w:val="24"/>
        </w:rPr>
        <w:t>2. Como você poderia integrar as ferramentas de avaliação em seu</w:t>
      </w:r>
    </w:p>
    <w:p w14:paraId="1BB4A11E" w14:textId="77777777" w:rsidR="007129EB" w:rsidRDefault="002C6C47">
      <w:r>
        <w:rPr>
          <w:sz w:val="24"/>
        </w:rPr>
        <w:t>processo actual de planeamento de mudança para obter insights</w:t>
      </w:r>
    </w:p>
    <w:p w14:paraId="7B95AACD" w14:textId="77777777" w:rsidR="007129EB" w:rsidRDefault="002C6C47">
      <w:r>
        <w:rPr>
          <w:sz w:val="24"/>
        </w:rPr>
        <w:t>mais profundos sobre prontidão e impacto?</w:t>
      </w:r>
    </w:p>
    <w:p w14:paraId="37C66F70" w14:textId="77777777" w:rsidR="007129EB" w:rsidRDefault="002C6C47">
      <w:r>
        <w:rPr>
          <w:sz w:val="24"/>
        </w:rPr>
        <w:lastRenderedPageBreak/>
        <w:t>3. Quais estratégias de comunicação e engajamento poderiam</w:t>
      </w:r>
    </w:p>
    <w:p w14:paraId="52ADE3FE" w14:textId="77777777" w:rsidR="007129EB" w:rsidRDefault="002C6C47">
      <w:r>
        <w:rPr>
          <w:sz w:val="24"/>
        </w:rPr>
        <w:t>ser mais eficazes em sua cultura organizacional, e como você</w:t>
      </w:r>
    </w:p>
    <w:p w14:paraId="74106BF9" w14:textId="77777777" w:rsidR="007129EB" w:rsidRDefault="002C6C47">
      <w:r>
        <w:rPr>
          <w:sz w:val="24"/>
        </w:rPr>
        <w:t>mediria sua eficácia?</w:t>
      </w:r>
    </w:p>
    <w:p w14:paraId="350B3475" w14:textId="77777777" w:rsidR="007129EB" w:rsidRDefault="002C6C47">
      <w:r>
        <w:rPr>
          <w:sz w:val="24"/>
        </w:rPr>
        <w:t>4. Como você poderia utilizar as ferramentas de medição apresentadas para demonstrar o valor da gestão da mudança para</w:t>
      </w:r>
    </w:p>
    <w:p w14:paraId="09E82FDE" w14:textId="77777777" w:rsidR="007129EB" w:rsidRDefault="002C6C47">
      <w:r>
        <w:rPr>
          <w:sz w:val="24"/>
        </w:rPr>
        <w:t>líderes e stakeholders em sua organização?</w:t>
      </w:r>
    </w:p>
    <w:p w14:paraId="2B811671" w14:textId="77777777" w:rsidR="007129EB" w:rsidRDefault="002C6C47">
      <w:r>
        <w:rPr>
          <w:sz w:val="24"/>
        </w:rPr>
        <w:t>5. Quais recursos de desenvolvimento profissional você poderia</w:t>
      </w:r>
    </w:p>
    <w:p w14:paraId="1246A8C6" w14:textId="77777777" w:rsidR="007129EB" w:rsidRDefault="002C6C47">
      <w:r>
        <w:rPr>
          <w:sz w:val="24"/>
        </w:rPr>
        <w:t>explorar para fortalecer suas competências em gestão da mudança e se manter atualizado com as melhores práticas?</w:t>
      </w:r>
    </w:p>
    <w:p w14:paraId="3BC55E7D" w14:textId="77777777" w:rsidR="007129EB" w:rsidRDefault="002C6C47">
      <w:r>
        <w:rPr>
          <w:sz w:val="24"/>
        </w:rPr>
        <w:t>Conclusão do E-book</w:t>
      </w:r>
    </w:p>
    <w:p w14:paraId="1DC6C1D8" w14:textId="77777777" w:rsidR="007129EB" w:rsidRDefault="002C6C47">
      <w:r>
        <w:rPr>
          <w:sz w:val="24"/>
        </w:rPr>
        <w:t>Ao longo deste e-book, exploramos a gestão da mudança de múltiplas</w:t>
      </w:r>
    </w:p>
    <w:p w14:paraId="6D074C8A" w14:textId="77777777" w:rsidR="007129EB" w:rsidRDefault="002C6C47">
      <w:r>
        <w:rPr>
          <w:sz w:val="24"/>
        </w:rPr>
        <w:t>perspectivas - desde seus fundamentos teóricos e modelos clássicos</w:t>
      </w:r>
    </w:p>
    <w:p w14:paraId="4C103880" w14:textId="77777777" w:rsidR="007129EB" w:rsidRDefault="002C6C47">
      <w:r>
        <w:rPr>
          <w:sz w:val="24"/>
        </w:rPr>
        <w:t>152</w:t>
      </w:r>
    </w:p>
    <w:p w14:paraId="255475C5" w14:textId="77777777" w:rsidR="007129EB" w:rsidRDefault="002C6C47">
      <w:r>
        <w:rPr>
          <w:sz w:val="24"/>
        </w:rPr>
        <w:t>até as tendências emergentes e ferramentas práticas para implementação.</w:t>
      </w:r>
    </w:p>
    <w:p w14:paraId="3436D64B" w14:textId="77777777" w:rsidR="007129EB" w:rsidRDefault="002C6C47">
      <w:r>
        <w:rPr>
          <w:sz w:val="24"/>
        </w:rPr>
        <w:t>A gestão da mudança eficaz nunca foi tão crucial quanto no ambiente</w:t>
      </w:r>
    </w:p>
    <w:p w14:paraId="36C7B8EA" w14:textId="77777777" w:rsidR="007129EB" w:rsidRDefault="002C6C47">
      <w:r>
        <w:rPr>
          <w:sz w:val="24"/>
        </w:rPr>
        <w:t>actual, caracterizado por transformação digital acelerada, expectativas em evolução e disrupção constante. As organizações que desenvolvem capacidade robusta de gestão da mudança não apenas sobrevivem a estas transformações, mas prosperam através delas, convertendo desafios em oportunidades para inovação e crescimento.</w:t>
      </w:r>
    </w:p>
    <w:p w14:paraId="270DAF4B" w14:textId="77777777" w:rsidR="007129EB" w:rsidRDefault="002C6C47">
      <w:r>
        <w:rPr>
          <w:sz w:val="24"/>
        </w:rPr>
        <w:t>Como vimos, a gestão da mudança não é apenas um conjunto de</w:t>
      </w:r>
    </w:p>
    <w:p w14:paraId="530A9242" w14:textId="77777777" w:rsidR="007129EB" w:rsidRDefault="002C6C47">
      <w:r>
        <w:rPr>
          <w:sz w:val="24"/>
        </w:rPr>
        <w:t>técnicas ou uma metodologia rígida - é uma disciplina que equilibra ciência e arte, estrutura e flexibilidade, aspectos técnicos e humanos da transformação. Os profissionais mais eficazes neste campo</w:t>
      </w:r>
    </w:p>
    <w:p w14:paraId="5799C8CA" w14:textId="77777777" w:rsidR="007129EB" w:rsidRDefault="002C6C47">
      <w:r>
        <w:rPr>
          <w:sz w:val="24"/>
        </w:rPr>
        <w:t>combinam rigor metodológico com empatia profunda, pensamento</w:t>
      </w:r>
    </w:p>
    <w:p w14:paraId="41B8CCEB" w14:textId="77777777" w:rsidR="007129EB" w:rsidRDefault="002C6C47">
      <w:r>
        <w:rPr>
          <w:sz w:val="24"/>
        </w:rPr>
        <w:t>estratégico com execução prática, e foco em resultados com atenção</w:t>
      </w:r>
    </w:p>
    <w:p w14:paraId="699A1D8C" w14:textId="77777777" w:rsidR="007129EB" w:rsidRDefault="002C6C47">
      <w:r>
        <w:rPr>
          <w:sz w:val="24"/>
        </w:rPr>
        <w:t>ao processo.</w:t>
      </w:r>
    </w:p>
    <w:p w14:paraId="586C7D51" w14:textId="77777777" w:rsidR="007129EB" w:rsidRDefault="002C6C47">
      <w:r>
        <w:rPr>
          <w:sz w:val="24"/>
        </w:rPr>
        <w:t>À medida que você aplica os conceitos, modelos e ferramentas apresentados neste e-book, lembre-se que a gestão da mudança é, em sua</w:t>
      </w:r>
    </w:p>
    <w:p w14:paraId="5510771F" w14:textId="77777777" w:rsidR="007129EB" w:rsidRDefault="002C6C47">
      <w:r>
        <w:rPr>
          <w:sz w:val="24"/>
        </w:rPr>
        <w:lastRenderedPageBreak/>
        <w:t>essência, sobre pessoas - suas esperanças e medos, resistências e aspirações, desafios e potencial. Por trás de cada estatística, modelo</w:t>
      </w:r>
    </w:p>
    <w:p w14:paraId="73B6D346" w14:textId="77777777" w:rsidR="007129EB" w:rsidRDefault="002C6C47">
      <w:r>
        <w:rPr>
          <w:sz w:val="24"/>
        </w:rPr>
        <w:t>ou template estão indivíduos reais navegando através de transições</w:t>
      </w:r>
    </w:p>
    <w:p w14:paraId="47D41DAA" w14:textId="77777777" w:rsidR="007129EB" w:rsidRDefault="002C6C47">
      <w:r>
        <w:rPr>
          <w:sz w:val="24"/>
        </w:rPr>
        <w:t>que podem ser profundamente pessoais, mesmo em contextos organizacionais.</w:t>
      </w:r>
    </w:p>
    <w:p w14:paraId="2F82D8B4" w14:textId="77777777" w:rsidR="007129EB" w:rsidRDefault="002C6C47">
      <w:r>
        <w:rPr>
          <w:sz w:val="24"/>
        </w:rPr>
        <w:t>O verdadeiro sucesso na gestão da mudança vem não apenas de</w:t>
      </w:r>
    </w:p>
    <w:p w14:paraId="49C031FB" w14:textId="77777777" w:rsidR="007129EB" w:rsidRDefault="002C6C47">
      <w:r>
        <w:rPr>
          <w:sz w:val="24"/>
        </w:rPr>
        <w:t>seguir processos ou aplicar ferramentas, mas de criar condições</w:t>
      </w:r>
    </w:p>
    <w:p w14:paraId="6D4A33B0" w14:textId="77777777" w:rsidR="007129EB" w:rsidRDefault="002C6C47">
      <w:r>
        <w:rPr>
          <w:sz w:val="24"/>
        </w:rPr>
        <w:t>onde pessoas possam descobrir significado e propósito através da</w:t>
      </w:r>
    </w:p>
    <w:p w14:paraId="52ADC80B" w14:textId="77777777" w:rsidR="007129EB" w:rsidRDefault="002C6C47">
      <w:r>
        <w:rPr>
          <w:sz w:val="24"/>
        </w:rPr>
        <w:t>mudança, desenvolver novas capacidades, e contribuir para criar</w:t>
      </w:r>
    </w:p>
    <w:p w14:paraId="6FE0376B" w14:textId="77777777" w:rsidR="007129EB" w:rsidRDefault="002C6C47">
      <w:r>
        <w:rPr>
          <w:sz w:val="24"/>
        </w:rPr>
        <w:t>um futuro melhor para si mesmas e suas organizações.</w:t>
      </w:r>
    </w:p>
    <w:p w14:paraId="07BAF385" w14:textId="77777777" w:rsidR="007129EB" w:rsidRDefault="002C6C47">
      <w:r>
        <w:rPr>
          <w:sz w:val="24"/>
        </w:rPr>
        <w:t>Esperamos que este e-book sirva como um recurso valioso em sua</w:t>
      </w:r>
    </w:p>
    <w:p w14:paraId="2A1CDB4F" w14:textId="77777777" w:rsidR="007129EB" w:rsidRDefault="002C6C47">
      <w:r>
        <w:rPr>
          <w:sz w:val="24"/>
        </w:rPr>
        <w:t>jornada como líder, facilitador e catalisador de mudança positiva. O</w:t>
      </w:r>
    </w:p>
    <w:p w14:paraId="30161CB3" w14:textId="77777777" w:rsidR="007129EB" w:rsidRDefault="002C6C47">
      <w:r>
        <w:rPr>
          <w:sz w:val="24"/>
        </w:rPr>
        <w:t>caminho à frente pode ser desafiador, mas também repleto de oportunidades para crescimento, inovação e impacto significativo.</w:t>
      </w:r>
    </w:p>
    <w:p w14:paraId="5B57BEF1" w14:textId="77777777" w:rsidR="007129EB" w:rsidRDefault="002C6C47">
      <w:r>
        <w:rPr>
          <w:sz w:val="24"/>
        </w:rPr>
        <w:t>A mudança é inevitável. A transformação bem-sucedida é uma escolha. Com as abordagens, ferramentas e mentalidades certas, você</w:t>
      </w:r>
    </w:p>
    <w:p w14:paraId="5044FB11" w14:textId="77777777" w:rsidR="007129EB" w:rsidRDefault="002C6C47">
      <w:r>
        <w:rPr>
          <w:sz w:val="24"/>
        </w:rPr>
        <w:t>pode ajudar a transformar o potencial da mudança em realidade</w:t>
      </w:r>
    </w:p>
    <w:p w14:paraId="01609B03" w14:textId="77777777" w:rsidR="007129EB" w:rsidRDefault="002C6C47">
      <w:r>
        <w:rPr>
          <w:sz w:val="24"/>
        </w:rPr>
        <w:t>tangível - criando organizações mais ágeis, resilientes e humanas</w:t>
      </w:r>
    </w:p>
    <w:p w14:paraId="722781C7" w14:textId="77777777" w:rsidR="007129EB" w:rsidRDefault="002C6C47">
      <w:r>
        <w:rPr>
          <w:sz w:val="24"/>
        </w:rPr>
        <w:t>no processo.</w:t>
      </w:r>
    </w:p>
    <w:p w14:paraId="70AA9844" w14:textId="77777777" w:rsidR="007129EB" w:rsidRDefault="002C6C47">
      <w:r>
        <w:rPr>
          <w:sz w:val="24"/>
        </w:rPr>
        <w:t>153</w:t>
      </w:r>
    </w:p>
    <w:sectPr w:rsidR="00712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6996330">
    <w:abstractNumId w:val="8"/>
  </w:num>
  <w:num w:numId="2" w16cid:durableId="1164274168">
    <w:abstractNumId w:val="6"/>
  </w:num>
  <w:num w:numId="3" w16cid:durableId="11927977">
    <w:abstractNumId w:val="5"/>
  </w:num>
  <w:num w:numId="4" w16cid:durableId="650602251">
    <w:abstractNumId w:val="4"/>
  </w:num>
  <w:num w:numId="5" w16cid:durableId="1441484345">
    <w:abstractNumId w:val="7"/>
  </w:num>
  <w:num w:numId="6" w16cid:durableId="1033918879">
    <w:abstractNumId w:val="3"/>
  </w:num>
  <w:num w:numId="7" w16cid:durableId="306204997">
    <w:abstractNumId w:val="2"/>
  </w:num>
  <w:num w:numId="8" w16cid:durableId="550269439">
    <w:abstractNumId w:val="1"/>
  </w:num>
  <w:num w:numId="9" w16cid:durableId="1309899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C6C47"/>
    <w:rsid w:val="00326F90"/>
    <w:rsid w:val="007129EB"/>
    <w:rsid w:val="008B1849"/>
    <w:rsid w:val="0090037F"/>
    <w:rsid w:val="00963353"/>
    <w:rsid w:val="009D523A"/>
    <w:rsid w:val="00AA1D8D"/>
    <w:rsid w:val="00B01B5E"/>
    <w:rsid w:val="00B47730"/>
    <w:rsid w:val="00CB0664"/>
    <w:rsid w:val="00D81853"/>
    <w:rsid w:val="00FC693F"/>
    <w:rsid w:val="00FD1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86BF26"/>
  <w14:defaultImageDpi w14:val="300"/>
  <w15:docId w15:val="{125D53EA-5A5A-4A9D-B473-AF60A3E5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215</Pages>
  <Words>39983</Words>
  <Characters>226310</Characters>
  <Application>Microsoft Office Word</Application>
  <DocSecurity>0</DocSecurity>
  <Lines>5657</Lines>
  <Paragraphs>5547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260746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Rolo</dc:creator>
  <cp:keywords/>
  <dc:description>generated by python-docx</dc:description>
  <cp:lastModifiedBy>Samuel Gonçalves</cp:lastModifiedBy>
  <cp:revision>7</cp:revision>
  <dcterms:created xsi:type="dcterms:W3CDTF">2025-04-07T21:23:00Z</dcterms:created>
  <dcterms:modified xsi:type="dcterms:W3CDTF">2025-05-07T14:45:00Z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8f555791c3fdc6f4df86736243867ac4f7d33924d9bc77d3ede5000c0e6459d7</vt:lpwstr>
  </property>
</Properties>
</file>